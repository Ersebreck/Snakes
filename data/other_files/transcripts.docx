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Interview 1 2-3-25-01 – Cuatro Esquinas</w:t>
      </w:r>
    </w:p>
    <w:p>
      <w:r>
        <w:t>[00:00:06.560] - Speaker 2</w:t>
      </w:r>
    </w:p>
    <w:p>
      <w:r>
        <w:t xml:space="preserve">27 y/o, woman, free union, 27 years living in El Carmen, work at home, has children </w:t>
      </w:r>
    </w:p>
    <w:p/>
    <w:p>
      <w:r>
        <w:t>So, how old are you?</w:t>
      </w:r>
    </w:p>
    <w:p/>
    <w:p>
      <w:r>
        <w:t>[00:00:08.200] - Speaker 1</w:t>
      </w:r>
    </w:p>
    <w:p>
      <w:r>
        <w:t>23. 27, sorry. Give me a year, if you see. He takes away the years. He takes away the years.</w:t>
      </w:r>
    </w:p>
    <w:p/>
    <w:p>
      <w:r>
        <w:t>[00:00:15.890] - Speaker 2</w:t>
      </w:r>
    </w:p>
    <w:p>
      <w:r>
        <w:t>And what do you do for a living?</w:t>
      </w:r>
    </w:p>
    <w:p/>
    <w:p>
      <w:r>
        <w:t>[00:00:18.220] - Speaker 1</w:t>
      </w:r>
    </w:p>
    <w:p>
      <w:r>
        <w:t>At my house.</w:t>
      </w:r>
    </w:p>
    <w:p/>
    <w:p>
      <w:r>
        <w:t>[00:00:21.520] - Speaker 2</w:t>
      </w:r>
    </w:p>
    <w:p>
      <w:r>
        <w:t>And are you married or single?</w:t>
      </w:r>
    </w:p>
    <w:p/>
    <w:p>
      <w:r>
        <w:t>[00:00:23.430] - Speaker 1</w:t>
      </w:r>
    </w:p>
    <w:p>
      <w:r>
        <w:t>Free union.</w:t>
      </w:r>
    </w:p>
    <w:p/>
    <w:p>
      <w:r>
        <w:t>[00:00:25.310] - Speaker 2</w:t>
      </w:r>
    </w:p>
    <w:p>
      <w:r>
        <w:t>And how many children do you have?</w:t>
      </w:r>
    </w:p>
    <w:p/>
    <w:p>
      <w:r>
        <w:t>[00:00:27.500] - Speaker 1</w:t>
      </w:r>
    </w:p>
    <w:p>
      <w:r>
        <w:t>One.</w:t>
      </w:r>
    </w:p>
    <w:p/>
    <w:p>
      <w:r>
        <w:t>[00:00:28.910] - Speaker 2</w:t>
      </w:r>
    </w:p>
    <w:p>
      <w:r>
        <w:t>And how many years have you lived in El Carmen?</w:t>
      </w:r>
    </w:p>
    <w:p/>
    <w:p>
      <w:r>
        <w:t>[00:00:32.940] - Speaker 1</w:t>
      </w:r>
    </w:p>
    <w:p>
      <w:r>
        <w:t>All my life. Okay.</w:t>
      </w:r>
    </w:p>
    <w:p/>
    <w:p>
      <w:r>
        <w:t>[00:00:35.990] - Speaker 2</w:t>
      </w:r>
    </w:p>
    <w:p>
      <w:r>
        <w:t>Do you think it's likely that you'll be bitten by a snake here in Carmen?</w:t>
      </w:r>
    </w:p>
    <w:p/>
    <w:p>
      <w:r>
        <w:t>[00:00:43.350] - Speaker 1</w:t>
      </w:r>
    </w:p>
    <w:p>
      <w:r>
        <w:t>Well, here in the countryside we are all exposed. Yes.</w:t>
      </w:r>
    </w:p>
    <w:p/>
    <w:p>
      <w:r>
        <w:t>[00:00:47.820] - Speaker 2</w:t>
      </w:r>
    </w:p>
    <w:p>
      <w:r>
        <w:t>And why do you feel this way?</w:t>
      </w:r>
    </w:p>
    <w:p/>
    <w:p>
      <w:r>
        <w:t>[00:00:52.830] - Speaker 1</w:t>
      </w:r>
    </w:p>
    <w:p>
      <w:r>
        <w:t>Exposed to the possibility of being stung. Well, seeing as we're out in the countryside, we can find animals anywhere. We've even found three snakes here in the house already. So, we're exposed to the possibility that we might suddenly see them or something, and then at that moment they could sting us.</w:t>
      </w:r>
    </w:p>
    <w:p/>
    <w:p>
      <w:r>
        <w:t>[00:01:12.120] - Speaker 2</w:t>
      </w:r>
    </w:p>
    <w:p>
      <w:r>
        <w:t>And have any of your animals been bitten by a snake?</w:t>
      </w:r>
    </w:p>
    <w:p/>
    <w:p>
      <w:r>
        <w:t>[00:01:16.280] - Speaker 1</w:t>
      </w:r>
    </w:p>
    <w:p>
      <w:r>
        <w:t>No, thank God, no.</w:t>
      </w:r>
    </w:p>
    <w:p/>
    <w:p>
      <w:r>
        <w:t>[00:01:20.150] - Speaker 2</w:t>
      </w:r>
    </w:p>
    <w:p>
      <w:r>
        <w:t>And do you know how to prevent a snakebite?</w:t>
      </w:r>
    </w:p>
    <w:p/>
    <w:p>
      <w:r>
        <w:t>[00:01:25.270] - Speaker 1</w:t>
      </w:r>
    </w:p>
    <w:p>
      <w:r>
        <w:t>From what I've heard, no. Many people tell me that to scare them away from the house and keep them away, they use a device called a Criolina, which makes them move away. Well, that's a myth, I don't know if it's true or not. Well, what are we going to do, but they still got in.</w:t>
      </w:r>
    </w:p>
    <w:p/>
    <w:p>
      <w:r>
        <w:t>[00:01:44.550] - Speaker 2</w:t>
      </w:r>
    </w:p>
    <w:p>
      <w:r>
        <w:t>Okay, perfect. Those are the methods of prevention, you know.</w:t>
      </w:r>
    </w:p>
    <w:p/>
    <w:p>
      <w:r>
        <w:t>[00:01:49.770] - Speaker 1</w:t>
      </w:r>
    </w:p>
    <w:p>
      <w:r>
        <w:t>And the cleaning, but nevertheless, we are here, pass a hose, then they are also many to the wet.</w:t>
      </w:r>
    </w:p>
    <w:p/>
    <w:p>
      <w:r>
        <w:t>[00:01:58.090] - Speaker 2</w:t>
      </w:r>
    </w:p>
    <w:p>
      <w:r>
        <w:t>Yes, exactly.</w:t>
      </w:r>
    </w:p>
    <w:p/>
    <w:p>
      <w:r>
        <w:t>[00:01:59.690] - Speaker 1</w:t>
      </w:r>
    </w:p>
    <w:p>
      <w:r>
        <w:t>No Yes, to having my eyes open at all times.</w:t>
      </w:r>
    </w:p>
    <w:p/>
    <w:p>
      <w:r>
        <w:t>[00:02:02.930] - Speaker 2</w:t>
      </w:r>
    </w:p>
    <w:p>
      <w:r>
        <w:t>And what would you do if you were bitten by a snake?</w:t>
      </w:r>
    </w:p>
    <w:p/>
    <w:p>
      <w:r>
        <w:t>[00:02:13.980] - Speaker 1</w:t>
      </w:r>
    </w:p>
    <w:p>
      <w:r>
        <w:t>I don't know what reaction I would have. The only thing I have heard is that you have to act like a tourniquet to stop the poison, but I don't know if it's true or not. I've heard something else about absorbing the sting. But I listened and there was a training session, they told me that it wasn't true, that it was false, because you were also ingesting the poison that you were taking, something like that is what I heard.</w:t>
      </w:r>
    </w:p>
    <w:p/>
    <w:p>
      <w:r>
        <w:t>[00:02:42.360] - Speaker 2</w:t>
      </w:r>
    </w:p>
    <w:p>
      <w:r>
        <w:t>And would you trust the hospital, Carmen de Apicala, to cure a snake bite?</w:t>
      </w:r>
    </w:p>
    <w:p/>
    <w:p>
      <w:r>
        <w:t>[00:02:56.860] - Speaker 1</w:t>
      </w:r>
    </w:p>
    <w:p>
      <w:r>
        <w:t>Am I being honest with you? No. Okay.</w:t>
      </w:r>
    </w:p>
    <w:p/>
    <w:p>
      <w:r>
        <w:t>[00:02:58.270] - Speaker 2</w:t>
      </w:r>
    </w:p>
    <w:p>
      <w:r>
        <w:t>Why?</w:t>
      </w:r>
    </w:p>
    <w:p/>
    <w:p>
      <w:r>
        <w:t>[00:02:59.510] - Speaker 1</w:t>
      </w:r>
    </w:p>
    <w:p>
      <w:r>
        <w:t>Because, well, if they only present themselves, well here in the hospital there are mild cases, sometimes it's stomach pain, re-fracture and everything here is very delayed. They don't give you the proper attention that you should get. If you don't ask for a voluntary discharge to go somewhere else where you really do receive proper attention, well here they practically left us, we were left to die, to put it another way.</w:t>
      </w:r>
    </w:p>
    <w:p/>
    <w:p>
      <w:r>
        <w:t>[00:03:25.760] - Speaker 2</w:t>
      </w:r>
    </w:p>
    <w:p>
      <w:r>
        <w:t>And do you have and trust areas in another hospital close to Carmen de Apicalá?</w:t>
      </w:r>
    </w:p>
    <w:p/>
    <w:p>
      <w:r>
        <w:t>[00:03:35.450] - Speaker 1</w:t>
      </w:r>
    </w:p>
    <w:p>
      <w:r>
        <w:t>A hospital near Carmen de Apicalá, because I always go, is for Melgar or for Girardó, to one of the two places, the clinic with the subsidy or the hospital for my age. Most of all, I go to the clinic with a subsidy.</w:t>
      </w:r>
    </w:p>
    <w:p/>
    <w:p>
      <w:r>
        <w:t>[00:03:48.320] - Speaker 2</w:t>
      </w:r>
    </w:p>
    <w:p>
      <w:r>
        <w:t>Why?</w:t>
      </w:r>
    </w:p>
    <w:p/>
    <w:p>
      <w:r>
        <w:t>[00:03:50.290] - Speaker 1</w:t>
      </w:r>
    </w:p>
    <w:p>
      <w:r>
        <w:t>Well, I have received better and faster service.</w:t>
      </w:r>
    </w:p>
    <w:p/>
    <w:p>
      <w:r>
        <w:t>[00:03:55.800] - Speaker 2</w:t>
      </w:r>
    </w:p>
    <w:p>
      <w:r>
        <w:t>And what would you do if a family member was bitten by a snake?</w:t>
      </w:r>
    </w:p>
    <w:p/>
    <w:p>
      <w:r>
        <w:t>[00:04:02.220] - Speaker 1</w:t>
      </w:r>
    </w:p>
    <w:p>
      <w:r>
        <w:t>No, the fastest thing to do is to go to a medical center, right? Yes. Because, really, I don't know how to give first aid to someone who has been bitten. We haven't been given that kind of training here, even though we are exposed to snake bites. Let's see how we can act in the face of such a process.</w:t>
      </w:r>
    </w:p>
    <w:p/>
    <w:p>
      <w:r>
        <w:t>[00:04:29.160] - Speaker 2</w:t>
      </w:r>
    </w:p>
    <w:p>
      <w:r>
        <w:t>Yes, okay. And don't you use a tourniquet for your family?</w:t>
      </w:r>
    </w:p>
    <w:p/>
    <w:p>
      <w:r>
        <w:t>[00:04:35.370] - Speaker 1</w:t>
      </w:r>
    </w:p>
    <w:p>
      <w:r>
        <w:t>Well, about the time that I Well, what I said about a tourniquet not working quickly, well, it would work by means of the tourniquet, because that's how I would say it, or the way I know that supposedly the snake's venom doesn't work quickly.</w:t>
      </w:r>
    </w:p>
    <w:p/>
    <w:p>
      <w:r>
        <w:t>[00:04:52.480] - Speaker 2</w:t>
      </w:r>
    </w:p>
    <w:p>
      <w:r>
        <w:t>Yes, okay, done. And where do you feel it is more likely that a snake will bite you? In the countryside or at home?</w:t>
      </w:r>
    </w:p>
    <w:p/>
    <w:p>
      <w:r>
        <w:t>[00:05:05.970] - Speaker 1</w:t>
      </w:r>
    </w:p>
    <w:p>
      <w:r>
        <w:t>I would say everywhere. Being here, I would say that we are exposed everywhere. And I can tell you that we have already found snakes right here, even under the bed. So, they are on the road. Sometimes you are on the motorbike and you come across them just by going past the road. So, you can find a snake here anywhere.</w:t>
      </w:r>
    </w:p>
    <w:p/>
    <w:p>
      <w:r>
        <w:t>[00:05:27.990] - Speaker 2</w:t>
      </w:r>
    </w:p>
    <w:p>
      <w:r>
        <w:t>Do you know how to identify poisonous or venomous snakes?</w:t>
      </w:r>
    </w:p>
    <w:p/>
    <w:p>
      <w:r>
        <w:t>[00:05:34.130] - Speaker 1</w:t>
      </w:r>
    </w:p>
    <w:p>
      <w:r>
        <w:t>That I don't know.</w:t>
      </w:r>
    </w:p>
    <w:p/>
    <w:p>
      <w:r>
        <w:t>[00:05:35.090] - Speaker 2</w:t>
      </w:r>
    </w:p>
    <w:p>
      <w:r>
        <w:t>It's difficult.</w:t>
      </w:r>
    </w:p>
    <w:p/>
    <w:p>
      <w:r>
        <w:t>[00:05:36.110] - Speaker 1</w:t>
      </w:r>
    </w:p>
    <w:p>
      <w:r>
        <w:t>That I don't know. The person who does know more or less is my husband. And when I find them I'll ask him what kind of snake it is, he'll more or less tell me the name. Yes. But</w:t>
      </w:r>
    </w:p>
    <w:p/>
    <w:p>
      <w:r>
        <w:t>[00:05:46.340] - Speaker 2</w:t>
      </w:r>
    </w:p>
    <w:p>
      <w:r>
        <w:t>It's difficult, if a false or</w:t>
      </w:r>
    </w:p>
    <w:p/>
    <w:p>
      <w:r>
        <w:t>[00:05:49.280] - Speaker 1</w:t>
      </w:r>
    </w:p>
    <w:p>
      <w:r>
        <w:t>Yes, exactly.</w:t>
      </w:r>
    </w:p>
    <w:p/>
    <w:p>
      <w:r>
        <w:t>[00:05:51.720] - Speaker 2</w:t>
      </w:r>
    </w:p>
    <w:p>
      <w:r>
        <w:t>Okay. And are there challenges or problems? And how do you go about preventing snake bites in Carmen?</w:t>
      </w:r>
    </w:p>
    <w:p/>
    <w:p>
      <w:r>
        <w:t>[00:06:04.970] - Speaker 1</w:t>
      </w:r>
    </w:p>
    <w:p>
      <w:r>
        <w:t>Do you think so? Well, as I said before, there's no one here who can tell us how to prevent that. Not through any channel. You see here that they train you as a kind of I would say it would be a kind of training in how to act. If there is a way to prevent it or a way to act if there is a bite, or what can we do to keep the maids from getting bitten? Or at least prevent it in the home, which is where you are most... Or in the part where you work in the fields, you are always going to be at risk.</w:t>
      </w:r>
    </w:p>
    <w:p/>
    <w:p>
      <w:r>
        <w:t>[00:06:45.000] - Speaker 2</w:t>
      </w:r>
    </w:p>
    <w:p>
      <w:r>
        <w:t>And also a similar question, but are there challenges or problems in treating snake bites in Carmen de la Picada?</w:t>
      </w:r>
    </w:p>
    <w:p/>
    <w:p>
      <w:r>
        <w:t>[00:06:59.880] - Speaker 1</w:t>
      </w:r>
    </w:p>
    <w:p>
      <w:r>
        <w:t>No, I might give you the same answer.</w:t>
      </w:r>
    </w:p>
    <w:p/>
    <w:p>
      <w:r>
        <w:t>[00:07:02.560] - Speaker 2</w:t>
      </w:r>
    </w:p>
    <w:p>
      <w:r>
        <w:t>Yes, exactly. And what would be useful in facing these challenges?</w:t>
      </w:r>
    </w:p>
    <w:p/>
    <w:p>
      <w:r>
        <w:t>[00:07:11.970] - Speaker 1</w:t>
      </w:r>
    </w:p>
    <w:p>
      <w:r>
        <w:t>As I mentioned before, training. Yes, someone to tell us.</w:t>
      </w:r>
    </w:p>
    <w:p/>
    <w:p>
      <w:r>
        <w:t>[00:07:19.600] - Speaker 2</w:t>
      </w:r>
    </w:p>
    <w:p>
      <w:r>
        <w:t>And the last question is: do you know of any cases of snake-grinding?</w:t>
      </w:r>
    </w:p>
    <w:p/>
    <w:p>
      <w:r>
        <w:t>[00:07:26.550] - Speaker 1</w:t>
      </w:r>
    </w:p>
    <w:p>
      <w:r>
        <w:t>The lady present. Yes. Okay, ready.</w:t>
      </w:r>
    </w:p>
    <w:p/>
    <w:p>
      <w:r>
        <w:t>[00:07:37.850] - Speaker 2</w:t>
      </w:r>
    </w:p>
    <w:p>
      <w:r>
        <w:t>Do you have anything else to say?</w:t>
      </w:r>
    </w:p>
    <w:p/>
    <w:p>
      <w:r>
        <w:t>[00:07:40.130] - Speaker 1</w:t>
      </w:r>
    </w:p>
    <w:p>
      <w:r>
        <w:t>No.</w:t>
      </w:r>
    </w:p>
    <w:p/>
    <w:p>
      <w:r>
        <w:t>[00:07:40.940] - Speaker 2</w:t>
      </w:r>
    </w:p>
    <w:p>
      <w:r>
        <w:t>Okay. Thank you very much. Okay, perfect. Thank you very much.</w:t>
      </w:r>
    </w:p>
    <w:p/>
    <w:p>
      <w:r>
        <w:t>Interview 2 2-3-25-02 – Cuatro Esquinas</w:t>
      </w:r>
    </w:p>
    <w:p/>
    <w:p>
      <w:r>
        <w:t xml:space="preserve">62 y/o, male, free union, 8 years in El Carmen, work in the home, has children </w:t>
      </w:r>
    </w:p>
    <w:p/>
    <w:p>
      <w:r>
        <w:t>[00:00:05.160] - Speaker 2</w:t>
      </w:r>
    </w:p>
    <w:p>
      <w:r>
        <w:t>Okay. Can I sit here? Because my It's very slow. Yes. Okay. Are you okay with participating? Yes. Okay. Can you say your name?</w:t>
      </w:r>
    </w:p>
    <w:p/>
    <w:p>
      <w:r>
        <w:t>[00:00:25.750] - Speaker 1</w:t>
      </w:r>
    </w:p>
    <w:p>
      <w:r>
        <w:t>Yes, my name is Eduardo Papillo. Okay, perfect. Thank you.</w:t>
      </w:r>
    </w:p>
    <w:p/>
    <w:p>
      <w:r>
        <w:t>[00:00:28.920] - Speaker 2</w:t>
      </w:r>
    </w:p>
    <w:p>
      <w:r>
        <w:t>Okay. How old are you?</w:t>
      </w:r>
    </w:p>
    <w:p/>
    <w:p>
      <w:r>
        <w:t>[00:00:34.810] - Speaker 1</w:t>
      </w:r>
    </w:p>
    <w:p>
      <w:r>
        <w:t>62.</w:t>
      </w:r>
    </w:p>
    <w:p/>
    <w:p>
      <w:r>
        <w:t>[00:00:35.860] - Speaker 2</w:t>
      </w:r>
    </w:p>
    <w:p>
      <w:r>
        <w:t>62. And what do you do for work?</w:t>
      </w:r>
    </w:p>
    <w:p/>
    <w:p>
      <w:r>
        <w:t>[00:00:39.360] - Speaker 1</w:t>
      </w:r>
    </w:p>
    <w:p>
      <w:r>
        <w:t>Here in the house, in the household chores.</w:t>
      </w:r>
    </w:p>
    <w:p/>
    <w:p>
      <w:r>
        <w:t>[00:00:43.620] - Speaker 2</w:t>
      </w:r>
    </w:p>
    <w:p>
      <w:r>
        <w:t>And are you married or single?</w:t>
      </w:r>
    </w:p>
    <w:p/>
    <w:p>
      <w:r>
        <w:t>[00:00:46.780] - Speaker 1</w:t>
      </w:r>
    </w:p>
    <w:p>
      <w:r>
        <w:t>I live with my partner, which is the same as being married.</w:t>
      </w:r>
    </w:p>
    <w:p/>
    <w:p>
      <w:r>
        <w:t>[00:00:50.730] - Speaker 2</w:t>
      </w:r>
    </w:p>
    <w:p>
      <w:r>
        <w:t>I'm tied up.</w:t>
      </w:r>
    </w:p>
    <w:p/>
    <w:p>
      <w:r>
        <w:t>[00:00:52.400] - Speaker 1</w:t>
      </w:r>
    </w:p>
    <w:p>
      <w:r>
        <w:t>I'm tied up, yes.</w:t>
      </w:r>
    </w:p>
    <w:p/>
    <w:p>
      <w:r>
        <w:t>[00:00:56.350] - Speaker 2</w:t>
      </w:r>
    </w:p>
    <w:p>
      <w:r>
        <w:t>And how many children do you have? Two. Two. And how many years have you lived in El Carmen?</w:t>
      </w:r>
    </w:p>
    <w:p/>
    <w:p>
      <w:r>
        <w:t>[00:01:04.940] - Speaker 1</w:t>
      </w:r>
    </w:p>
    <w:p>
      <w:r>
        <w:t>I've been living here for eight years.</w:t>
      </w:r>
    </w:p>
    <w:p/>
    <w:p>
      <w:r>
        <w:t>[00:01:07.720] - Speaker 2</w:t>
      </w:r>
    </w:p>
    <w:p>
      <w:r>
        <w:t>Eight years. Okay. Do you think it's likely that you'll get bitten by a snake here?</w:t>
      </w:r>
    </w:p>
    <w:p/>
    <w:p>
      <w:r>
        <w:t>[00:01:15.080] - Speaker 1</w:t>
      </w:r>
    </w:p>
    <w:p>
      <w:r>
        <w:t>Yes, of course.</w:t>
      </w:r>
    </w:p>
    <w:p/>
    <w:p>
      <w:r>
        <w:t>[00:01:16.060] - Speaker 2</w:t>
      </w:r>
    </w:p>
    <w:p>
      <w:r>
        <w:t>Okay, why?</w:t>
      </w:r>
    </w:p>
    <w:p/>
    <w:p>
      <w:r>
        <w:t>[00:01:17.670] - Speaker 1</w:t>
      </w:r>
    </w:p>
    <w:p>
      <w:r>
        <w:t>Because there are snakes. Okay. The lady got bit by a snake. Yes, okay.</w:t>
      </w:r>
    </w:p>
    <w:p/>
    <w:p>
      <w:r>
        <w:t>[00:01:22.930] - Speaker 2</w:t>
      </w:r>
    </w:p>
    <w:p>
      <w:r>
        <w:t>And have any of your animals been bitten by a snake? No. And do you know how to prevent a snakebite?</w:t>
      </w:r>
    </w:p>
    <w:p/>
    <w:p>
      <w:r>
        <w:t>[00:01:35.280] - Speaker 1</w:t>
      </w:r>
    </w:p>
    <w:p>
      <w:r>
        <w:t>How can we prevent it? Well, not by fighting them, not by making them Yes, by fighting them, that is, by confronting them. I leave them. What's more, I don't even kill them, because I have Carlos, I call him Carlito, he sent me the photo: Carlito, I already have this snake, he said to me: No, don't kill it. Yes, okay. So, he tells me: Don't kill it. Yes, because it wasn't beneficial. Because that snake is beneficial for that and for that. Yes, exactly.</w:t>
      </w:r>
    </w:p>
    <w:p/>
    <w:p>
      <w:r>
        <w:t>[00:02:05.330] - Speaker 2</w:t>
      </w:r>
    </w:p>
    <w:p>
      <w:r>
        <w:t>And are there other methods you know of for preventing snake bites?</w:t>
      </w:r>
    </w:p>
    <w:p/>
    <w:p>
      <w:r>
        <w:t>[00:02:12.960] - Speaker 1</w:t>
      </w:r>
    </w:p>
    <w:p>
      <w:r>
        <w:t>No, the normal thing is to avoid them.</w:t>
      </w:r>
    </w:p>
    <w:p/>
    <w:p>
      <w:r>
        <w:t>[00:02:16.190] - Speaker 2</w:t>
      </w:r>
    </w:p>
    <w:p>
      <w:r>
        <w:t>And what would you do if you were bitten by a snake?</w:t>
      </w:r>
    </w:p>
    <w:p/>
    <w:p>
      <w:r>
        <w:t>[00:02:24.280] - Speaker 1</w:t>
      </w:r>
    </w:p>
    <w:p>
      <w:r>
        <w:t>Hold on to the screams, because run to the hospital, I guess.</w:t>
      </w:r>
    </w:p>
    <w:p/>
    <w:p>
      <w:r>
        <w:t>[00:02:28.720] - Speaker 2</w:t>
      </w:r>
    </w:p>
    <w:p>
      <w:r>
        <w:t>The hospital in Carmen or another hospital?</w:t>
      </w:r>
    </w:p>
    <w:p/>
    <w:p>
      <w:r>
        <w:t>[00:02:31.130] - Speaker 1</w:t>
      </w:r>
    </w:p>
    <w:p>
      <w:r>
        <w:t>I don't know if here now No. In this case, I would do what you did, call Carlos. Right?</w:t>
      </w:r>
    </w:p>
    <w:p/>
    <w:p>
      <w:r>
        <w:t>[00:02:43.330] - Speaker 2</w:t>
      </w:r>
    </w:p>
    <w:p>
      <w:r>
        <w:t>Would you trust the hospital, Carmen de Apicalá, with a bite of your story?</w:t>
      </w:r>
    </w:p>
    <w:p/>
    <w:p>
      <w:r>
        <w:t>[00:02:49.640] - Speaker 1</w:t>
      </w:r>
    </w:p>
    <w:p>
      <w:r>
        <w:t>At the moment I don't think there are any antidotes, or I don't know if they've already brought them, that's what they were working on. Of course, if there is one, yeah, you go for it, right? Okay.</w:t>
      </w:r>
    </w:p>
    <w:p/>
    <w:p>
      <w:r>
        <w:t>[00:03:00.260] - Speaker 2</w:t>
      </w:r>
    </w:p>
    <w:p>
      <w:r>
        <w:t>And would you trust another hospital near Carmen for a snakebite?</w:t>
      </w:r>
    </w:p>
    <w:p/>
    <w:p>
      <w:r>
        <w:t>[00:03:08.060] - Speaker 1</w:t>
      </w:r>
    </w:p>
    <w:p>
      <w:r>
        <w:t>Well, usually you have to go to the Espinal. The Espinal, yes. The Espinal, that's where they have the antidotes.</w:t>
      </w:r>
    </w:p>
    <w:p/>
    <w:p>
      <w:r>
        <w:t>[00:03:14.110] - Speaker 2</w:t>
      </w:r>
    </w:p>
    <w:p>
      <w:r>
        <w:t>And what would you do if a family member was bitten by a snake?</w:t>
      </w:r>
    </w:p>
    <w:p/>
    <w:p>
      <w:r>
        <w:t>[00:03:20.700] - Speaker 1</w:t>
      </w:r>
    </w:p>
    <w:p>
      <w:r>
        <w:t>The same, the fastest.</w:t>
      </w:r>
    </w:p>
    <w:p/>
    <w:p>
      <w:r>
        <w:t>[00:03:24.140] - Speaker 2</w:t>
      </w:r>
    </w:p>
    <w:p>
      <w:r>
        <w:t>And where do you feel it is most likely that a snake will bite you? In the countryside, at home?</w:t>
      </w:r>
    </w:p>
    <w:p/>
    <w:p>
      <w:r>
        <w:t>[00:03:33.800] - Speaker 1</w:t>
      </w:r>
    </w:p>
    <w:p>
      <w:r>
        <w:t>Yes, let's say in the countryside, shall we?</w:t>
      </w:r>
    </w:p>
    <w:p/>
    <w:p>
      <w:r>
        <w:t>[00:03:35.300] - Speaker 2</w:t>
      </w:r>
    </w:p>
    <w:p>
      <w:r>
        <w:t>In the countryside, yes, of course. Why?</w:t>
      </w:r>
    </w:p>
    <w:p/>
    <w:p>
      <w:r>
        <w:t>[00:03:38.100] - Speaker 1</w:t>
      </w:r>
    </w:p>
    <w:p>
      <w:r>
        <w:t>Because there is more space.</w:t>
      </w:r>
    </w:p>
    <w:p/>
    <w:p>
      <w:r>
        <w:t>[00:03:43.170] - Speaker 2</w:t>
      </w:r>
    </w:p>
    <w:p>
      <w:r>
        <w:t>And can you identify six poisonous or venomous snakes?</w:t>
      </w:r>
    </w:p>
    <w:p/>
    <w:p>
      <w:r>
        <w:t>[00:03:49.850] - Speaker 1</w:t>
      </w:r>
    </w:p>
    <w:p>
      <w:r>
        <w:t>Yes, I've learned a little. I mean, I know what size X is, which was fiercer than around here. I know the coral snake, which is also fierce. What's the other one, the Rau de ají, as they call it here. Those are like the most poisonous, right? Yes, okay.</w:t>
      </w:r>
    </w:p>
    <w:p/>
    <w:p>
      <w:r>
        <w:t>[00:04:11.250] - Speaker 2</w:t>
      </w:r>
    </w:p>
    <w:p>
      <w:r>
        <w:t>And your friend Carlos, too. He knows how to identify himself, snake.</w:t>
      </w:r>
    </w:p>
    <w:p/>
    <w:p>
      <w:r>
        <w:t>[00:04:18.890] - Speaker 1</w:t>
      </w:r>
    </w:p>
    <w:p>
      <w:r>
        <w:t>Yes, he's a specialist in that, isn't he?</w:t>
      </w:r>
    </w:p>
    <w:p/>
    <w:p>
      <w:r>
        <w:t>[00:04:23.110] - Speaker 2</w:t>
      </w:r>
    </w:p>
    <w:p>
      <w:r>
        <w:t>Charlie. Charlie, yes Carlos. Charlie, yes.</w:t>
      </w:r>
    </w:p>
    <w:p/>
    <w:p>
      <w:r>
        <w:t>[00:04:26.910] - Speaker 1</w:t>
      </w:r>
    </w:p>
    <w:p>
      <w:r>
        <w:t>He is the one who taught us.</w:t>
      </w:r>
    </w:p>
    <w:p/>
    <w:p>
      <w:r>
        <w:t>[00:04:27.740] - Speaker 2</w:t>
      </w:r>
    </w:p>
    <w:p>
      <w:r>
        <w:t>You have Charlie's number.</w:t>
      </w:r>
    </w:p>
    <w:p/>
    <w:p>
      <w:r>
        <w:t>[00:04:29.180] - Speaker 1</w:t>
      </w:r>
    </w:p>
    <w:p>
      <w:r>
        <w:t>Yes, exactly. Yes, I take a photo of a snake I don't know and send it to him. Me: Okay, Carlos, I have this snake. Then he tells me: No, don't kill it or this tells me why.</w:t>
      </w:r>
    </w:p>
    <w:p/>
    <w:p>
      <w:r>
        <w:t>[00:04:38.810] - Speaker 2</w:t>
      </w:r>
    </w:p>
    <w:p>
      <w:r>
        <w:t>Okay, yes, perfect. And are there any challenges or problems preventing Carmen from preventing snakebites?</w:t>
      </w:r>
    </w:p>
    <w:p/>
    <w:p>
      <w:r>
        <w:t>[00:04:51.160] - Speaker 1</w:t>
      </w:r>
    </w:p>
    <w:p>
      <w:r>
        <w:t>What do you mean? I didn't understand.</w:t>
      </w:r>
    </w:p>
    <w:p/>
    <w:p>
      <w:r>
        <w:t>[00:04:54.190] - Speaker 2</w:t>
      </w:r>
    </w:p>
    <w:p>
      <w:r>
        <w:t>Do you think there are problems in Carmen de Apicalá? And you, for example, are you taking precautions against snake bites?</w:t>
      </w:r>
    </w:p>
    <w:p/>
    <w:p>
      <w:r>
        <w:t>[00:05:06.300] - Speaker 1</w:t>
      </w:r>
    </w:p>
    <w:p>
      <w:r>
        <w:t>To prevent? Yes. Well, I don't think so. I mean, people know that you have to leave colleagues alone, not mess with them. That's prevention. Okay, yes.</w:t>
      </w:r>
    </w:p>
    <w:p/>
    <w:p>
      <w:r>
        <w:t>[00:05:19.000] - Speaker 2</w:t>
      </w:r>
    </w:p>
    <w:p>
      <w:r>
        <w:t>And the last question is: do you know of a case of a snake bite? And others?</w:t>
      </w:r>
    </w:p>
    <w:p/>
    <w:p>
      <w:r>
        <w:t>[00:05:31.720] - Speaker 1</w:t>
      </w:r>
    </w:p>
    <w:p>
      <w:r>
        <w:t>Well, I found out from the neighbor. Yes, but that's why I'm bringing it to you.</w:t>
      </w:r>
    </w:p>
    <w:p/>
    <w:p>
      <w:r>
        <w:t>[00:05:36.400] - Speaker 2</w:t>
      </w:r>
    </w:p>
    <w:p>
      <w:r>
        <w:t>Are there others or is Luz Miela the only one?</w:t>
      </w:r>
    </w:p>
    <w:p/>
    <w:p>
      <w:r>
        <w:t>[00:05:38.650] - Speaker 1</w:t>
      </w:r>
    </w:p>
    <w:p>
      <w:r>
        <w:t>I also heard that Arnulfo's father, who was moved in the cruera, had an operation the first time they did a very long operation. That they have thrown me, yes. Of the rest, no, almost not. I haven't heard of culebras stinging around here.</w:t>
      </w:r>
    </w:p>
    <w:p/>
    <w:p>
      <w:r>
        <w:t>[00:05:57.750] - Speaker 2</w:t>
      </w:r>
    </w:p>
    <w:p>
      <w:r>
        <w:t>Do you have anything more to say about snakes?</w:t>
      </w:r>
    </w:p>
    <w:p/>
    <w:p>
      <w:r>
        <w:t>[00:06:01.380] - Speaker 1</w:t>
      </w:r>
    </w:p>
    <w:p>
      <w:r>
        <w:t>No, that's fine.</w:t>
      </w:r>
    </w:p>
    <w:p/>
    <w:p>
      <w:r>
        <w:t>[00:06:03.360] - Speaker 2</w:t>
      </w:r>
    </w:p>
    <w:p>
      <w:r>
        <w:t>Perfect.</w:t>
      </w:r>
    </w:p>
    <w:p/>
    <w:p>
      <w:r>
        <w:t>[00:06:04.010] - Speaker 1</w:t>
      </w:r>
    </w:p>
    <w:p>
      <w:r>
        <w:t>Thank you very much. Thank you, I appreciate it.</w:t>
      </w:r>
    </w:p>
    <w:p/>
    <w:p>
      <w:r>
        <w:t>Interview 3 2-3-25-03 – Cuatro Esquinas</w:t>
      </w:r>
    </w:p>
    <w:p>
      <w:r>
        <w:t>70 &amp; 76 y/o, male &amp; female, not married, work at home, have children, lived in El Carmen all their life</w:t>
      </w:r>
    </w:p>
    <w:p>
      <w:r>
        <w:t>[00:00:01.900] - Speaker 1</w:t>
      </w:r>
    </w:p>
    <w:p>
      <w:r>
        <w:t>I am participating in a study on perceptions of snake bites in the Apicala community, led by the University of Los Andes. And our objective is to conduct a private interview to find out what the community thinks about snake bites and we will not use the data for anything other than to understand and learn about their knowledge. And the interview is private and will have questions about your knowledge of the risks and prevention of snake bites. And we will record the interview as well. And participation is completely voluntary and if you decide to participate, you can withdraw at any time. And if you agree to participate, you can sign the consent form or say your name, and if you agree to participate. Do you understand me? Yes. Okay. Do you agree to participate?</w:t>
      </w:r>
    </w:p>
    <w:p/>
    <w:p>
      <w:r>
        <w:t>[00:01:20.800] - Speaker 2</w:t>
      </w:r>
    </w:p>
    <w:p>
      <w:r>
        <w:t>Yes, all right, it's good to learn one for the sake of it.</w:t>
      </w:r>
    </w:p>
    <w:p/>
    <w:p>
      <w:r>
        <w:t>[00:01:24.690] - Speaker 1</w:t>
      </w:r>
    </w:p>
    <w:p>
      <w:r>
        <w:t>Okay, perfect. Yes. And you too?</w:t>
      </w:r>
    </w:p>
    <w:p/>
    <w:p>
      <w:r>
        <w:t>[00:01:27.630] - Speaker 4</w:t>
      </w:r>
    </w:p>
    <w:p>
      <w:r>
        <w:t>The same thing. Okay, perfect.</w:t>
      </w:r>
    </w:p>
    <w:p/>
    <w:p>
      <w:r>
        <w:t>[00:01:28.970] - Speaker 1</w:t>
      </w:r>
    </w:p>
    <w:p>
      <w:r>
        <w:t>And do they want to sign or do they want to write their names?</w:t>
      </w:r>
    </w:p>
    <w:p/>
    <w:p>
      <w:r>
        <w:t>[00:01:36.770] - Speaker 3</w:t>
      </w:r>
    </w:p>
    <w:p>
      <w:r>
        <w:t>If you want to sign or say the name, either one.</w:t>
      </w:r>
    </w:p>
    <w:p/>
    <w:p>
      <w:r>
        <w:t>[00:01:40.700] - Speaker 2</w:t>
      </w:r>
    </w:p>
    <w:p>
      <w:r>
        <w:t>The names.</w:t>
      </w:r>
    </w:p>
    <w:p/>
    <w:p>
      <w:r>
        <w:t>[00:01:41.630] - Speaker 1</w:t>
      </w:r>
    </w:p>
    <w:p>
      <w:r>
        <w:t>Okay, perfect. Your name is?</w:t>
      </w:r>
    </w:p>
    <w:p/>
    <w:p>
      <w:r>
        <w:t>[00:01:44.670] - Speaker 2</w:t>
      </w:r>
    </w:p>
    <w:p>
      <w:r>
        <w:t>Mariel Carmen Molina Ávila.</w:t>
      </w:r>
    </w:p>
    <w:p/>
    <w:p>
      <w:r>
        <w:t>[00:01:46.660] - Speaker 1</w:t>
      </w:r>
    </w:p>
    <w:p>
      <w:r>
        <w:t>And you?</w:t>
      </w:r>
    </w:p>
    <w:p/>
    <w:p>
      <w:r>
        <w:t>[00:01:48.710] - Speaker 4</w:t>
      </w:r>
    </w:p>
    <w:p>
      <w:r>
        <w:t>Juan Molina Ávila.</w:t>
      </w:r>
    </w:p>
    <w:p/>
    <w:p>
      <w:r>
        <w:t>[00:01:51.820] - Speaker 1</w:t>
      </w:r>
    </w:p>
    <w:p>
      <w:r>
        <w:t>I have 10 questions and I'll only be 10 or 15 minutes. How old are you?</w:t>
      </w:r>
    </w:p>
    <w:p/>
    <w:p>
      <w:r>
        <w:t>[00:02:07.430] - Speaker 2</w:t>
      </w:r>
    </w:p>
    <w:p>
      <w:r>
        <w:t>I am going to turn 70.</w:t>
      </w:r>
    </w:p>
    <w:p/>
    <w:p>
      <w:r>
        <w:t>[00:02:09.910] - Speaker 1</w:t>
      </w:r>
    </w:p>
    <w:p>
      <w:r>
        <w:t>And you?</w:t>
      </w:r>
    </w:p>
    <w:p/>
    <w:p>
      <w:r>
        <w:t>[00:02:11.230] - Speaker 4</w:t>
      </w:r>
    </w:p>
    <w:p>
      <w:r>
        <w:t>Me 76. 76.</w:t>
      </w:r>
    </w:p>
    <w:p/>
    <w:p>
      <w:r>
        <w:t>[00:02:13.900] - Speaker 1</w:t>
      </w:r>
    </w:p>
    <w:p>
      <w:r>
        <w:t>And what do you do for a living?</w:t>
      </w:r>
    </w:p>
    <w:p/>
    <w:p>
      <w:r>
        <w:t>[00:02:17.490] - Speaker 2</w:t>
      </w:r>
    </w:p>
    <w:p>
      <w:r>
        <w:t>Here, at home.</w:t>
      </w:r>
    </w:p>
    <w:p/>
    <w:p>
      <w:r>
        <w:t>[00:02:19.150] - Speaker 4</w:t>
      </w:r>
    </w:p>
    <w:p>
      <w:r>
        <w:t>I did a lot of different jobs on the estate.</w:t>
      </w:r>
    </w:p>
    <w:p/>
    <w:p>
      <w:r>
        <w:t>[00:02:23.070] - Speaker 1</w:t>
      </w:r>
    </w:p>
    <w:p>
      <w:r>
        <w:t>Several, yes. And are you married or single?</w:t>
      </w:r>
    </w:p>
    <w:p/>
    <w:p>
      <w:r>
        <w:t>[00:02:29.440] - Speaker 2</w:t>
      </w:r>
    </w:p>
    <w:p>
      <w:r>
        <w:t>We are single.</w:t>
      </w:r>
    </w:p>
    <w:p/>
    <w:p>
      <w:r>
        <w:t>[00:02:30.290] - Speaker 1</w:t>
      </w:r>
    </w:p>
    <w:p>
      <w:r>
        <w:t>Both. Both.</w:t>
      </w:r>
    </w:p>
    <w:p/>
    <w:p>
      <w:r>
        <w:t>[00:02:32.420] - Speaker 2</w:t>
      </w:r>
    </w:p>
    <w:p>
      <w:r>
        <w:t>Yes, we are single. You didn't tell me to be single.</w:t>
      </w:r>
    </w:p>
    <w:p/>
    <w:p>
      <w:r>
        <w:t>[00:02:34.690] - Speaker 4</w:t>
      </w:r>
    </w:p>
    <w:p>
      <w:r>
        <w:t>We had a home, but</w:t>
      </w:r>
    </w:p>
    <w:p/>
    <w:p>
      <w:r>
        <w:t>[00:02:36.600] - Speaker 2</w:t>
      </w:r>
    </w:p>
    <w:p>
      <w:r>
        <w:t>It's over.</w:t>
      </w:r>
    </w:p>
    <w:p/>
    <w:p>
      <w:r>
        <w:t>[00:02:37.280] - Speaker 4</w:t>
      </w:r>
    </w:p>
    <w:p>
      <w:r>
        <w:t>It's over.</w:t>
      </w:r>
    </w:p>
    <w:p/>
    <w:p>
      <w:r>
        <w:t>[00:02:38.030] - Speaker 1</w:t>
      </w:r>
    </w:p>
    <w:p>
      <w:r>
        <w:t>And do you have children?</w:t>
      </w:r>
    </w:p>
    <w:p/>
    <w:p>
      <w:r>
        <w:t>[00:02:44.950] - Speaker 2</w:t>
      </w:r>
    </w:p>
    <w:p>
      <w:r>
        <w:t>Yes, ma'am, there are four.</w:t>
      </w:r>
    </w:p>
    <w:p/>
    <w:p>
      <w:r>
        <w:t>[00:02:46.780] - Speaker 1</w:t>
      </w:r>
    </w:p>
    <w:p>
      <w:r>
        <w:t>Four? And you?</w:t>
      </w:r>
    </w:p>
    <w:p/>
    <w:p>
      <w:r>
        <w:t>[00:02:47.830] - Speaker 4</w:t>
      </w:r>
    </w:p>
    <w:p>
      <w:r>
        <w:t>I have one.</w:t>
      </w:r>
    </w:p>
    <w:p/>
    <w:p>
      <w:r>
        <w:t>[00:02:49.150] - Speaker 1</w:t>
      </w:r>
    </w:p>
    <w:p>
      <w:r>
        <w:t>And how many years have you lived in El Carmen?</w:t>
      </w:r>
    </w:p>
    <w:p/>
    <w:p>
      <w:r>
        <w:t>[00:02:55.590] - Speaker 2</w:t>
      </w:r>
    </w:p>
    <w:p>
      <w:r>
        <w:t>How many years what?</w:t>
      </w:r>
    </w:p>
    <w:p/>
    <w:p>
      <w:r>
        <w:t>[00:02:57.640] - Speaker 4</w:t>
      </w:r>
    </w:p>
    <w:p>
      <w:r>
        <w:t>Some? Born here, I'm staying here.</w:t>
      </w:r>
    </w:p>
    <w:p/>
    <w:p>
      <w:r>
        <w:t>[00:02:59.820] - Speaker 1</w:t>
      </w:r>
    </w:p>
    <w:p>
      <w:r>
        <w:t>Born, okay.</w:t>
      </w:r>
    </w:p>
    <w:p/>
    <w:p>
      <w:r>
        <w:t>[00:03:00.110] - Speaker 2</w:t>
      </w:r>
    </w:p>
    <w:p>
      <w:r>
        <w:t>Yes, all my life.</w:t>
      </w:r>
    </w:p>
    <w:p/>
    <w:p>
      <w:r>
        <w:t>[00:03:01.790] - Speaker 1</w:t>
      </w:r>
    </w:p>
    <w:p>
      <w:r>
        <w:t>All your life. Okay. Do you think it's likely that you'll be bitten by a snake here in Carmen? It's probable.</w:t>
      </w:r>
    </w:p>
    <w:p/>
    <w:p>
      <w:r>
        <w:t>[00:03:16.120] - Speaker 2</w:t>
      </w:r>
    </w:p>
    <w:p>
      <w:r>
        <w:t>Really, yes. I think so.</w:t>
      </w:r>
    </w:p>
    <w:p/>
    <w:p>
      <w:r>
        <w:t>[00:03:18.310] - Speaker 1</w:t>
      </w:r>
    </w:p>
    <w:p>
      <w:r>
        <w:t>Why?</w:t>
      </w:r>
    </w:p>
    <w:p/>
    <w:p>
      <w:r>
        <w:t>[00:03:20.780] - Speaker 2</w:t>
      </w:r>
    </w:p>
    <w:p>
      <w:r>
        <w:t>Because some cling to others and die.</w:t>
      </w:r>
    </w:p>
    <w:p/>
    <w:p>
      <w:r>
        <w:t>[00:03:25.550] - Speaker 3</w:t>
      </w:r>
    </w:p>
    <w:p>
      <w:r>
        <w:t>Yes. No, that if he thinks it's likely that here and the woman is on his foot.</w:t>
      </w:r>
    </w:p>
    <w:p/>
    <w:p>
      <w:r>
        <w:t>[00:03:31.320] - Speaker 2</w:t>
      </w:r>
    </w:p>
    <w:p>
      <w:r>
        <w:t>Well, of course, around here yes, over there they say on the road. There are many who say that they are found at night near the school. Well, Holy Mother! One day I passed by and my sister said: Carmen, the snake didn't bite her because she doesn't even eat there, she was there, lying in wait.</w:t>
      </w:r>
    </w:p>
    <w:p/>
    <w:p>
      <w:r>
        <w:t>[00:03:48.510] - Speaker 4</w:t>
      </w:r>
    </w:p>
    <w:p>
      <w:r>
        <w:t>Sorry, I want to know, where there are lots of snakes, where one gets bitten by a snake, what happens?</w:t>
      </w:r>
    </w:p>
    <w:p/>
    <w:p>
      <w:r>
        <w:t>[00:03:58.540] - Speaker 1</w:t>
      </w:r>
    </w:p>
    <w:p>
      <w:r>
        <w:t>Yes, they die.</w:t>
      </w:r>
    </w:p>
    <w:p/>
    <w:p>
      <w:r>
        <w:t>[00:04:00.760] - Speaker 4</w:t>
      </w:r>
    </w:p>
    <w:p>
      <w:r>
        <w:t>If you don't go to the doctor lightly, you get bitten. So, to avoid the animal biting you, what should you do?</w:t>
      </w:r>
    </w:p>
    <w:p/>
    <w:p>
      <w:r>
        <w:t>[00:04:10.570] - Speaker 3</w:t>
      </w:r>
    </w:p>
    <w:p>
      <w:r>
        <w:t>Juan, she's going to ask that, on the contrary, she's going to ask them to see what they think.</w:t>
      </w:r>
    </w:p>
    <w:p/>
    <w:p>
      <w:r>
        <w:t>[00:04:16.560] - Speaker 2</w:t>
      </w:r>
    </w:p>
    <w:p>
      <w:r>
        <w:t>What do we think of snakes? They're the ones over here. Yes. Well, you're scared of them because out here in the country - you find a snake, whether it's in a good mood or a bad mood, you poke it, then you poke it again, it bites you.</w:t>
      </w:r>
    </w:p>
    <w:p/>
    <w:p>
      <w:r>
        <w:t>[00:04:30.070] - Speaker 4</w:t>
      </w:r>
    </w:p>
    <w:p>
      <w:r>
        <w:t>From one.</w:t>
      </w:r>
    </w:p>
    <w:p/>
    <w:p>
      <w:r>
        <w:t>[00:04:31.370] - Speaker 2</w:t>
      </w:r>
    </w:p>
    <w:p>
      <w:r>
        <w:t>But we don't know what they look like, if Mr. Braba, his little sister.</w:t>
      </w:r>
    </w:p>
    <w:p/>
    <w:p>
      <w:r>
        <w:t>[00:04:34.560] - Speaker 4</w:t>
      </w:r>
    </w:p>
    <w:p>
      <w:r>
        <w:t>Yes. It measures up. The size measures the best of one, that if the doctor doesn't lock it in, when it reaches the cullet, it has already died.</w:t>
      </w:r>
    </w:p>
    <w:p/>
    <w:p>
      <w:r>
        <w:t>[00:04:44.110] - Speaker 2</w:t>
      </w:r>
    </w:p>
    <w:p>
      <w:r>
        <w:t>One question, my love. That stinger, the red one, that's this long, is it poisonous or not?</w:t>
      </w:r>
    </w:p>
    <w:p/>
    <w:p>
      <w:r>
        <w:t>[00:04:52.180] - Speaker 1</w:t>
      </w:r>
    </w:p>
    <w:p>
      <w:r>
        <w:t>It depends, because it can be false or actual. It depends. If the anchors are whole and the body is a poisonous coral, but if the anchors are not the whole body, they are false.</w:t>
      </w:r>
    </w:p>
    <w:p/>
    <w:p>
      <w:r>
        <w:t>[00:05:17.560] - Speaker 2</w:t>
      </w:r>
    </w:p>
    <w:p>
      <w:r>
        <w:t>Yes, she is alone, without color.</w:t>
      </w:r>
    </w:p>
    <w:p/>
    <w:p>
      <w:r>
        <w:t>[00:05:21.660] - Speaker 1</w:t>
      </w:r>
    </w:p>
    <w:p>
      <w:r>
        <w:t>Yes, but talla X are different.</w:t>
      </w:r>
    </w:p>
    <w:p/>
    <w:p>
      <w:r>
        <w:t>[00:05:23.460] - Speaker 2</w:t>
      </w:r>
    </w:p>
    <w:p>
      <w:r>
        <w:t>Yes, different. You know the X and the size and that thing that goes around here. It's been coming for a while. One day they passed by, yes, it was this big, a snake, it was this thick. And I'm really scared of that one, because they say that one got into people's houses and it slithers around to see if you step on it, to bite you, if it's wild.</w:t>
      </w:r>
    </w:p>
    <w:p/>
    <w:p>
      <w:r>
        <w:t>[00:05:48.770] - Speaker 4</w:t>
      </w:r>
    </w:p>
    <w:p>
      <w:r>
        <w:t>And when a person is bitten by a snake, who can they blame?</w:t>
      </w:r>
    </w:p>
    <w:p/>
    <w:p>
      <w:r>
        <w:t>[00:05:56.780] - Speaker 2</w:t>
      </w:r>
    </w:p>
    <w:p>
      <w:r>
        <w:t>What can you do? I'll give it a moment, I'll see the doctor.</w:t>
      </w:r>
    </w:p>
    <w:p/>
    <w:p>
      <w:r>
        <w:t>[00:06:00.390] - Speaker 1</w:t>
      </w:r>
    </w:p>
    <w:p>
      <w:r>
        <w:t>If you see a snake? It depends, but first you need to stay calm.</w:t>
      </w:r>
    </w:p>
    <w:p/>
    <w:p>
      <w:r>
        <w:t>[00:06:12.600] - Speaker 2</w:t>
      </w:r>
    </w:p>
    <w:p>
      <w:r>
        <w:t>Yes, relaxed.</w:t>
      </w:r>
    </w:p>
    <w:p/>
    <w:p>
      <w:r>
        <w:t>[00:06:14.610] - Speaker 1</w:t>
      </w:r>
    </w:p>
    <w:p>
      <w:r>
        <w:t>Yes, and avoid the snake. But you don't need to kill all the snakes, because if the snake isn't poisonous, you don't need to kill the snake. The snake. Yes. Have any of your animals been bitten by a snake? No. No? No. And you haven't? Okay, perfect. And do you know how to prevent a snake bite? No. No. And what would you do if you were bitten by a snake? What would you do? What would you do if you were bitten by a snake?</w:t>
      </w:r>
    </w:p>
    <w:p/>
    <w:p>
      <w:r>
        <w:t>[00:07:08.600] - Speaker 2</w:t>
      </w:r>
    </w:p>
    <w:p>
      <w:r>
        <w:t>Well, let's start with the doctor.</w:t>
      </w:r>
    </w:p>
    <w:p/>
    <w:p>
      <w:r>
        <w:t>[00:07:09.660] - Speaker 4</w:t>
      </w:r>
    </w:p>
    <w:p>
      <w:r>
        <w:t>And if you don't make it</w:t>
      </w:r>
    </w:p>
    <w:p/>
    <w:p>
      <w:r>
        <w:t>[00:07:11.920] - Speaker 2</w:t>
      </w:r>
    </w:p>
    <w:p>
      <w:r>
        <w:t>Well, bite him. What did they do at that moment, when a snake bites him? Was it a comparison?</w:t>
      </w:r>
    </w:p>
    <w:p/>
    <w:p>
      <w:r>
        <w:t>[00:07:19.940] - Speaker 4</w:t>
      </w:r>
    </w:p>
    <w:p>
      <w:r>
        <w:t>No. We have a Bye! Get out! We have a toy that at the moment we have abandoned. And since it takes an hour there, on foot or by motorbike or by bicycle. A snake may bite you there, and by the time you get there, someone has already died. What can you do when a snake bites you? Nothing.</w:t>
      </w:r>
    </w:p>
    <w:p/>
    <w:p>
      <w:r>
        <w:t>[00:07:50.510] - Speaker 1</w:t>
      </w:r>
    </w:p>
    <w:p>
      <w:r>
        <w:t>What? I'm sorry, I don't understand.</w:t>
      </w:r>
    </w:p>
    <w:p/>
    <w:p>
      <w:r>
        <w:t>[00:07:54.270] - Speaker 3</w:t>
      </w:r>
    </w:p>
    <w:p>
      <w:r>
        <w:t>She doesn't understand everything a snake gives her.</w:t>
      </w:r>
    </w:p>
    <w:p/>
    <w:p>
      <w:r>
        <w:t>[00:07:56.660] - Speaker 2</w:t>
      </w:r>
    </w:p>
    <w:p>
      <w:r>
        <w:t>If you get bitten by a snake, in that moment, what can you do? As long as you get to El Carmen, to the village, to the clinic, whatever.</w:t>
      </w:r>
    </w:p>
    <w:p/>
    <w:p>
      <w:r>
        <w:t>[00:08:05.170] - Speaker 1</w:t>
      </w:r>
    </w:p>
    <w:p>
      <w:r>
        <w:t>Yes.</w:t>
      </w:r>
    </w:p>
    <w:p/>
    <w:p>
      <w:r>
        <w:t>[00:08:06.320] - Speaker 2</w:t>
      </w:r>
    </w:p>
    <w:p>
      <w:r>
        <w:t>What can you drink?</w:t>
      </w:r>
    </w:p>
    <w:p/>
    <w:p>
      <w:r>
        <w:t>[00:08:08.360] - Speaker 1</w:t>
      </w:r>
    </w:p>
    <w:p>
      <w:r>
        <w:t>Yes. It's better to go to the hospital. And it's also better if you can bring a photo of the snake or a description of the snake as well.</w:t>
      </w:r>
    </w:p>
    <w:p/>
    <w:p>
      <w:r>
        <w:t>[00:08:26.200] - Speaker 2</w:t>
      </w:r>
    </w:p>
    <w:p>
      <w:r>
        <w:t>The snake told him, yes, what comes next.</w:t>
      </w:r>
    </w:p>
    <w:p/>
    <w:p>
      <w:r>
        <w:t>[00:08:28.760] - Speaker 1</w:t>
      </w:r>
    </w:p>
    <w:p>
      <w:r>
        <w:t>Yes, because the treatments for size X and the corals are different. Yes, that's true. Yes.</w:t>
      </w:r>
    </w:p>
    <w:p/>
    <w:p>
      <w:r>
        <w:t>[00:08:39.410] - Speaker 4</w:t>
      </w:r>
    </w:p>
    <w:p>
      <w:r>
        <w:t>Because I'm going to tell you the answer to that question. About a year ago, it was that the Amazon was snaring her, there was no stopping her.</w:t>
      </w:r>
    </w:p>
    <w:p/>
    <w:p>
      <w:r>
        <w:t>[00:08:46.610] - Speaker 2</w:t>
      </w:r>
    </w:p>
    <w:p>
      <w:r>
        <w:t>And the apple.</w:t>
      </w:r>
    </w:p>
    <w:p/>
    <w:p>
      <w:r>
        <w:t>[00:08:47.670] - Speaker 4</w:t>
      </w:r>
    </w:p>
    <w:p>
      <w:r>
        <w:t>And that was how the snake was. She went to the bathroom at about seven in the evening and it stepped on her and bit her. And I think it was at night, at about seven in the evening. And the son said to her: No, tomorrow we'll take my mum to the hospital. They took her to the hospital but she didn't make it, she died 24 hours later. So, I ask: What do you do when a snake bites you? What do you do?</w:t>
      </w:r>
    </w:p>
    <w:p/>
    <w:p>
      <w:r>
        <w:t>[00:09:21.990] - Speaker 1</w:t>
      </w:r>
    </w:p>
    <w:p>
      <w:r>
        <w:t>Did she go to a hospital in Carmen? Yes.</w:t>
      </w:r>
    </w:p>
    <w:p/>
    <w:p>
      <w:r>
        <w:t>[00:09:27.050] - Speaker 4</w:t>
      </w:r>
    </w:p>
    <w:p>
      <w:r>
        <w:t>He didn't make it, she died within 24 hours. Yes.</w:t>
      </w:r>
    </w:p>
    <w:p/>
    <w:p>
      <w:r>
        <w:t>[00:09:31.370] - Speaker 1</w:t>
      </w:r>
    </w:p>
    <w:p>
      <w:r>
        <w:t>And she was very small. I have more questions, so I'll answer your question. Would you trust Carmen de Apicala's hospital to cure snakebite?</w:t>
      </w:r>
    </w:p>
    <w:p/>
    <w:p>
      <w:r>
        <w:t>[00:09:45.400] - Speaker 2</w:t>
      </w:r>
    </w:p>
    <w:p>
      <w:r>
        <w:t>That's terrible.</w:t>
      </w:r>
    </w:p>
    <w:p/>
    <w:p>
      <w:r>
        <w:t>[00:09:47.960] - Speaker 1</w:t>
      </w:r>
    </w:p>
    <w:p>
      <w:r>
        <w:t>It's useless.</w:t>
      </w:r>
    </w:p>
    <w:p/>
    <w:p>
      <w:r>
        <w:t>[00:09:49.440] - Speaker 2</w:t>
      </w:r>
    </w:p>
    <w:p>
      <w:r>
        <w:t>Touching the gacina is a no-no, it's all for the spine.</w:t>
      </w:r>
    </w:p>
    <w:p/>
    <w:p>
      <w:r>
        <w:t>[00:09:51.480] - Speaker 4</w:t>
      </w:r>
    </w:p>
    <w:p>
      <w:r>
        <w:t>How come they ask: And what kind of snake was it? I don't know what kind of snake it was, I didn't see it, I didn't see it like the others did. Because according to the medicines, each snake, whether it's a viper or whatever, is a medicine. Not every medicine is good for biting the animal. Because you have to know the name of the snake. And if it doesn't have it, it can die. Because in the village there is no medicine for that. When they take it to go to everything, they die one by one along the way.</w:t>
      </w:r>
    </w:p>
    <w:p/>
    <w:p>
      <w:r>
        <w:t>[00:10:27.500] - Speaker 3</w:t>
      </w:r>
    </w:p>
    <w:p>
      <w:r>
        <w:t>There are still more to come.</w:t>
      </w:r>
    </w:p>
    <w:p/>
    <w:p>
      <w:r>
        <w:t>[00:10:31.460] - Speaker 1</w:t>
      </w:r>
    </w:p>
    <w:p>
      <w:r>
        <w:t>Yes. And, okay, also. What would you do if a family member was bitten by a snake?</w:t>
      </w:r>
    </w:p>
    <w:p/>
    <w:p>
      <w:r>
        <w:t>[00:10:42.560] - Speaker 2</w:t>
      </w:r>
    </w:p>
    <w:p>
      <w:r>
        <w:t>What would you do? Well, they started running, to take him to the doctor, which we can do now? Okay. Yes.</w:t>
      </w:r>
    </w:p>
    <w:p/>
    <w:p>
      <w:r>
        <w:t>[00:10:49.550] - Speaker 1</w:t>
      </w:r>
    </w:p>
    <w:p>
      <w:r>
        <w:t>And where do you feel it is more likely that a snake will bite you? In the countryside or at home?</w:t>
      </w:r>
    </w:p>
    <w:p/>
    <w:p>
      <w:r>
        <w:t>[00:10:56.640] - Speaker 2</w:t>
      </w:r>
    </w:p>
    <w:p>
      <w:r>
        <w:t>In the field. What happened? Where did he take the bottles? He's not going to throw away the bottles, please.</w:t>
      </w:r>
    </w:p>
    <w:p/>
    <w:p>
      <w:r>
        <w:t>[00:11:01.520] - Speaker 4</w:t>
      </w:r>
    </w:p>
    <w:p>
      <w:r>
        <w:t>Bottles that I'm  I've already passed it, I've already considered it, but ...</w:t>
      </w:r>
    </w:p>
    <w:p/>
    <w:p>
      <w:r>
        <w:t>[00:11:06.240] - Speaker 2</w:t>
      </w:r>
    </w:p>
    <w:p>
      <w:r>
        <w:t>Oh, you beast!</w:t>
      </w:r>
    </w:p>
    <w:p/>
    <w:p>
      <w:r>
        <w:t>[00:11:07.030] - Speaker 4</w:t>
      </w:r>
    </w:p>
    <w:p>
      <w:r>
        <w:t>Yes, look, they happen before, mama, look. I'm going to let them bury me.</w:t>
      </w:r>
    </w:p>
    <w:p/>
    <w:p>
      <w:r>
        <w:t>[00:11:13.890] - Speaker 2</w:t>
      </w:r>
    </w:p>
    <w:p>
      <w:r>
        <w:t>Touch each other, go away, let her change it. Mija, a sip. Let her change the beer.</w:t>
      </w:r>
    </w:p>
    <w:p/>
    <w:p>
      <w:r>
        <w:t>[00:11:18.940] - Speaker 4</w:t>
      </w:r>
    </w:p>
    <w:p>
      <w:r>
        <w:t>Tell me, are you? Or are you working on a postage stamp?</w:t>
      </w:r>
    </w:p>
    <w:p/>
    <w:p>
      <w:r>
        <w:t>[00:11:24.150] - Speaker 1</w:t>
      </w:r>
    </w:p>
    <w:p>
      <w:r>
        <w:t>Yes?</w:t>
      </w:r>
    </w:p>
    <w:p/>
    <w:p>
      <w:r>
        <w:t>[00:11:24.330] - Speaker 3</w:t>
      </w:r>
    </w:p>
    <w:p>
      <w:r>
        <w:t>What's that? An interview that brings it up. Interview?</w:t>
      </w:r>
    </w:p>
    <w:p/>
    <w:p>
      <w:r>
        <w:t>[00:11:28.430] - Speaker 4</w:t>
      </w:r>
    </w:p>
    <w:p>
      <w:r>
        <w:t>Payment only, I can't.</w:t>
      </w:r>
    </w:p>
    <w:p/>
    <w:p>
      <w:r>
        <w:t>[00:11:31.920] - Speaker 1</w:t>
      </w:r>
    </w:p>
    <w:p>
      <w:r>
        <w:t>Yes? I don't understand. I don't understand. Everything, yes. Okay, if you know how to identify yourself. Do you think there are challenges or problems and preventing snake bites here? In Carmen?</w:t>
      </w:r>
    </w:p>
    <w:p/>
    <w:p>
      <w:r>
        <w:t>[00:11:53.230] - Speaker 4</w:t>
      </w:r>
    </w:p>
    <w:p>
      <w:r>
        <w:t>Yes.</w:t>
      </w:r>
    </w:p>
    <w:p/>
    <w:p>
      <w:r>
        <w:t>[00:11:53.720] - Speaker 1</w:t>
      </w:r>
    </w:p>
    <w:p>
      <w:r>
        <w:t>Okay, what are the challenges or the problems?</w:t>
      </w:r>
    </w:p>
    <w:p/>
    <w:p>
      <w:r>
        <w:t>[00:11:57.190] - Speaker 3</w:t>
      </w:r>
    </w:p>
    <w:p>
      <w:r>
        <w:t>Juan, I don't think he understood.</w:t>
      </w:r>
    </w:p>
    <w:p/>
    <w:p>
      <w:r>
        <w:t>[00:12:00.280] - Speaker 4</w:t>
      </w:r>
    </w:p>
    <w:p>
      <w:r>
        <w:t>I don't understand a word. She doesn't speak English. Good afternoon. Thank you. Yes? Yes? Is she okay?</w:t>
      </w:r>
    </w:p>
    <w:p/>
    <w:p>
      <w:r>
        <w:t>[00:12:22.970] - Speaker 2</w:t>
      </w:r>
    </w:p>
    <w:p>
      <w:r>
        <w:t>Well, each light-hearted fan went to the lady's place because I have to give it to her as such.</w:t>
      </w:r>
    </w:p>
    <w:p/>
    <w:p>
      <w:r>
        <w:t>[00:12:27.980] - Speaker 1</w:t>
      </w:r>
    </w:p>
    <w:p>
      <w:r>
        <w:t>I have two more questions. Just two. Yes. Do you think there are challenges or problems in preventing snake bites in Carmen? Are there challenges to prevention?</w:t>
      </w:r>
    </w:p>
    <w:p/>
    <w:p>
      <w:r>
        <w:t>[00:12:46.630] - Speaker 2</w:t>
      </w:r>
    </w:p>
    <w:p>
      <w:r>
        <w:t>But sometimes there is, sometimes there isn't.</w:t>
      </w:r>
    </w:p>
    <w:p/>
    <w:p>
      <w:r>
        <w:t>[00:12:48.850] - Speaker 3</w:t>
      </w:r>
    </w:p>
    <w:p>
      <w:r>
        <w:t>That if there is something to prevent.</w:t>
      </w:r>
    </w:p>
    <w:p/>
    <w:p>
      <w:r>
        <w:t>[00:12:51.120] - Speaker 2</w:t>
      </w:r>
    </w:p>
    <w:p>
      <w:r>
        <w:t>Yes, because for that you have to take a pill, something.</w:t>
      </w:r>
    </w:p>
    <w:p/>
    <w:p>
      <w:r>
        <w:t>[00:12:53.880] - Speaker 4</w:t>
      </w:r>
    </w:p>
    <w:p>
      <w:r>
        <w:t>Well, who's translating that? What they're already telling her. No, not her at all.</w:t>
      </w:r>
    </w:p>
    <w:p/>
    <w:p>
      <w:r>
        <w:t>[00:12:58.240] - Speaker 2</w:t>
      </w:r>
    </w:p>
    <w:p>
      <w:r>
        <w:t>And he's speaking Spanish. Well, they've been doing a study. Study.</w:t>
      </w:r>
    </w:p>
    <w:p/>
    <w:p>
      <w:r>
        <w:t>[00:13:04.570] - Speaker 1</w:t>
      </w:r>
    </w:p>
    <w:p>
      <w:r>
        <w:t>Yes, okay.</w:t>
      </w:r>
    </w:p>
    <w:p/>
    <w:p>
      <w:r>
        <w:t>[00:13:05.620] - Speaker 2</w:t>
      </w:r>
    </w:p>
    <w:p>
      <w:r>
        <w:t>Well, the other day the boys came too and it was a laugh. But thank God nothing happened around here, I had a wild animal. They say there are a lot of them at night.</w:t>
      </w:r>
    </w:p>
    <w:p/>
    <w:p>
      <w:r>
        <w:t>Interview 4 2-3-25-04 – Cuatro Esquinas</w:t>
      </w:r>
    </w:p>
    <w:p>
      <w:r>
        <w:t>34 years old, unemployed working at home, free union, 17 years living in El Carmen, two children</w:t>
      </w:r>
    </w:p>
    <w:p>
      <w:r>
        <w:t>[00:00:00.000] - Speaker 1</w:t>
      </w:r>
    </w:p>
    <w:p>
      <w:r>
        <w:t>Area. And if you decide to participate, you can withdraw at If you don't want to participate. Yes, at any time. And if you agree to participate, you can sign the consent form or say your name and if you agree to participate. Do you understand? Yes. Okay. Do you want to sign? I have a pencil. That's right. On the fish. Yes.</w:t>
      </w:r>
    </w:p>
    <w:p/>
    <w:p>
      <w:r>
        <w:t>[00:00:39.280] - Speaker 2</w:t>
      </w:r>
    </w:p>
    <w:p>
      <w:r>
        <w:t>In the fish.</w:t>
      </w:r>
    </w:p>
    <w:p/>
    <w:p>
      <w:r>
        <w:t>[00:00:41.970] - Speaker 1</w:t>
      </w:r>
    </w:p>
    <w:p>
      <w:r>
        <w:t>Yes. Isn't it currently in my bag or is it in mine? It's okay.</w:t>
      </w:r>
    </w:p>
    <w:p/>
    <w:p>
      <w:r>
        <w:t>[00:00:58.200] - Speaker 2</w:t>
      </w:r>
    </w:p>
    <w:p>
      <w:r>
        <w:t>Okay. Will you put your name here?</w:t>
      </w:r>
    </w:p>
    <w:p/>
    <w:p>
      <w:r>
        <w:t>[00:01:03.600] - Speaker 1</w:t>
      </w:r>
    </w:p>
    <w:p>
      <w:r>
        <w:t>Yes.</w:t>
      </w:r>
    </w:p>
    <w:p/>
    <w:p>
      <w:r>
        <w:t>[00:01:05.350] - Speaker 2</w:t>
      </w:r>
    </w:p>
    <w:p>
      <w:r>
        <w:t>That's all there is.</w:t>
      </w:r>
    </w:p>
    <w:p/>
    <w:p>
      <w:r>
        <w:t>[00:01:06.850] - Speaker 1</w:t>
      </w:r>
    </w:p>
    <w:p>
      <w:r>
        <w:t>It's here. No. It is. Today's the date, right? Yes, please.</w:t>
      </w:r>
    </w:p>
    <w:p/>
    <w:p>
      <w:r>
        <w:t>[00:01:19.450] - Speaker 2</w:t>
      </w:r>
    </w:p>
    <w:p>
      <w:r>
        <w:t>Let's go for three, shall we?</w:t>
      </w:r>
    </w:p>
    <w:p/>
    <w:p>
      <w:r>
        <w:t>[00:01:21.920] - Speaker 1</w:t>
      </w:r>
    </w:p>
    <w:p>
      <w:r>
        <w:t>Yes, three.</w:t>
      </w:r>
    </w:p>
    <w:p/>
    <w:p>
      <w:r>
        <w:t>[00:01:23.890] - Speaker 2</w:t>
      </w:r>
    </w:p>
    <w:p>
      <w:r>
        <w:t>We have to set a date.</w:t>
      </w:r>
    </w:p>
    <w:p/>
    <w:p>
      <w:r>
        <w:t>[00:01:27.620] - Speaker 1</w:t>
      </w:r>
    </w:p>
    <w:p>
      <w:r>
        <w:t>You don't put a name. Date too. Also.</w:t>
      </w:r>
    </w:p>
    <w:p/>
    <w:p>
      <w:r>
        <w:t>[00:01:30.680] - Speaker 2</w:t>
      </w:r>
    </w:p>
    <w:p>
      <w:r>
        <w:t>Alright.</w:t>
      </w:r>
    </w:p>
    <w:p/>
    <w:p>
      <w:r>
        <w:t>[00:01:31.810] - Speaker 1</w:t>
      </w:r>
    </w:p>
    <w:p>
      <w:r>
        <w:t>And then I think Yes.</w:t>
      </w:r>
    </w:p>
    <w:p/>
    <w:p>
      <w:r>
        <w:t>[00:01:35.480] - Speaker 2</w:t>
      </w:r>
    </w:p>
    <w:p>
      <w:r>
        <w:t>And these little squares.</w:t>
      </w:r>
    </w:p>
    <w:p/>
    <w:p>
      <w:r>
        <w:t>[00:01:37.450] - Speaker 1</w:t>
      </w:r>
    </w:p>
    <w:p>
      <w:r>
        <w:t>Yes. And you stayed at home? Yes. Yes? Yes. Oops!</w:t>
      </w:r>
    </w:p>
    <w:p/>
    <w:p>
      <w:r>
        <w:t>[00:01:47.680] - Speaker 2</w:t>
      </w:r>
    </w:p>
    <w:p>
      <w:r>
        <w:t>He's leaving for work. Now.</w:t>
      </w:r>
    </w:p>
    <w:p/>
    <w:p>
      <w:r>
        <w:t>[00:02:12.910] - Speaker 1</w:t>
      </w:r>
    </w:p>
    <w:p>
      <w:r>
        <w:t>Yes, perfect. Can you  Okay.</w:t>
      </w:r>
    </w:p>
    <w:p/>
    <w:p>
      <w:r>
        <w:t>[00:02:15.360] - Speaker 2</w:t>
      </w:r>
    </w:p>
    <w:p>
      <w:r>
        <w:t>And here where it says post office, is it yours or is it?</w:t>
      </w:r>
    </w:p>
    <w:p/>
    <w:p>
      <w:r>
        <w:t>[00:02:17.660] - Speaker 1</w:t>
      </w:r>
    </w:p>
    <w:p>
      <w:r>
        <w:t>Yes, it's mine. Is it yours? Yes. And you don't have it? Yes. And your name? Yes. And you sign here? And your signature, yes. Then, that's it.</w:t>
      </w:r>
    </w:p>
    <w:p/>
    <w:p>
      <w:r>
        <w:t>[00:02:31.940] - Speaker 2</w:t>
      </w:r>
    </w:p>
    <w:p>
      <w:r>
        <w:t>Okay, perfect.</w:t>
      </w:r>
    </w:p>
    <w:p/>
    <w:p>
      <w:r>
        <w:t>[00:02:35.700] - Speaker 1</w:t>
      </w:r>
    </w:p>
    <w:p>
      <w:r>
        <w:t>I have 10 questions and I will be 10 minutes. Thank you. And put that here. How old are you?</w:t>
      </w:r>
    </w:p>
    <w:p/>
    <w:p>
      <w:r>
        <w:t>[00:02:58.320] - Speaker 2</w:t>
      </w:r>
    </w:p>
    <w:p>
      <w:r>
        <w:t>Thirty-four. Thirty And what do you do? I'm currently unemployed, at home.</w:t>
      </w:r>
    </w:p>
    <w:p/>
    <w:p>
      <w:r>
        <w:t>[00:03:06.530] - Speaker 1</w:t>
      </w:r>
    </w:p>
    <w:p>
      <w:r>
        <w:t>And are you married or single?</w:t>
      </w:r>
    </w:p>
    <w:p/>
    <w:p>
      <w:r>
        <w:t>[00:03:10.270] - Speaker 2</w:t>
      </w:r>
    </w:p>
    <w:p>
      <w:r>
        <w:t>Free union.</w:t>
      </w:r>
    </w:p>
    <w:p/>
    <w:p>
      <w:r>
        <w:t>[00:03:11.980] - Speaker 1</w:t>
      </w:r>
    </w:p>
    <w:p>
      <w:r>
        <w:t>And how many children do you have? Two. And how many years have you lived in El Carmen?</w:t>
      </w:r>
    </w:p>
    <w:p/>
    <w:p>
      <w:r>
        <w:t>[00:03:20.020] - Speaker 2</w:t>
      </w:r>
    </w:p>
    <w:p>
      <w:r>
        <w:t>About 17 years.</w:t>
      </w:r>
    </w:p>
    <w:p/>
    <w:p>
      <w:r>
        <w:t>[00:03:22.630] - Speaker 1</w:t>
      </w:r>
    </w:p>
    <w:p>
      <w:r>
        <w:t>17 years, okay. Do you think it's likely that you'll be bitten by a snake here in Carmen?</w:t>
      </w:r>
    </w:p>
    <w:p/>
    <w:p>
      <w:r>
        <w:t>[00:03:33.800] - Speaker 2</w:t>
      </w:r>
    </w:p>
    <w:p>
      <w:r>
        <w:t>Well, here you can, because you're always ready to find reptiles on the sidewalk. You try to avoid them, to look, let's say, if you see something like a strange little pile or something, you don't try to grab them with your hand or your foot, but you try to poke around with a broom or something to see what it is. Well, you take precautions, but you always know that out here in the countryside you are willing to get stung. Yes, of course. Death to those little animals.</w:t>
      </w:r>
    </w:p>
    <w:p/>
    <w:p>
      <w:r>
        <w:t>[00:04:04.780] - Speaker 1</w:t>
      </w:r>
    </w:p>
    <w:p>
      <w:r>
        <w:t>Yes. And have any of your animals been bitten by a snake?</w:t>
      </w:r>
    </w:p>
    <w:p/>
    <w:p>
      <w:r>
        <w:t>[00:04:13.420] - Speaker 2</w:t>
      </w:r>
    </w:p>
    <w:p>
      <w:r>
        <w:t>No, ma'am. No, no, no, no. No, miss, thank God, no. No, no, no. No, no. No, no.</w:t>
      </w:r>
    </w:p>
    <w:p/>
    <w:p>
      <w:r>
        <w:t>[00:04:18.230] - Speaker 1</w:t>
      </w:r>
    </w:p>
    <w:p>
      <w:r>
        <w:t>And you said, but do you know how to prevent a snakebite?</w:t>
      </w:r>
    </w:p>
    <w:p/>
    <w:p>
      <w:r>
        <w:t>[00:04:29.550] - Speaker 2</w:t>
      </w:r>
    </w:p>
    <w:p>
      <w:r>
        <w:t>No, no.</w:t>
      </w:r>
    </w:p>
    <w:p/>
    <w:p>
      <w:r>
        <w:t>[00:04:31.030] - Speaker 1</w:t>
      </w:r>
    </w:p>
    <w:p>
      <w:r>
        <w:t>No. Okay. And, okay, you don't know any methods to prevent a bite, right? No, I don't. Okay. And what areas does a snake bite in?</w:t>
      </w:r>
    </w:p>
    <w:p/>
    <w:p>
      <w:r>
        <w:t>[00:04:49.790] - Speaker 2</w:t>
      </w:r>
    </w:p>
    <w:p>
      <w:r>
        <w:t>Well, it's what you hear from people, isn't it? I don't know, you tie yourself up tighter or tie yourself up higher or something so that the poison doesn't run, you tie yourself up. Okay. Yes, you tie yourself up higher and tighter so that the poison doesn't run, right? Like that, the way it bites, the blood runs. So that's what I've heard from the old folks. Yes, I didn't hear anything else like that.</w:t>
      </w:r>
    </w:p>
    <w:p/>
    <w:p>
      <w:r>
        <w:t>[00:05:22.450] - Speaker 1</w:t>
      </w:r>
    </w:p>
    <w:p>
      <w:r>
        <w:t>And would you trust the hospital, Apicala's Carven, to cure a snakebite?</w:t>
      </w:r>
    </w:p>
    <w:p/>
    <w:p>
      <w:r>
        <w:t>[00:05:32.350] - Speaker 2</w:t>
      </w:r>
    </w:p>
    <w:p>
      <w:r>
        <w:t>No, miss. No. No, I wouldn't trust it, because there's no equipment there. First of all, there's no equipment, nor is there any way of, let's say, quickly doing something, no, attention, there isn't any.</w:t>
      </w:r>
    </w:p>
    <w:p/>
    <w:p>
      <w:r>
        <w:t>[00:05:51.030] - Speaker 1</w:t>
      </w:r>
    </w:p>
    <w:p>
      <w:r>
        <w:t>And would you trust another hospital near Carmen de Apicalá for a snakebite?</w:t>
      </w:r>
    </w:p>
    <w:p/>
    <w:p>
      <w:r>
        <w:t>[00:05:59.880] - Speaker 2</w:t>
      </w:r>
    </w:p>
    <w:p>
      <w:r>
        <w:t>In Giradot, as one is on the safe side, it's better to take one directly to turn two, because maybe there they have all the implements or all the arrests to do what Yes.</w:t>
      </w:r>
    </w:p>
    <w:p/>
    <w:p>
      <w:r>
        <w:t>[00:06:16.420] - Speaker 1</w:t>
      </w:r>
    </w:p>
    <w:p>
      <w:r>
        <w:t>Okay. What would you do if a family member was bitten by a snake? What would you do?</w:t>
      </w:r>
    </w:p>
    <w:p/>
    <w:p>
      <w:r>
        <w:t>[00:06:28.530] - Speaker 2</w:t>
      </w:r>
    </w:p>
    <w:p>
      <w:r>
        <w:t>One would try to help it carry it or something like that, because what else can one do, because one doesn't Let's say, one of those animals doesn't even know how to control the poison or anything like that. So, that would be the option. Yes, okay. Yes, right now.</w:t>
      </w:r>
    </w:p>
    <w:p/>
    <w:p>
      <w:r>
        <w:t>[00:06:45.750] - Speaker 1</w:t>
      </w:r>
    </w:p>
    <w:p>
      <w:r>
        <w:t>And where do you feel it is more likely that a snake will bite you? In the countryside or in the house? Do you understand me? Yes.</w:t>
      </w:r>
    </w:p>
    <w:p/>
    <w:p>
      <w:r>
        <w:t>[00:06:58.270] - Speaker 2</w:t>
      </w:r>
    </w:p>
    <w:p>
      <w:r>
        <w:t>In the countryside. In the countryside. Yes, on the paths, because let's say, here on the path, imagine, what you see is just grass, scrubland. She manages a lot and more here than us here we have like a little cane, but you know she's And tomorrow they look for heat. So, they look for like</w:t>
      </w:r>
    </w:p>
    <w:p/>
    <w:p>
      <w:r>
        <w:t>[00:07:23.200] - Speaker 1</w:t>
      </w:r>
    </w:p>
    <w:p>
      <w:r>
        <w:t>And can you identify venomous and nonvenomous snakes?</w:t>
      </w:r>
    </w:p>
    <w:p/>
    <w:p>
      <w:r>
        <w:t>[00:07:31.450] - Speaker 2</w:t>
      </w:r>
    </w:p>
    <w:p>
      <w:r>
        <w:t>Well, the ones that I know are poisonous, that you see here in this field, are the talla x, right?</w:t>
      </w:r>
    </w:p>
    <w:p/>
    <w:p>
      <w:r>
        <w:t>[00:07:38.730] - Speaker 1</w:t>
      </w:r>
    </w:p>
    <w:p>
      <w:r>
        <w:t>Yes, they are talla.</w:t>
      </w:r>
    </w:p>
    <w:p/>
    <w:p>
      <w:r>
        <w:t>[00:07:39.940] - Speaker 2</w:t>
      </w:r>
    </w:p>
    <w:p>
      <w:r>
        <w:t>And well, around here you see some of those What are they called? Vines, those long green ones. But what I know is that those aren't poisonous. And that rotten one too. Well, maybe they say that the thing it catches also makes your skin rot, right? Well, they're not poisonous, but they're still dangerous. And well, around here you see them like the... Well, I've never seen them, but people talk about them, the coral snake, but they are very rarely seen. The one you see most, the one you see most of all is the carving, it's the most dangerous. And well, here in the house once we did come across a raboyají, those little bugs that they say bite and sting at the same time. We came across one here. I was coming out of the bathroom and I saw a snake at least this long. But anyway, it killed itself and nothing happened. And as I'm always... In that sense I'm very cautious, I'm never half-asleep, I eat my prevention, I look at the floor.</w:t>
      </w:r>
    </w:p>
    <w:p/>
    <w:p>
      <w:r>
        <w:t>[00:08:43.189] - Speaker 2</w:t>
      </w:r>
    </w:p>
    <w:p>
      <w:r>
        <w:t>So, if tonight you have your cell phone and you take your flashlight and shine it where you are going to step or before getting up, because you don't know if they're rolled up in your flip-flops or something, you don't know.</w:t>
      </w:r>
    </w:p>
    <w:p/>
    <w:p>
      <w:r>
        <w:t>[00:08:58.280] - Speaker 2</w:t>
      </w:r>
    </w:p>
    <w:p>
      <w:r>
        <w:t>So, I'm very cautious. Thank God I haven't been stung or I might get stung by one of those animals.</w:t>
      </w:r>
    </w:p>
    <w:p/>
    <w:p>
      <w:r>
        <w:t>[00:09:08.350] - Speaker 1</w:t>
      </w:r>
    </w:p>
    <w:p>
      <w:r>
        <w:t>Are there challenges or problems preventing snake bites in El Carmen? Do you think so?</w:t>
      </w:r>
    </w:p>
    <w:p/>
    <w:p>
      <w:r>
        <w:t>[00:09:19.350] - Speaker 2</w:t>
      </w:r>
    </w:p>
    <w:p>
      <w:r>
        <w:t>No, miss. No?</w:t>
      </w:r>
    </w:p>
    <w:p/>
    <w:p>
      <w:r>
        <w:t>[00:09:22.350] - Speaker 1</w:t>
      </w:r>
    </w:p>
    <w:p>
      <w:r>
        <w:t>No. And there are also challenges or snake bites in El Carmen.</w:t>
      </w:r>
    </w:p>
    <w:p/>
    <w:p>
      <w:r>
        <w:t>[00:09:36.350] - Speaker 2</w:t>
      </w:r>
    </w:p>
    <w:p>
      <w:r>
        <w:t>No, miss, not that either. Okay. All done. Well. Thank you very much. You're welcome.</w:t>
      </w:r>
    </w:p>
    <w:p/>
    <w:p>
      <w:r>
        <w:t>Interview 5 2-3-25-05 – Cuatro Esquinas</w:t>
      </w:r>
    </w:p>
    <w:p/>
    <w:p>
      <w:r>
        <w:t>[00:00:00.000] - Speaker 1</w:t>
      </w:r>
    </w:p>
    <w:p>
      <w:r>
        <w:t>Do you agree to participate?</w:t>
      </w:r>
    </w:p>
    <w:p/>
    <w:p>
      <w:r>
        <w:t>[00:00:03.550] - Speaker 2</w:t>
      </w:r>
    </w:p>
    <w:p>
      <w:r>
        <w:t>Can they sign the consent form or say their name if they agree to participate?</w:t>
      </w:r>
    </w:p>
    <w:p/>
    <w:p>
      <w:r>
        <w:t>[00:00:14.270] - Speaker 1</w:t>
      </w:r>
    </w:p>
    <w:p>
      <w:r>
        <w:t>Do you understand everything? Yes. I'm sorry, my Spanish isn't perfect.</w:t>
      </w:r>
    </w:p>
    <w:p/>
    <w:p>
      <w:r>
        <w:t>[00:00:20.140] - Speaker 2</w:t>
      </w:r>
    </w:p>
    <w:p>
      <w:r>
        <w:t>No, yes.</w:t>
      </w:r>
    </w:p>
    <w:p/>
    <w:p>
      <w:r>
        <w:t>[00:00:20.520] - Speaker 1</w:t>
      </w:r>
    </w:p>
    <w:p>
      <w:r>
        <w:t>He's not Colombian. Yes. Do you want to sign or say your names?</w:t>
      </w:r>
    </w:p>
    <w:p/>
    <w:p>
      <w:r>
        <w:t>[00:00:32.630] - Speaker 2</w:t>
      </w:r>
    </w:p>
    <w:p>
      <w:r>
        <w:t>Sign. Do you sign? Okay.</w:t>
      </w:r>
    </w:p>
    <w:p/>
    <w:p>
      <w:r>
        <w:t>[00:00:34.990] - Speaker 1</w:t>
      </w:r>
    </w:p>
    <w:p>
      <w:r>
        <w:t>Then you can sign here.</w:t>
      </w:r>
    </w:p>
    <w:p/>
    <w:p>
      <w:r>
        <w:t>[00:00:40.290] - Speaker 3</w:t>
      </w:r>
    </w:p>
    <w:p>
      <w:r>
        <w:t>That thing that is like proof that he did the interview, yes or no, yes, it's closed. Proof, right?</w:t>
      </w:r>
    </w:p>
    <w:p/>
    <w:p>
      <w:r>
        <w:t>[00:00:47.550] - Speaker 1</w:t>
      </w:r>
    </w:p>
    <w:p>
      <w:r>
        <w:t>Yes, it's for university, alone with my team.</w:t>
      </w:r>
    </w:p>
    <w:p/>
    <w:p>
      <w:r>
        <w:t>[00:00:53.000] - Speaker 2</w:t>
      </w:r>
    </w:p>
    <w:p>
      <w:r>
        <w:t>And I have those too and one more signature. Both signatures. Yes. Had he already stopped?</w:t>
      </w:r>
    </w:p>
    <w:p/>
    <w:p>
      <w:r>
        <w:t>[00:01:06.000] - Speaker 1</w:t>
      </w:r>
    </w:p>
    <w:p>
      <w:r>
        <w:t>Thank you, Luzki. And to you too.</w:t>
      </w:r>
    </w:p>
    <w:p/>
    <w:p>
      <w:r>
        <w:t>[00:01:12.650] - Speaker 2</w:t>
      </w:r>
    </w:p>
    <w:p>
      <w:r>
        <w:t>May we be wise. Yes, you want to, you want to. Look at that. Yes, yes. And do you have days of human life? It does what? Two weeks, three weeks.</w:t>
      </w:r>
    </w:p>
    <w:p/>
    <w:p>
      <w:r>
        <w:t>[00:01:34.060] - Speaker 1</w:t>
      </w:r>
    </w:p>
    <w:p>
      <w:r>
        <w:t>And I have more too, yes.</w:t>
      </w:r>
    </w:p>
    <w:p/>
    <w:p>
      <w:r>
        <w:t>[00:01:36.210] - Speaker 2</w:t>
      </w:r>
    </w:p>
    <w:p>
      <w:r>
        <w:t>In Bogotá, the lady and the mommy are going to take one of the girls to school, having left the two youngest girls locked in a subway, with the house already buried. It provoked in you Oh my God, bless you, listen. Did you hear? Did you hear? So in the days of Then, the call, what do we do, please? With the ID?</w:t>
      </w:r>
    </w:p>
    <w:p/>
    <w:p>
      <w:r>
        <w:t>[00:02:04.720] - Speaker 1</w:t>
      </w:r>
    </w:p>
    <w:p>
      <w:r>
        <w:t>No, I don't. Yes, I don't.</w:t>
      </w:r>
    </w:p>
    <w:p/>
    <w:p>
      <w:r>
        <w:t>[00:02:07.880] - Speaker 2</w:t>
      </w:r>
    </w:p>
    <w:p>
      <w:r>
        <w:t>Just there.</w:t>
      </w:r>
    </w:p>
    <w:p/>
    <w:p>
      <w:r>
        <w:t>[00:02:08.840] - Speaker 1</w:t>
      </w:r>
    </w:p>
    <w:p>
      <w:r>
        <w:t>Yes, perfect.</w:t>
      </w:r>
    </w:p>
    <w:p/>
    <w:p>
      <w:r>
        <w:t>[00:02:09.390] - Speaker 3</w:t>
      </w:r>
    </w:p>
    <w:p>
      <w:r>
        <w:t>In other words, as of today, right? As of today.</w:t>
      </w:r>
    </w:p>
    <w:p/>
    <w:p>
      <w:r>
        <w:t>[00:02:12.180] - Speaker 1</w:t>
      </w:r>
    </w:p>
    <w:p>
      <w:r>
        <w:t>Yes, you can. But is six o'clock? It's 3 o'clock.</w:t>
      </w:r>
    </w:p>
    <w:p/>
    <w:p>
      <w:r>
        <w:t>[00:02:15.280] - Speaker 2</w:t>
      </w:r>
    </w:p>
    <w:p>
      <w:r>
        <w:t>Today we are at 3.</w:t>
      </w:r>
    </w:p>
    <w:p/>
    <w:p>
      <w:r>
        <w:t>[00:02:16.650] - Speaker 1</w:t>
      </w:r>
    </w:p>
    <w:p>
      <w:r>
        <w:t>It's 3. 3, 0, 0, 2.</w:t>
      </w:r>
    </w:p>
    <w:p/>
    <w:p>
      <w:r>
        <w:t>[00:02:19.070] - Speaker 2</w:t>
      </w:r>
    </w:p>
    <w:p>
      <w:r>
        <w:t>3. 5, 47 minutes. They are already shortchanging you in soles by restricting your vision. Thank you. 0, 3, 0, Thank you.</w:t>
      </w:r>
    </w:p>
    <w:p/>
    <w:p>
      <w:r>
        <w:t>[00:02:32.270] - Speaker 1</w:t>
      </w:r>
    </w:p>
    <w:p>
      <w:r>
        <w:t>Oh, sorry.</w:t>
      </w:r>
    </w:p>
    <w:p/>
    <w:p>
      <w:r>
        <w:t>[00:02:33.760] - Speaker 2</w:t>
      </w:r>
    </w:p>
    <w:p>
      <w:r>
        <w:t>Practically with their shifts. And one changing the shift with the moon, because every time it shows itself today, because that's it. And is it going to be done? Yes. And you say to yourself: I can't participate because I think that We are doing everything completely. Claire does the interview and I come to the call.</w:t>
      </w:r>
    </w:p>
    <w:p/>
    <w:p>
      <w:r>
        <w:t>[00:02:56.000] - Speaker 1</w:t>
      </w:r>
    </w:p>
    <w:p>
      <w:r>
        <w:t>Take advantage. We take advantage.</w:t>
      </w:r>
    </w:p>
    <w:p/>
    <w:p>
      <w:r>
        <w:t>[00:03:00.170] - Speaker 2</w:t>
      </w:r>
    </w:p>
    <w:p>
      <w:r>
        <w:t>What a great deal.</w:t>
      </w:r>
    </w:p>
    <w:p/>
    <w:p>
      <w:r>
        <w:t>[00:03:01.800] - Speaker 1</w:t>
      </w:r>
    </w:p>
    <w:p>
      <w:r>
        <w:t>It's a business.</w:t>
      </w:r>
    </w:p>
    <w:p/>
    <w:p>
      <w:r>
        <w:t>[00:03:06.340] - Speaker 2</w:t>
      </w:r>
    </w:p>
    <w:p>
      <w:r>
        <w:t>A business, yes.</w:t>
      </w:r>
    </w:p>
    <w:p/>
    <w:p>
      <w:r>
        <w:t>[00:03:09.740] - Speaker 1</w:t>
      </w:r>
    </w:p>
    <w:p>
      <w:r>
        <w:t>Thank you. I have 10 questions and he's going to be 10 minutes. Okay. How old are you?</w:t>
      </w:r>
    </w:p>
    <w:p/>
    <w:p>
      <w:r>
        <w:t>[00:03:23.620] - Speaker 2</w:t>
      </w:r>
    </w:p>
    <w:p>
      <w:r>
        <w:t>Me 38.</w:t>
      </w:r>
    </w:p>
    <w:p/>
    <w:p>
      <w:r>
        <w:t>[00:03:25.230] - Speaker 1</w:t>
      </w:r>
    </w:p>
    <w:p>
      <w:r>
        <w:t>And you? 49. And what do you do?</w:t>
      </w:r>
    </w:p>
    <w:p/>
    <w:p>
      <w:r>
        <w:t>[00:03:30.380] - Speaker 2</w:t>
      </w:r>
    </w:p>
    <w:p>
      <w:r>
        <w:t>I'm here in the house.</w:t>
      </w:r>
    </w:p>
    <w:p/>
    <w:p>
      <w:r>
        <w:t>[00:03:32.000] - Speaker 3</w:t>
      </w:r>
    </w:p>
    <w:p>
      <w:r>
        <w:t>And you? I work on the aqueduct, that is, they bring it in through the company.</w:t>
      </w:r>
    </w:p>
    <w:p/>
    <w:p>
      <w:r>
        <w:t>[00:03:38.840] - Speaker 1</w:t>
      </w:r>
    </w:p>
    <w:p>
      <w:r>
        <w:t>And are you married or single?</w:t>
      </w:r>
    </w:p>
    <w:p/>
    <w:p>
      <w:r>
        <w:t>[00:03:42.130] - Speaker 2</w:t>
      </w:r>
    </w:p>
    <w:p>
      <w:r>
        <w:t>Unio in my life.</w:t>
      </w:r>
    </w:p>
    <w:p/>
    <w:p>
      <w:r>
        <w:t>[00:03:42.980] - Speaker 1</w:t>
      </w:r>
    </w:p>
    <w:p>
      <w:r>
        <w:t>Unio in my life. And do you have children? How many?</w:t>
      </w:r>
    </w:p>
    <w:p/>
    <w:p>
      <w:r>
        <w:t>[00:03:48.540] - Speaker 2</w:t>
      </w:r>
    </w:p>
    <w:p>
      <w:r>
        <w:t>Two.</w:t>
      </w:r>
    </w:p>
    <w:p/>
    <w:p>
      <w:r>
        <w:t>[00:03:50.600] - Speaker 1</w:t>
      </w:r>
    </w:p>
    <w:p>
      <w:r>
        <w:t>And how many years have you lived in El Carmen?</w:t>
      </w:r>
    </w:p>
    <w:p/>
    <w:p>
      <w:r>
        <w:t>[00:03:56.490] - Speaker 2</w:t>
      </w:r>
    </w:p>
    <w:p>
      <w:r>
        <w:t>Still. I still reached the age of three.</w:t>
      </w:r>
    </w:p>
    <w:p/>
    <w:p>
      <w:r>
        <w:t>[00:04:00.940] - Speaker 1</w:t>
      </w:r>
    </w:p>
    <w:p>
      <w:r>
        <w:t>Do you think it's likely that a snake will bite you here?</w:t>
      </w:r>
    </w:p>
    <w:p/>
    <w:p>
      <w:r>
        <w:t>[00:04:10.520] - Speaker 2</w:t>
      </w:r>
    </w:p>
    <w:p>
      <w:r>
        <w:t>Yes, of course.</w:t>
      </w:r>
    </w:p>
    <w:p/>
    <w:p>
      <w:r>
        <w:t>[00:04:11.780] - Speaker 1</w:t>
      </w:r>
    </w:p>
    <w:p>
      <w:r>
        <w:t>Why?</w:t>
      </w:r>
    </w:p>
    <w:p/>
    <w:p>
      <w:r>
        <w:t>[00:04:13.570] - Speaker 2</w:t>
      </w:r>
    </w:p>
    <w:p>
      <w:r>
        <w:t>Because you see a lot. And in the mountains, in the heat, because, as I understand it, they come out looking for cool places. So, it's a lot if you find one anywhere For example, what about the cats? No. The cats bring me here.</w:t>
      </w:r>
    </w:p>
    <w:p/>
    <w:p>
      <w:r>
        <w:t>[00:04:32.490] - Speaker 3</w:t>
      </w:r>
    </w:p>
    <w:p>
      <w:r>
        <w:t>So we're in open country, we're in for a</w:t>
      </w:r>
    </w:p>
    <w:p/>
    <w:p>
      <w:r>
        <w:t>[00:04:36.910] - Speaker 2</w:t>
      </w:r>
    </w:p>
    <w:p>
      <w:r>
        <w:t>Above all, yes.</w:t>
      </w:r>
    </w:p>
    <w:p/>
    <w:p>
      <w:r>
        <w:t>[00:04:38.140] - Speaker 3</w:t>
      </w:r>
    </w:p>
    <w:p>
      <w:r>
        <w:t>They are in the open and you have to be in their habitat.</w:t>
      </w:r>
    </w:p>
    <w:p/>
    <w:p>
      <w:r>
        <w:t>[00:04:41.870] - Speaker 2</w:t>
      </w:r>
    </w:p>
    <w:p>
      <w:r>
        <w:t>Of course, yes. And being in its habitat, so to speak, that's what we're up against. And have any of your animals been bitten by a snake? A cat, right?</w:t>
      </w:r>
    </w:p>
    <w:p/>
    <w:p>
      <w:r>
        <w:t>[00:04:56.990] - Speaker 1</w:t>
      </w:r>
    </w:p>
    <w:p>
      <w:r>
        <w:t>Yes.</w:t>
      </w:r>
    </w:p>
    <w:p/>
    <w:p>
      <w:r>
        <w:t>[00:04:57.520] - Speaker 2</w:t>
      </w:r>
    </w:p>
    <w:p>
      <w:r>
        <w:t>And he died?</w:t>
      </w:r>
    </w:p>
    <w:p/>
    <w:p>
      <w:r>
        <w:t>[00:05:01.840] - Speaker 1</w:t>
      </w:r>
    </w:p>
    <w:p>
      <w:r>
        <w:t>Yes. Yes, he died. Yes, he died. Yes, he died. Yes, he died. Yes, he died. Yes, he died. And do you know how to prevent a snakebite?</w:t>
      </w:r>
    </w:p>
    <w:p/>
    <w:p>
      <w:r>
        <w:t>[00:05:11.990] - Speaker 3</w:t>
      </w:r>
    </w:p>
    <w:p>
      <w:r>
        <w:t>prevent it?</w:t>
      </w:r>
    </w:p>
    <w:p/>
    <w:p>
      <w:r>
        <w:t>[00:05:13.970] - Speaker 1</w:t>
      </w:r>
    </w:p>
    <w:p>
      <w:r>
        <w:t>Prevent it, yes.</w:t>
      </w:r>
    </w:p>
    <w:p/>
    <w:p>
      <w:r>
        <w:t>[00:05:15.830] - Speaker 3</w:t>
      </w:r>
    </w:p>
    <w:p>
      <w:r>
        <w:t>Well, there are several ways, because often you go for a cameo and sometimes you find them. If you see them around, try not to bother them.</w:t>
      </w:r>
    </w:p>
    <w:p/>
    <w:p>
      <w:r>
        <w:t>[00:05:25.740] - Speaker 2</w:t>
      </w:r>
    </w:p>
    <w:p>
      <w:r>
        <w:t>Yes, above all not to disturb.  Sometimes you see it around, you don't try not to disturb it. Because someone who doesn't know about it and there are many of those who see it as super bad, then it's better to leave them alone. But it's very dangerous, because you also, let's say for example, I'm here at the door and I might find a snake there, I don't realize it and I step on it, then bam. In that case it is also your fault, because it has happened to me, I have opened the door and I don't look properly on the floor and when I see the snake, either I step on it or they step on it, so it is very likely that you can step on it. That is also the case, that you don't know why. You want to prevent it, sometimes you can't, because you have no way of preventing it, because it happens and... You don't see them. Exactly, you don't see when I find them.</w:t>
      </w:r>
    </w:p>
    <w:p/>
    <w:p>
      <w:r>
        <w:t>[00:06:12.110] - Speaker 1</w:t>
      </w:r>
    </w:p>
    <w:p>
      <w:r>
        <w:t>It's a problem, yes. And what would you do if you were killed by snakes?</w:t>
      </w:r>
    </w:p>
    <w:p/>
    <w:p>
      <w:r>
        <w:t>[00:06:22.460] - Speaker 3</w:t>
      </w:r>
    </w:p>
    <w:p>
      <w:r>
        <w:t>The first thing one would do, if one gets stung, is not to panic. First, they say not to panic, one is going to panic. Now, if one gets bitten, I mean, look for the nearest health center so that</w:t>
      </w:r>
    </w:p>
    <w:p/>
    <w:p>
      <w:r>
        <w:t>[00:06:34.430] - Speaker 2</w:t>
      </w:r>
    </w:p>
    <w:p>
      <w:r>
        <w:t>Going to the hospital, what else?</w:t>
      </w:r>
    </w:p>
    <w:p/>
    <w:p>
      <w:r>
        <w:t>[00:06:36.090] - Speaker 3</w:t>
      </w:r>
    </w:p>
    <w:p>
      <w:r>
        <w:t>Yes, but if it's very far away, yes</w:t>
      </w:r>
    </w:p>
    <w:p/>
    <w:p>
      <w:r>
        <w:t>[00:06:37.710] - Speaker 2</w:t>
      </w:r>
    </w:p>
    <w:p>
      <w:r>
        <w:t>That is, the health center, because</w:t>
      </w:r>
    </w:p>
    <w:p/>
    <w:p>
      <w:r>
        <w:t>[00:06:39.710] - Speaker 3</w:t>
      </w:r>
    </w:p>
    <w:p>
      <w:r>
        <w:t>Yes, it's as close as it gets.</w:t>
      </w:r>
    </w:p>
    <w:p/>
    <w:p>
      <w:r>
        <w:t>[00:06:41.540] - Speaker 2</w:t>
      </w:r>
    </w:p>
    <w:p>
      <w:r>
        <w:t>It's the most you can do, because what else You don't know what to do in the moment, do you? I mean, run to the hospital.</w:t>
      </w:r>
    </w:p>
    <w:p/>
    <w:p>
      <w:r>
        <w:t>[00:06:50.410] - Speaker 3</w:t>
      </w:r>
    </w:p>
    <w:p>
      <w:r>
        <w:t>Yes, but often you have to try not to panic, not to panic, to not suddenly sit down. That is, you have to stand still, walk slowly, not fast, because if you walk for a while, the blood will circulate more, try and be calm, stay calm.</w:t>
      </w:r>
    </w:p>
    <w:p/>
    <w:p>
      <w:r>
        <w:t>[00:07:06.100] - Speaker 1</w:t>
      </w:r>
    </w:p>
    <w:p>
      <w:r>
        <w:t>Exactly, yes.</w:t>
      </w:r>
    </w:p>
    <w:p/>
    <w:p>
      <w:r>
        <w:t>[00:07:07.340] - Speaker 2</w:t>
      </w:r>
    </w:p>
    <w:p>
      <w:r>
        <w:t>But it's difficult.</w:t>
      </w:r>
    </w:p>
    <w:p/>
    <w:p>
      <w:r>
        <w:t>[00:07:08.640] - Speaker 1</w:t>
      </w:r>
    </w:p>
    <w:p>
      <w:r>
        <w:t>Yes, of course.</w:t>
      </w:r>
    </w:p>
    <w:p/>
    <w:p>
      <w:r>
        <w:t>[00:07:10.310] - Speaker 2</w:t>
      </w:r>
    </w:p>
    <w:p>
      <w:r>
        <w:t>Because it's not with the name that a snake bit you of a snake, you get scared. You think I'm going to die, that's the first thing you think. And more so here with this hospital that you have, that you can't find anything.</w:t>
      </w:r>
    </w:p>
    <w:p/>
    <w:p>
      <w:r>
        <w:t>[00:07:24.500] - Speaker 1</w:t>
      </w:r>
    </w:p>
    <w:p>
      <w:r>
        <w:t>Would you trust the hospital, Carmen? Why?</w:t>
      </w:r>
    </w:p>
    <w:p/>
    <w:p>
      <w:r>
        <w:t>[00:07:29.140] - Speaker 2</w:t>
      </w:r>
    </w:p>
    <w:p>
      <w:r>
        <w:t>Because it wasn't a snake bite anymore, but my daughter got stung on the head and she got sick, that is, she lost control and we took her from here to the village and we got there. And the first thing the nurse said to me, because for me she wasn't a doctor, she was a nurse, she said: "You have money, you see, for my daughter, so they can give her the antidote, because there's nothing here." And she started to press around the finger where we had pricked her and the girl started to vomit blood. She started to vomit blood and her heart rate accelerated and everything. And from there, from seeing us in despair, the ambulance arrived and they sent her to who knows where, because they didn't have a referral. And when we got to Girardot, the driver said: Let's go to the clinic in Umeada, Girardot, and we got there and he saw me at about ten at night and her heart rate was still racing. And the doctor there says to me: No, woman, and he wouldn't let her vomit, and she was vomiting blood, vomiting blood.</w:t>
      </w:r>
    </w:p>
    <w:p/>
    <w:p>
      <w:r>
        <w:t>[00:08:30.868] - Speaker 2</w:t>
      </w:r>
    </w:p>
    <w:p>
      <w:r>
        <w:t>And he says to me: It's up to me to refer her to Bogotá, because if she doesn't get it under control.</w:t>
      </w:r>
    </w:p>
    <w:p/>
    <w:p>
      <w:r>
        <w:t>[00:08:37.090] - Speaker 2</w:t>
      </w:r>
    </w:p>
    <w:p>
      <w:r>
        <w:t>And here in the medical record it says that the medication they gave him to control it was 10 centimeters and now to lower it. And then he said, "However, I'm going to give him five." And they gave it to him and it started to go down. In other words, they didn't give him the medication in the hospital. So, you don't trust the hospital. I, for example, get sick, really sick, and I'd rather go to the doctor than take them to the hospital. So, with the experience that has happened to me, I'd rather not.</w:t>
      </w:r>
    </w:p>
    <w:p/>
    <w:p>
      <w:r>
        <w:t>[00:09:08.690] - Speaker 1</w:t>
      </w:r>
    </w:p>
    <w:p>
      <w:r>
        <w:t>Girardó, you're confident, but another more hospital, here too or Girardot only?</w:t>
      </w:r>
    </w:p>
    <w:p/>
    <w:p>
      <w:r>
        <w:t>[00:09:19.640] - Speaker 2</w:t>
      </w:r>
    </w:p>
    <w:p>
      <w:r>
        <w:t>Girardot. Well Girardot, another hospital, so Girardot.</w:t>
      </w:r>
    </w:p>
    <w:p/>
    <w:p>
      <w:r>
        <w:t>[00:09:23.880] - Speaker 3</w:t>
      </w:r>
    </w:p>
    <w:p>
      <w:r>
        <w:t>Because there are more specialists, it's better than before.</w:t>
      </w:r>
    </w:p>
    <w:p/>
    <w:p>
      <w:r>
        <w:t>[00:09:26.150] - Speaker 2</w:t>
      </w:r>
    </w:p>
    <w:p>
      <w:r>
        <w:t>Third year. In a hospital? No. In prison? Yes, no.</w:t>
      </w:r>
    </w:p>
    <w:p/>
    <w:p>
      <w:r>
        <w:t>[00:09:35.010] - Speaker 3</w:t>
      </w:r>
    </w:p>
    <w:p>
      <w:r>
        <w:t>In a hospital too?</w:t>
      </w:r>
    </w:p>
    <w:p/>
    <w:p>
      <w:r>
        <w:t>[00:09:37.290] - Speaker 1</w:t>
      </w:r>
    </w:p>
    <w:p>
      <w:r>
        <w:t>Yes, okay. And where do you feel it is more likely that a snake will bite you? In the countryside or in the house?</w:t>
      </w:r>
    </w:p>
    <w:p/>
    <w:p>
      <w:r>
        <w:t>[00:09:53.420] - Speaker 3</w:t>
      </w:r>
    </w:p>
    <w:p>
      <w:r>
        <w:t>I don't know, around here. A lot of the time you're in the health center and you find yourself around here.</w:t>
      </w:r>
    </w:p>
    <w:p/>
    <w:p>
      <w:r>
        <w:t>[00:09:57.970] - Speaker 2</w:t>
      </w:r>
    </w:p>
    <w:p>
      <w:r>
        <w:t>For me it's the same. Yes. Whether it's in the house, whether it's in the countryside, in the mountains, whatever. Yes, it's the same. For me it's the same.</w:t>
      </w:r>
    </w:p>
    <w:p/>
    <w:p>
      <w:r>
        <w:t>[00:10:10.170] - Speaker 1</w:t>
      </w:r>
    </w:p>
    <w:p>
      <w:r>
        <w:t>And what would you do if a family member was bitten by a snake?</w:t>
      </w:r>
    </w:p>
    <w:p/>
    <w:p>
      <w:r>
        <w:t>[00:10:17.800] - Speaker 2</w:t>
      </w:r>
    </w:p>
    <w:p>
      <w:r>
        <w:t>Well, let's get going to the center.</w:t>
      </w:r>
    </w:p>
    <w:p/>
    <w:p>
      <w:r>
        <w:t>[00:10:20.490] - Speaker 1</w:t>
      </w:r>
    </w:p>
    <w:p>
      <w:r>
        <w:t>Perfect. Yes, the same.</w:t>
      </w:r>
    </w:p>
    <w:p/>
    <w:p>
      <w:r>
        <w:t>[00:10:22.390] - Speaker 2</w:t>
      </w:r>
    </w:p>
    <w:p>
      <w:r>
        <w:t>Yes, the same. Of course.</w:t>
      </w:r>
    </w:p>
    <w:p/>
    <w:p>
      <w:r>
        <w:t>[00:10:23.870] - Speaker 1</w:t>
      </w:r>
    </w:p>
    <w:p>
      <w:r>
        <w:t>And can you identify poisonous snakes or non-poisonous ones?</w:t>
      </w:r>
    </w:p>
    <w:p/>
    <w:p>
      <w:r>
        <w:t>[00:10:30.420] - Speaker 2</w:t>
      </w:r>
    </w:p>
    <w:p>
      <w:r>
        <w:t>Me, not very much. Okay, yes, it's difficult. Yes, it's very little. Although all the snakes with me are venelosos. He isn't, on the other hand. He's very trusting, he's very trusting. He's a snake that says: Oh, it's just that this one doesn't Before...</w:t>
      </w:r>
    </w:p>
    <w:p/>
    <w:p>
      <w:r>
        <w:t>[00:10:45.290] - Speaker 3</w:t>
      </w:r>
    </w:p>
    <w:p>
      <w:r>
        <w:t>In other words, they get to know them every day. Doesn't that happen here with the kids?</w:t>
      </w:r>
    </w:p>
    <w:p/>
    <w:p>
      <w:r>
        <w:t>[00:10:48.780] - Speaker 2</w:t>
      </w:r>
    </w:p>
    <w:p>
      <w:r>
        <w:t>No, he's very trusting. He, above all, is more trusting of her. Not me, for me all women are bad. But not him.</w:t>
      </w:r>
    </w:p>
    <w:p/>
    <w:p>
      <w:r>
        <w:t>[00:10:58.920] - Speaker 1</w:t>
      </w:r>
    </w:p>
    <w:p>
      <w:r>
        <w:t>Yes, he did. Yes, he did.</w:t>
      </w:r>
    </w:p>
    <w:p/>
    <w:p>
      <w:r>
        <w:t>[00:11:00.490] - Speaker 3</w:t>
      </w:r>
    </w:p>
    <w:p>
      <w:r>
        <w:t>I sometimes get them, there are some clear ones and I think: This one is the earthy one, because we already know how it is here. For example, today we bought sabaneras, the bejucas, for example, the cazadoras, the toches, I don't know what we call them, the teacher's. Delicious, which is what it is here, and the coral. Well, there are several kinds of coral, there are about three kinds of coral, that one says: Look, but there are some that you have to recognize. So, I'm a bit of a fool when it comes to coral, well, the corals are There are several kinds of coral, there are like three kinds of coral, one says: But there, yes, I can't recognize that one. So, I'm a bit of a fool when it comes to coral, But I see her as generous, because the queen doesn't dedicate herself well to her. There we tell another one: Candela, the rotten one.</w:t>
      </w:r>
    </w:p>
    <w:p/>
    <w:p>
      <w:r>
        <w:t>[00:11:37.650] - Speaker 2</w:t>
      </w:r>
    </w:p>
    <w:p>
      <w:r>
        <w:t>Are all asses bad?</w:t>
      </w:r>
    </w:p>
    <w:p/>
    <w:p>
      <w:r>
        <w:t>[00:11:38.820] - Speaker 1</w:t>
      </w:r>
    </w:p>
    <w:p>
      <w:r>
        <w:t>Yes, I understand. Are there any challenges or problems preventing snake bites here in Carmen de la Picada?</w:t>
      </w:r>
    </w:p>
    <w:p/>
    <w:p>
      <w:r>
        <w:t>[00:11:55.140] - Speaker 2</w:t>
      </w:r>
    </w:p>
    <w:p>
      <w:r>
        <w:t>So How do I put this? Like... Yes. Anything to prevent bites?</w:t>
      </w:r>
    </w:p>
    <w:p/>
    <w:p>
      <w:r>
        <w:t>[00:12:02.740] - Speaker 1</w:t>
      </w:r>
    </w:p>
    <w:p>
      <w:r>
        <w:t>Do you understand or not? Yes, are there problems with preventing snake bites?</w:t>
      </w:r>
    </w:p>
    <w:p/>
    <w:p>
      <w:r>
        <w:t>[00:12:10.350] - Speaker 2</w:t>
      </w:r>
    </w:p>
    <w:p>
      <w:r>
        <w:t>Let's say someone bit it and it got infected. Do they treat it?</w:t>
      </w:r>
    </w:p>
    <w:p/>
    <w:p>
      <w:r>
        <w:t>[00:12:15.760] - Speaker 3</w:t>
      </w:r>
    </w:p>
    <w:p>
      <w:r>
        <w:t>Do they treat it?</w:t>
      </w:r>
    </w:p>
    <w:p/>
    <w:p>
      <w:r>
        <w:t>[00:12:16.780] - Speaker 1</w:t>
      </w:r>
    </w:p>
    <w:p>
      <w:r>
        <w:t>Yes, and treatment too.</w:t>
      </w:r>
    </w:p>
    <w:p/>
    <w:p>
      <w:r>
        <w:t>[00:12:19.950] - Speaker 2</w:t>
      </w:r>
    </w:p>
    <w:p>
      <w:r>
        <w:t>Home remedies, something like that, I understand?</w:t>
      </w:r>
    </w:p>
    <w:p/>
    <w:p>
      <w:r>
        <w:t>[00:12:23.470] - Speaker 1</w:t>
      </w:r>
    </w:p>
    <w:p>
      <w:r>
        <w:t>Yes.</w:t>
      </w:r>
    </w:p>
    <w:p/>
    <w:p>
      <w:r>
        <w:t>[00:12:24.590] - Speaker 2</w:t>
      </w:r>
    </w:p>
    <w:p>
      <w:r>
        <w:t>Like home remedies, let's say, I was bitten by a snake and so so-and-so tells me: Such-and-such a thing will do. If I trust that, no, I don't trust it.</w:t>
      </w:r>
    </w:p>
    <w:p/>
    <w:p>
      <w:r>
        <w:t>[00:12:35.050] - Speaker 1</w:t>
      </w:r>
    </w:p>
    <w:p>
      <w:r>
        <w:t>No, I don't trust them.</w:t>
      </w:r>
    </w:p>
    <w:p/>
    <w:p>
      <w:r>
        <w:t>[00:12:35.750] - Speaker 2</w:t>
      </w:r>
    </w:p>
    <w:p>
      <w:r>
        <w:t>No, I don't trust them. It could be dangerous, it could be counterproductive.</w:t>
      </w:r>
    </w:p>
    <w:p/>
    <w:p>
      <w:r>
        <w:t>[00:12:40.150] - Speaker 3</w:t>
      </w:r>
    </w:p>
    <w:p>
      <w:r>
        <w:t>If you make a tourniquet and do your best to explain, even your leg, like this.</w:t>
      </w:r>
    </w:p>
    <w:p/>
    <w:p>
      <w:r>
        <w:t>[00:12:43.730] - Speaker 2</w:t>
      </w:r>
    </w:p>
    <w:p>
      <w:r>
        <w:t>No, I don't trust them. In that respect, yes, I don't trust them. Good morning. Good morning, good afternoon, Mom. Good morning. Good morning. Go on.</w:t>
      </w:r>
    </w:p>
    <w:p/>
    <w:p>
      <w:r>
        <w:t>[00:12:55.380] - Speaker 1</w:t>
      </w:r>
    </w:p>
    <w:p>
      <w:r>
        <w:t>Go on, go on. And I have one more question. What would be And what would be useful for facing these challenges, such as preventing deaths and snake bites?</w:t>
      </w:r>
    </w:p>
    <w:p/>
    <w:p>
      <w:r>
        <w:t>[00:13:08.550] - Speaker 3</w:t>
      </w:r>
    </w:p>
    <w:p>
      <w:r>
        <w:t>By anticipating them? In other words, challenges to prevent them?</w:t>
      </w:r>
    </w:p>
    <w:p/>
    <w:p>
      <w:r>
        <w:t>[00:13:13.750] - Speaker 1</w:t>
      </w:r>
    </w:p>
    <w:p>
      <w:r>
        <w:t>Yes, that would be useful to face those challenges. If you don't trust the hospital.</w:t>
      </w:r>
    </w:p>
    <w:p/>
    <w:p>
      <w:r>
        <w:t>[00:13:26.270] - Speaker 2</w:t>
      </w:r>
    </w:p>
    <w:p>
      <w:r>
        <w:t>If you don't have confidence, that is, you have relief.</w:t>
      </w:r>
    </w:p>
    <w:p/>
    <w:p>
      <w:r>
        <w:t>[00:13:29.140] - Speaker 1</w:t>
      </w:r>
    </w:p>
    <w:p>
      <w:r>
        <w:t>Yes.</w:t>
      </w:r>
    </w:p>
    <w:p/>
    <w:p>
      <w:r>
        <w:t>[00:13:29.850] - Speaker 2</w:t>
      </w:r>
    </w:p>
    <w:p>
      <w:r>
        <w:t>That it's not going to come out later?</w:t>
      </w:r>
    </w:p>
    <w:p/>
    <w:p>
      <w:r>
        <w:t>[00:13:32.400] - Speaker 1</w:t>
      </w:r>
    </w:p>
    <w:p>
      <w:r>
        <w:t>It's difficult. Yes, of course. Because often one</w:t>
      </w:r>
    </w:p>
    <w:p/>
    <w:p>
      <w:r>
        <w:t>[00:13:36.060] - Speaker 3</w:t>
      </w:r>
    </w:p>
    <w:p>
      <w:r>
        <w:t>I've heard, no, it's difficult, if you tie something down, you can't do it because it can skid.</w:t>
      </w:r>
    </w:p>
    <w:p/>
    <w:p>
      <w:r>
        <w:t>[00:13:41.020] - Speaker 2</w:t>
      </w:r>
    </w:p>
    <w:p>
      <w:r>
        <w:t>It's difficult to go there trusting them For example, the Hospital del Carmen, that they are going to give you, for example, the serum, because for a bite, supposedly, the serum, right? Yes. So, the first thing they're going to tell you is: There isn't any. So you get there and you're confident that you'll be encouraged, that they'll encourage you and it turns out that they make it worse because they can leave you there for longer. You die. So it's very difficult.</w:t>
      </w:r>
    </w:p>
    <w:p/>
    <w:p>
      <w:r>
        <w:t>[00:14:06.910] - Speaker 1</w:t>
      </w:r>
    </w:p>
    <w:p>
      <w:r>
        <w:t>Yes, of course.</w:t>
      </w:r>
    </w:p>
    <w:p/>
    <w:p>
      <w:r>
        <w:t>[00:14:08.470] - Speaker 3</w:t>
      </w:r>
    </w:p>
    <w:p>
      <w:r>
        <w:t>And the other thing, do you know what kind of snake it is? It bit one too, right? One too. I mean, you might not have any idea what kind of snake bit you, right? Because maybe the snake won't get to you, because for every snake there must be an elder, right? Because for every snake there must be an antidote, right? Because for every snake it gets to you, it's because of what snake it is.</w:t>
      </w:r>
    </w:p>
    <w:p/>
    <w:p>
      <w:r>
        <w:t>[00:14:24.470] - Speaker 2</w:t>
      </w:r>
    </w:p>
    <w:p>
      <w:r>
        <w:t>Realizing what kind of snake bit him. Yes. Although many times For example, around here a friend of ours was bitten by a snake many years ago, a Chinese guy, at night, in the dark. And he was going to the shop and he felt that something I mean, he was bitten by something and he didn't pay much attention to it and he went on to the shop. When he got to the shop, when he felt the strongest pain, he realized he had two little holes. But it wasn't clear which snake had bitten him.</w:t>
      </w:r>
    </w:p>
    <w:p/>
    <w:p>
      <w:r>
        <w:t>[00:14:55.520] - Speaker 3</w:t>
      </w:r>
    </w:p>
    <w:p>
      <w:r>
        <w:t>Around here the snake is more</w:t>
      </w:r>
    </w:p>
    <w:p/>
    <w:p>
      <w:r>
        <w:t>[00:14:56.020] - Speaker 1</w:t>
      </w:r>
    </w:p>
    <w:p>
      <w:r>
        <w:t>Yes, no, exactly. It's a lot of trouble.</w:t>
      </w:r>
    </w:p>
    <w:p/>
    <w:p>
      <w:r>
        <w:t>[00:14:58.640] - Speaker 3</w:t>
      </w:r>
    </w:p>
    <w:p>
      <w:r>
        <w:t>Yes, the snake more than the most that there is around here, let it be one that is dangerous, one that we can tell its size. Yes, size. Maybe the four noses, they say in part.</w:t>
      </w:r>
    </w:p>
    <w:p/>
    <w:p>
      <w:r>
        <w:t>[00:15:07.220] - Speaker 1</w:t>
      </w:r>
    </w:p>
    <w:p>
      <w:r>
        <w:t>Four noses, yes, exactly.</w:t>
      </w:r>
    </w:p>
    <w:p/>
    <w:p>
      <w:r>
        <w:t>[00:15:08.610] - Speaker 2</w:t>
      </w:r>
    </w:p>
    <w:p>
      <w:r>
        <w:t>Above all, here the darkness that one does not  In the fields in general, above all the darkness, that there is no lighting.</w:t>
      </w:r>
    </w:p>
    <w:p/>
    <w:p>
      <w:r>
        <w:t>[00:15:17.350] - Speaker 3</w:t>
      </w:r>
    </w:p>
    <w:p>
      <w:r>
        <w:t>I found a very big one, or big, that long. Yes.</w:t>
      </w:r>
    </w:p>
    <w:p/>
    <w:p>
      <w:r>
        <w:t>[00:15:24.520] - Speaker 1</w:t>
      </w:r>
    </w:p>
    <w:p>
      <w:r>
        <w:t>And have you got anything more to say about snakes?</w:t>
      </w:r>
    </w:p>
    <w:p/>
    <w:p>
      <w:r>
        <w:t>[00:15:30.720] - Speaker 2</w:t>
      </w:r>
    </w:p>
    <w:p>
      <w:r>
        <w:t>No.</w:t>
      </w:r>
    </w:p>
    <w:p/>
    <w:p>
      <w:r>
        <w:t>[00:15:31.480] - Speaker 1</w:t>
      </w:r>
    </w:p>
    <w:p>
      <w:r>
        <w:t>Right? Okay.</w:t>
      </w:r>
    </w:p>
    <w:p/>
    <w:p>
      <w:r>
        <w:t>[00:15:33.140] - Speaker 2</w:t>
      </w:r>
    </w:p>
    <w:p>
      <w:r>
        <w:t>No, he goes to the hospital, yes.</w:t>
      </w:r>
    </w:p>
    <w:p/>
    <w:p>
      <w:r>
        <w:t>[00:15:37.320] - Speaker 1</w:t>
      </w:r>
    </w:p>
    <w:p>
      <w:r>
        <w:t>It is.</w:t>
      </w:r>
    </w:p>
    <w:p/>
    <w:p>
      <w:r>
        <w:t>Interview 6 2-4-25-01– Novillos</w:t>
      </w:r>
    </w:p>
    <w:p/>
    <w:p>
      <w:r>
        <w:t>[00:00:01.540] - Speaker 1</w:t>
      </w:r>
    </w:p>
    <w:p>
      <w:r>
        <w:t>Is that okay? Do you agree? Yes. Okay, great. And can you?</w:t>
      </w:r>
    </w:p>
    <w:p/>
    <w:p>
      <w:r>
        <w:t>[00:00:08.520] - Speaker 2</w:t>
      </w:r>
    </w:p>
    <w:p>
      <w:r>
        <w:t>Otherwise, it's like I'm</w:t>
      </w:r>
    </w:p>
    <w:p/>
    <w:p>
      <w:r>
        <w:t>[00:00:10.620] - Speaker 1</w:t>
      </w:r>
    </w:p>
    <w:p>
      <w:r>
        <w:t>Yes.</w:t>
      </w:r>
    </w:p>
    <w:p/>
    <w:p>
      <w:r>
        <w:t>[00:00:12.150] - Speaker 2</w:t>
      </w:r>
    </w:p>
    <w:p>
      <w:r>
        <w:t>So, you've had a tough few days.</w:t>
      </w:r>
    </w:p>
    <w:p/>
    <w:p>
      <w:r>
        <w:t>[00:00:13.480] - Speaker 1</w:t>
      </w:r>
    </w:p>
    <w:p>
      <w:r>
        <w:t>No, that's fine. And can you tell me your name?</w:t>
      </w:r>
    </w:p>
    <w:p/>
    <w:p>
      <w:r>
        <w:t>[00:00:19.790] - Speaker 2</w:t>
      </w:r>
    </w:p>
    <w:p>
      <w:r>
        <w:t>José Alfonso Rodríguez.</w:t>
      </w:r>
    </w:p>
    <w:p/>
    <w:p>
      <w:r>
        <w:t>[00:00:21.640] - Speaker 1</w:t>
      </w:r>
    </w:p>
    <w:p>
      <w:r>
        <w:t>Thank you. Okay. How old are you?</w:t>
      </w:r>
    </w:p>
    <w:p/>
    <w:p>
      <w:r>
        <w:t>[00:00:33.120] - Speaker 2</w:t>
      </w:r>
    </w:p>
    <w:p>
      <w:r>
        <w:t>62.</w:t>
      </w:r>
    </w:p>
    <w:p/>
    <w:p>
      <w:r>
        <w:t>[00:00:34.530] - Speaker 1</w:t>
      </w:r>
    </w:p>
    <w:p>
      <w:r>
        <w:t>And what do you do? I work in the fields.</w:t>
      </w:r>
    </w:p>
    <w:p/>
    <w:p>
      <w:r>
        <w:t>[00:00:37.310] - Speaker 2</w:t>
      </w:r>
    </w:p>
    <w:p>
      <w:r>
        <w:t>Independent.</w:t>
      </w:r>
    </w:p>
    <w:p/>
    <w:p>
      <w:r>
        <w:t>[00:00:39.380] - Speaker 1</w:t>
      </w:r>
    </w:p>
    <w:p>
      <w:r>
        <w:t>And are you married or single? Married. And how many years have you lived here in El Carmen?</w:t>
      </w:r>
    </w:p>
    <w:p/>
    <w:p>
      <w:r>
        <w:t>[00:00:50.150] - Speaker 2</w:t>
      </w:r>
    </w:p>
    <w:p>
      <w:r>
        <w:t>All the time, all my life.</w:t>
      </w:r>
    </w:p>
    <w:p/>
    <w:p>
      <w:r>
        <w:t>[00:00:53.380] - Speaker 1</w:t>
      </w:r>
    </w:p>
    <w:p>
      <w:r>
        <w:t>Okay, ready. Do you think it's likely that you'll be killed by a snake here in El Carmen? Yes, ma'am. Why?</w:t>
      </w:r>
    </w:p>
    <w:p/>
    <w:p>
      <w:r>
        <w:t>[00:01:01.520] - Speaker 2</w:t>
      </w:r>
    </w:p>
    <w:p>
      <w:r>
        <w:t>Because you go where they are. Yes.</w:t>
      </w:r>
    </w:p>
    <w:p/>
    <w:p>
      <w:r>
        <w:t>[00:01:05.970] - Speaker 1</w:t>
      </w:r>
    </w:p>
    <w:p>
      <w:r>
        <w:t>And have any of your animals been bitten by a snake? No, ma'am. No. And not the cow?</w:t>
      </w:r>
    </w:p>
    <w:p/>
    <w:p>
      <w:r>
        <w:t>[00:01:14.720] - Speaker 2</w:t>
      </w:r>
    </w:p>
    <w:p>
      <w:r>
        <w:t>An animal? Yes. But she wasn't mine.</w:t>
      </w:r>
    </w:p>
    <w:p/>
    <w:p>
      <w:r>
        <w:t>[00:01:18.720] - Speaker 1</w:t>
      </w:r>
    </w:p>
    <w:p>
      <w:r>
        <w:t>Yes. No, not yours, your animal is animals. No. No? Okay, also. No, ma'am. And do you know how to prevent a snakebite? No, ma'am. And what would you do if you were bitten by a snake?</w:t>
      </w:r>
    </w:p>
    <w:p/>
    <w:p>
      <w:r>
        <w:t>[00:01:38.390] - Speaker 2</w:t>
      </w:r>
    </w:p>
    <w:p>
      <w:r>
        <w:t>Well, I really don't know what to do. Run off to look for help, because one over there</w:t>
      </w:r>
    </w:p>
    <w:p/>
    <w:p>
      <w:r>
        <w:t>[00:01:44.410] - Speaker 1</w:t>
      </w:r>
    </w:p>
    <w:p>
      <w:r>
        <w:t>Help Where?</w:t>
      </w:r>
    </w:p>
    <w:p/>
    <w:p>
      <w:r>
        <w:t>[00:01:47.750] - Speaker 2</w:t>
      </w:r>
    </w:p>
    <w:p>
      <w:r>
        <w:t>Around the house or ask someone for help to get some quick help. If one itches far away.</w:t>
      </w:r>
    </w:p>
    <w:p/>
    <w:p>
      <w:r>
        <w:t>[00:01:57.390] - Speaker 1</w:t>
      </w:r>
    </w:p>
    <w:p>
      <w:r>
        <w:t>And would you trust the hospital, in Carmen de Apicala, for snake bites? Yes. And would you trust another hospital for snake bites too? Yes, even better. And where do you feel it is more likely that a snake will bite you? In the countryside or at home?</w:t>
      </w:r>
    </w:p>
    <w:p/>
    <w:p>
      <w:r>
        <w:t>[00:02:22.960] - Speaker 2</w:t>
      </w:r>
    </w:p>
    <w:p>
      <w:r>
        <w:t>In the field.</w:t>
      </w:r>
    </w:p>
    <w:p/>
    <w:p>
      <w:r>
        <w:t>[00:02:24.430] - Speaker 1</w:t>
      </w:r>
    </w:p>
    <w:p>
      <w:r>
        <w:t>Why?</w:t>
      </w:r>
    </w:p>
    <w:p/>
    <w:p>
      <w:r>
        <w:t>[00:02:26.140] - Speaker 2</w:t>
      </w:r>
    </w:p>
    <w:p>
      <w:r>
        <w:t>Because that's where they are most. Yes. That's where they are most.</w:t>
      </w:r>
    </w:p>
    <w:p/>
    <w:p>
      <w:r>
        <w:t>[00:02:33.660] - Speaker 1</w:t>
      </w:r>
    </w:p>
    <w:p>
      <w:r>
        <w:t>And can you identify poisonous snakes or non-poisonous ones?</w:t>
      </w:r>
    </w:p>
    <w:p/>
    <w:p>
      <w:r>
        <w:t>[00:02:39.680] - Speaker 2</w:t>
      </w:r>
    </w:p>
    <w:p>
      <w:r>
        <w:t>Some, but very few.</w:t>
      </w:r>
    </w:p>
    <w:p/>
    <w:p>
      <w:r>
        <w:t>[00:02:43.210] - Speaker 1</w:t>
      </w:r>
    </w:p>
    <w:p>
      <w:r>
        <w:t>How?</w:t>
      </w:r>
    </w:p>
    <w:p/>
    <w:p>
      <w:r>
        <w:t>[00:02:44.260] - Speaker 2</w:t>
      </w:r>
    </w:p>
    <w:p>
      <w:r>
        <w:t>There are also X-size, rattlesnake and coral, among others.</w:t>
      </w:r>
    </w:p>
    <w:p/>
    <w:p>
      <w:r>
        <w:t>[00:02:54.990] - Speaker 1</w:t>
      </w:r>
    </w:p>
    <w:p>
      <w:r>
        <w:t>And do you know of any cases of snake bites? Your friend, your family?</w:t>
      </w:r>
    </w:p>
    <w:p/>
    <w:p>
      <w:r>
        <w:t>[00:03:04.490] - Speaker 2</w:t>
      </w:r>
    </w:p>
    <w:p>
      <w:r>
        <w:t>Yes, up there, a lady, a case that bit her and she died. Pequita. And it killed her.</w:t>
      </w:r>
    </w:p>
    <w:p/>
    <w:p>
      <w:r>
        <w:t>[00:03:15.230] - Speaker 1</w:t>
      </w:r>
    </w:p>
    <w:p>
      <w:r>
        <w:t>There have been a few cases around here. Yes, there are a lot of snakes.</w:t>
      </w:r>
    </w:p>
    <w:p/>
    <w:p>
      <w:r>
        <w:t>[00:03:22.740] - Speaker 2</w:t>
      </w:r>
    </w:p>
    <w:p>
      <w:r>
        <w:t>Always.</w:t>
      </w:r>
    </w:p>
    <w:p/>
    <w:p>
      <w:r>
        <w:t>[00:03:23.630] - Speaker 1</w:t>
      </w:r>
    </w:p>
    <w:p>
      <w:r>
        <w:t>Yes, okay. And if you see a snake, do you kill the snake?</w:t>
      </w:r>
    </w:p>
    <w:p/>
    <w:p>
      <w:r>
        <w:t>[00:03:34.510] - Speaker 2</w:t>
      </w:r>
    </w:p>
    <w:p>
      <w:r>
        <w:t>Well, suddenly, if you let it, yes, because at least that one won't bite anymore. That's one less. Above all, let it be a dangerous one, because there are all kinds of snakes, there are some that aren't dangerous, so they don't do anything to you, you don't do anything to them.</w:t>
      </w:r>
    </w:p>
    <w:p/>
    <w:p>
      <w:r>
        <w:t>[00:03:56.640] - Speaker 1</w:t>
      </w:r>
    </w:p>
    <w:p>
      <w:r>
        <w:t>Okay, ready. Thank you.</w:t>
      </w:r>
    </w:p>
    <w:p/>
    <w:p>
      <w:r>
        <w:t>Interview 7 2-4-25-02– Novillos</w:t>
      </w:r>
    </w:p>
    <w:p/>
    <w:p>
      <w:r>
        <w:t>[00:00:00.580] - Speaker 2</w:t>
      </w:r>
    </w:p>
    <w:p>
      <w:r>
        <w:t>Yes? Of course, it's not like he was bitten. What's in the village? Yes. I was just saying that. And he finds it in the house, already in a state. Well, great. That one can give you more information about What I was saying, that it bit his leg. Yes, yes, yes. He's got a hell of a story.</w:t>
      </w:r>
    </w:p>
    <w:p/>
    <w:p>
      <w:r>
        <w:t>[00:00:18.610] - Speaker 1</w:t>
      </w:r>
    </w:p>
    <w:p>
      <w:r>
        <w:t>And what happened? That in the house?</w:t>
      </w:r>
    </w:p>
    <w:p/>
    <w:p>
      <w:r>
        <w:t>[00:00:23.690] - Speaker 2</w:t>
      </w:r>
    </w:p>
    <w:p>
      <w:r>
        <w:t>No, ma'am. He was bitten over there in a ravine.</w:t>
      </w:r>
    </w:p>
    <w:p/>
    <w:p>
      <w:r>
        <w:t>[00:00:26.080] - Speaker 1</w:t>
      </w:r>
    </w:p>
    <w:p>
      <w:r>
        <w:t>Okay, in the ravine. At night?</w:t>
      </w:r>
    </w:p>
    <w:p/>
    <w:p>
      <w:r>
        <w:t>[00:00:28.280] - Speaker 2</w:t>
      </w:r>
    </w:p>
    <w:p>
      <w:r>
        <w:t>Around 6:00, Yes, yes. It was at 6:00 in the afternoon.</w:t>
      </w:r>
    </w:p>
    <w:p/>
    <w:p>
      <w:r>
        <w:t>[00:00:35.370] - Speaker 1</w:t>
      </w:r>
    </w:p>
    <w:p>
      <w:r>
        <w:t>And what is your name?</w:t>
      </w:r>
    </w:p>
    <w:p/>
    <w:p>
      <w:r>
        <w:t>[00:00:39.100] - Speaker 2</w:t>
      </w:r>
    </w:p>
    <w:p>
      <w:r>
        <w:t>Pedro García.</w:t>
      </w:r>
    </w:p>
    <w:p/>
    <w:p>
      <w:r>
        <w:t>[00:00:39.920] - Speaker 1</w:t>
      </w:r>
    </w:p>
    <w:p>
      <w:r>
        <w:t>And do you agree with me?</w:t>
      </w:r>
    </w:p>
    <w:p/>
    <w:p>
      <w:r>
        <w:t>[00:00:42.520] - Speaker 2</w:t>
      </w:r>
    </w:p>
    <w:p>
      <w:r>
        <w:t>Yes, of course. Okay, perfect. It might be useful.</w:t>
      </w:r>
    </w:p>
    <w:p/>
    <w:p>
      <w:r>
        <w:t>[00:00:45.940] - Speaker 1</w:t>
      </w:r>
    </w:p>
    <w:p>
      <w:r>
        <w:t>Perfect. How old are you?</w:t>
      </w:r>
    </w:p>
    <w:p/>
    <w:p>
      <w:r>
        <w:t>[00:00:50.670] - Speaker 2</w:t>
      </w:r>
    </w:p>
    <w:p>
      <w:r>
        <w:t>Six, eight.</w:t>
      </w:r>
    </w:p>
    <w:p/>
    <w:p>
      <w:r>
        <w:t>[00:00:52.040] - Speaker 1</w:t>
      </w:r>
    </w:p>
    <w:p>
      <w:r>
        <w:t>And what do you do for work? I take care of things there, in your house. I take care of things there, in your house.</w:t>
      </w:r>
    </w:p>
    <w:p/>
    <w:p>
      <w:r>
        <w:t>[00:00:56.760] - Speaker 2</w:t>
      </w:r>
    </w:p>
    <w:p>
      <w:r>
        <w:t>That is, that is, that is, that is</w:t>
      </w:r>
    </w:p>
    <w:p/>
    <w:p>
      <w:r>
        <w:t>[00:00:59.090] - Speaker 1</w:t>
      </w:r>
    </w:p>
    <w:p>
      <w:r>
        <w:t>Are you married or single? Married. And how many years have you lived in Carmen?</w:t>
      </w:r>
    </w:p>
    <w:p/>
    <w:p>
      <w:r>
        <w:t>[00:01:04.330] - Speaker 2</w:t>
      </w:r>
    </w:p>
    <w:p>
      <w:r>
        <w:t>All my life.</w:t>
      </w:r>
    </w:p>
    <w:p/>
    <w:p>
      <w:r>
        <w:t>[00:01:06.680] - Speaker 1</w:t>
      </w:r>
    </w:p>
    <w:p>
      <w:r>
        <w:t>Do you think it's likely that you'll be bitten by a snake here in Carmen?</w:t>
      </w:r>
    </w:p>
    <w:p/>
    <w:p>
      <w:r>
        <w:t>[00:01:11.230] - Speaker 2</w:t>
      </w:r>
    </w:p>
    <w:p>
      <w:r>
        <w:t>Of course, because you don't focus on just any old thing.</w:t>
      </w:r>
    </w:p>
    <w:p/>
    <w:p>
      <w:r>
        <w:t>[00:01:16.200] - Speaker 1</w:t>
      </w:r>
    </w:p>
    <w:p>
      <w:r>
        <w:t>And have any of your animals been bitten by a snake?</w:t>
      </w:r>
    </w:p>
    <w:p/>
    <w:p>
      <w:r>
        <w:t>[00:01:22.530] - Speaker 2</w:t>
      </w:r>
    </w:p>
    <w:p>
      <w:r>
        <w:t>No. Yes, Belia's, there, the sister-in-law, up there.</w:t>
      </w:r>
    </w:p>
    <w:p/>
    <w:p>
      <w:r>
        <w:t>[00:01:28.980] - Speaker 1</w:t>
      </w:r>
    </w:p>
    <w:p>
      <w:r>
        <w:t>And do you know how to prevent a snakebite?</w:t>
      </w:r>
    </w:p>
    <w:p/>
    <w:p>
      <w:r>
        <w:t>[00:01:33.930] - Speaker 2</w:t>
      </w:r>
    </w:p>
    <w:p>
      <w:r>
        <w:t>Well, the only thing he can do is go to the doctor, because there's nothing else he can do.</w:t>
      </w:r>
    </w:p>
    <w:p/>
    <w:p>
      <w:r>
        <w:t>[00:01:39.520] - Speaker 1</w:t>
      </w:r>
    </w:p>
    <w:p>
      <w:r>
        <w:t>And do you know how to prevent snake bites in your home?</w:t>
      </w:r>
    </w:p>
    <w:p/>
    <w:p>
      <w:r>
        <w:t>[00:01:46.630] - Speaker 2</w:t>
      </w:r>
    </w:p>
    <w:p>
      <w:r>
        <w:t>Well, the easiest or most feasible thing is for one of us to kill her, for her to see it. That's the easiest thing they can do to us.</w:t>
      </w:r>
    </w:p>
    <w:p/>
    <w:p>
      <w:r>
        <w:t>[00:01:57.020] - Speaker 1</w:t>
      </w:r>
    </w:p>
    <w:p>
      <w:r>
        <w:t>And what would you do if you were bitten by a snake?</w:t>
      </w:r>
    </w:p>
    <w:p/>
    <w:p>
      <w:r>
        <w:t>[00:02:01.450] - Speaker 2</w:t>
      </w:r>
    </w:p>
    <w:p>
      <w:r>
        <w:t>Well, go to the doctor.</w:t>
      </w:r>
    </w:p>
    <w:p/>
    <w:p>
      <w:r>
        <w:t>[00:02:02.960] - Speaker 1</w:t>
      </w:r>
    </w:p>
    <w:p>
      <w:r>
        <w:t>Which hospital?</w:t>
      </w:r>
    </w:p>
    <w:p/>
    <w:p>
      <w:r>
        <w:t>[00:02:04.270] - Speaker 2</w:t>
      </w:r>
    </w:p>
    <w:p>
      <w:r>
        <w:t>Yes, to the hospital, of course.</w:t>
      </w:r>
    </w:p>
    <w:p/>
    <w:p>
      <w:r>
        <w:t>[00:02:05.740] - Speaker 1</w:t>
      </w:r>
    </w:p>
    <w:p>
      <w:r>
        <w:t>In Carmen or in others?</w:t>
      </w:r>
    </w:p>
    <w:p/>
    <w:p>
      <w:r>
        <w:t>[00:02:08.080] - Speaker 2</w:t>
      </w:r>
    </w:p>
    <w:p>
      <w:r>
        <w:t>Where they can attend to you, because here you see they don't attend to you, so you have to go somewhere else. Yes.</w:t>
      </w:r>
    </w:p>
    <w:p/>
    <w:p>
      <w:r>
        <w:t>[00:02:14.440] - Speaker 1</w:t>
      </w:r>
    </w:p>
    <w:p>
      <w:r>
        <w:t>Would you trust the hospital in Carmen de Apicala?</w:t>
      </w:r>
    </w:p>
    <w:p/>
    <w:p>
      <w:r>
        <w:t>[00:02:17.670] - Speaker 2</w:t>
      </w:r>
    </w:p>
    <w:p>
      <w:r>
        <w:t>Well, kind of regular.</w:t>
      </w:r>
    </w:p>
    <w:p/>
    <w:p>
      <w:r>
        <w:t>[00:02:20.400] - Speaker 1</w:t>
      </w:r>
    </w:p>
    <w:p>
      <w:r>
        <w:t>And would you trust other hospitals too?</w:t>
      </w:r>
    </w:p>
    <w:p/>
    <w:p>
      <w:r>
        <w:t>[00:02:25.900] - Speaker 2</w:t>
      </w:r>
    </w:p>
    <w:p>
      <w:r>
        <w:t>More advanced, because now in Girard's world it's a different story, they get things done.</w:t>
      </w:r>
    </w:p>
    <w:p/>
    <w:p>
      <w:r>
        <w:t>[00:02:30.790] - Speaker 1</w:t>
      </w:r>
    </w:p>
    <w:p>
      <w:r>
        <w:t>And where do you feel it is more likely that a snake will bite you? In the countryside or at home?</w:t>
      </w:r>
    </w:p>
    <w:p/>
    <w:p>
      <w:r>
        <w:t>[00:02:41.900] - Speaker 2</w:t>
      </w:r>
    </w:p>
    <w:p>
      <w:r>
        <w:t>Well, yes, the truth is that sometimes you see it there, you're there, look, before it did when it appeared, a small one, right? But that arm is crazy.</w:t>
      </w:r>
    </w:p>
    <w:p/>
    <w:p>
      <w:r>
        <w:t>[00:02:51.830] - Speaker 1</w:t>
      </w:r>
    </w:p>
    <w:p>
      <w:r>
        <w:t>At home?</w:t>
      </w:r>
    </w:p>
    <w:p/>
    <w:p>
      <w:r>
        <w:t>[00:02:52.940] - Speaker 2</w:t>
      </w:r>
    </w:p>
    <w:p>
      <w:r>
        <w:t>Once I was up there, there was a little one, yes. I got on with the toriala peña, and that's what I was aiming for, I was running over the tile, which is the reion that hit.</w:t>
      </w:r>
    </w:p>
    <w:p/>
    <w:p>
      <w:r>
        <w:t>[00:03:03.520] - Speaker 1</w:t>
      </w:r>
    </w:p>
    <w:p>
      <w:r>
        <w:t>Was it poisonous?</w:t>
      </w:r>
    </w:p>
    <w:p/>
    <w:p>
      <w:r>
        <w:t>[00:03:04.600] - Speaker 2</w:t>
      </w:r>
    </w:p>
    <w:p>
      <w:r>
        <w:t>Yes, it was one size.</w:t>
      </w:r>
    </w:p>
    <w:p/>
    <w:p>
      <w:r>
        <w:t>[00:03:06.350] - Speaker 1</w:t>
      </w:r>
    </w:p>
    <w:p>
      <w:r>
        <w:t>Do you know how to identify poisonous snakes? Well, one, the thing, they tell you is a talla and the coral, there are others that they say are poisonous, right?</w:t>
      </w:r>
    </w:p>
    <w:p/>
    <w:p>
      <w:r>
        <w:t>[00:03:19.000] - Speaker 2</w:t>
      </w:r>
    </w:p>
    <w:p>
      <w:r>
        <w:t>Yes. But to be honest, you don't know when you've met someone who's so poisonous.</w:t>
      </w:r>
    </w:p>
    <w:p/>
    <w:p>
      <w:r>
        <w:t>[00:03:29.190] - Speaker 1</w:t>
      </w:r>
    </w:p>
    <w:p>
      <w:r>
        <w:t>And you also know about a case of snakebite, right?</w:t>
      </w:r>
    </w:p>
    <w:p/>
    <w:p>
      <w:r>
        <w:t>[00:03:37.460] - Speaker 2</w:t>
      </w:r>
    </w:p>
    <w:p>
      <w:r>
        <w:t>Yes, the one I'm telling the boy and the one over there, the sister-in-law.</w:t>
      </w:r>
    </w:p>
    <w:p/>
    <w:p>
      <w:r>
        <w:t>[00:03:43.940] - Speaker 1</w:t>
      </w:r>
    </w:p>
    <w:p>
      <w:r>
        <w:t>And if you see a snake and you want to kill it, do you have problems with that or is it easy?</w:t>
      </w:r>
    </w:p>
    <w:p/>
    <w:p>
      <w:r>
        <w:t>[00:03:54.570] - Speaker 2</w:t>
      </w:r>
    </w:p>
    <w:p>
      <w:r>
        <w:t>No, sometimes it's easy and you kill one, it's whatever, stone, club, comb.</w:t>
      </w:r>
    </w:p>
    <w:p/>
    <w:p>
      <w:r>
        <w:t>[00:04:01.780] - Speaker 1</w:t>
      </w:r>
    </w:p>
    <w:p>
      <w:r>
        <w:t>Do you have anything more to say about snakes? No. Because that's my last question.</w:t>
      </w:r>
    </w:p>
    <w:p/>
    <w:p>
      <w:r>
        <w:t>[00:04:10.750] - Speaker 2</w:t>
      </w:r>
    </w:p>
    <w:p>
      <w:r>
        <w:t>No, if not, more case.</w:t>
      </w:r>
    </w:p>
    <w:p/>
    <w:p>
      <w:r>
        <w:t>[00:04:13.790] - Speaker 1</w:t>
      </w:r>
    </w:p>
    <w:p>
      <w:r>
        <w:t>Perfect. Thank you very much.</w:t>
      </w:r>
    </w:p>
    <w:p/>
    <w:p>
      <w:r>
        <w:t>Interview 7 continued 2-4-25-02– Novillos</w:t>
      </w:r>
    </w:p>
    <w:p/>
    <w:p>
      <w:r>
        <w:t>[00:00:00.000] - Speaker 2</w:t>
      </w:r>
    </w:p>
    <w:p>
      <w:r>
        <w:t>We didn't get the money, and they have been paid. But no, they didn't do the thing. Supposedly, they didn't put anything there.</w:t>
      </w:r>
    </w:p>
    <w:p/>
    <w:p>
      <w:r>
        <w:t>[00:00:06.880] - Speaker 1</w:t>
      </w:r>
    </w:p>
    <w:p>
      <w:r>
        <w:t>Then he went to Girardón, Girardón was the one who did the thing to him.</w:t>
      </w:r>
    </w:p>
    <w:p/>
    <w:p>
      <w:r>
        <w:t>[00:00:09.660] - Speaker 5</w:t>
      </w:r>
    </w:p>
    <w:p>
      <w:r>
        <w:t>And there they let his leg rot.</w:t>
      </w:r>
    </w:p>
    <w:p/>
    <w:p>
      <w:r>
        <w:t>[00:00:11.710] - Speaker 4</w:t>
      </w:r>
    </w:p>
    <w:p>
      <w:r>
        <w:t>But it's expensive to go to Girardón.</w:t>
      </w:r>
    </w:p>
    <w:p/>
    <w:p>
      <w:r>
        <w:t>[00:00:15.690] - Speaker 3</w:t>
      </w:r>
    </w:p>
    <w:p>
      <w:r>
        <w:t>No, not Girardón. He's charged for an express, he can't go for 80,000 pesos.</w:t>
      </w:r>
    </w:p>
    <w:p/>
    <w:p>
      <w:r>
        <w:t>[00:00:19.640] - Speaker 4</w:t>
      </w:r>
    </w:p>
    <w:p>
      <w:r>
        <w:t>Okay, 80,000 pesos.</w:t>
      </w:r>
    </w:p>
    <w:p/>
    <w:p>
      <w:r>
        <w:t>[00:00:22.320] - Speaker 6</w:t>
      </w:r>
    </w:p>
    <w:p>
      <w:r>
        <w:t>The time also depends, because if it's night, late, they already charge more.</w:t>
      </w:r>
    </w:p>
    <w:p/>
    <w:p>
      <w:r>
        <w:t>[00:00:26.830] - Speaker 5</w:t>
      </w:r>
    </w:p>
    <w:p>
      <w:r>
        <w:t>But I don't think they get paid more than 100,000 pesos.</w:t>
      </w:r>
    </w:p>
    <w:p/>
    <w:p>
      <w:r>
        <w:t>[00:00:29.930] - Speaker 4</w:t>
      </w:r>
    </w:p>
    <w:p>
      <w:r>
        <w:t>Yes.</w:t>
      </w:r>
    </w:p>
    <w:p>
      <w:r>
        <w:t>Interview 8 2-4-25-03– Novillos</w:t>
      </w:r>
    </w:p>
    <w:p/>
    <w:p>
      <w:r>
        <w:t>[00:00:02.110] - Speaker 2</w:t>
      </w:r>
    </w:p>
    <w:p>
      <w:r>
        <w:t>And what is your name?</w:t>
      </w:r>
    </w:p>
    <w:p/>
    <w:p>
      <w:r>
        <w:t>[00:00:04.100] - Speaker 1</w:t>
      </w:r>
    </w:p>
    <w:p>
      <w:r>
        <w:t>Luz Mare Garzón.</w:t>
      </w:r>
    </w:p>
    <w:p/>
    <w:p>
      <w:r>
        <w:t>[00:00:05.630] - Speaker 2</w:t>
      </w:r>
    </w:p>
    <w:p>
      <w:r>
        <w:t>And do you agree with my project?</w:t>
      </w:r>
    </w:p>
    <w:p/>
    <w:p>
      <w:r>
        <w:t>[00:00:07.500] - Speaker 1</w:t>
      </w:r>
    </w:p>
    <w:p>
      <w:r>
        <w:t>Yes, ma'am.</w:t>
      </w:r>
    </w:p>
    <w:p/>
    <w:p>
      <w:r>
        <w:t>[00:00:10.000] - Speaker 2</w:t>
      </w:r>
    </w:p>
    <w:p>
      <w:r>
        <w:t>Thank you. You're welcome. I have 10 little questions. How old are you?</w:t>
      </w:r>
    </w:p>
    <w:p/>
    <w:p>
      <w:r>
        <w:t>[00:00:18.890] - Speaker 1</w:t>
      </w:r>
    </w:p>
    <w:p>
      <w:r>
        <w:t>59.</w:t>
      </w:r>
    </w:p>
    <w:p/>
    <w:p>
      <w:r>
        <w:t>[00:00:20.860] - Speaker 2</w:t>
      </w:r>
    </w:p>
    <w:p>
      <w:r>
        <w:t>And what do you do for a living?</w:t>
      </w:r>
    </w:p>
    <w:p/>
    <w:p>
      <w:r>
        <w:t>[00:00:21.790] - Speaker 1</w:t>
      </w:r>
    </w:p>
    <w:p>
      <w:r>
        <w:t>Housewife.</w:t>
      </w:r>
    </w:p>
    <w:p/>
    <w:p>
      <w:r>
        <w:t>[00:00:24.530] - Speaker 2</w:t>
      </w:r>
    </w:p>
    <w:p>
      <w:r>
        <w:t>And are you married or single? Married. And do you have children? And how many years have you lived in El Carmen?</w:t>
      </w:r>
    </w:p>
    <w:p/>
    <w:p>
      <w:r>
        <w:t>[00:00:35.390] - Speaker 1</w:t>
      </w:r>
    </w:p>
    <w:p>
      <w:r>
        <w:t>I got married here, it's been What? 39 years.</w:t>
      </w:r>
    </w:p>
    <w:p/>
    <w:p>
      <w:r>
        <w:t>[00:00:41.700] - Speaker 2</w:t>
      </w:r>
    </w:p>
    <w:p>
      <w:r>
        <w:t>39. 39 years old. And do you think it's likely that you'll be bitten by a snake here?</w:t>
      </w:r>
    </w:p>
    <w:p/>
    <w:p>
      <w:r>
        <w:t>[00:00:48.640] - Speaker 1</w:t>
      </w:r>
    </w:p>
    <w:p>
      <w:r>
        <w:t>Oh my God, don't let it, God, because I Now I've been bitten by a bug a little, but...</w:t>
      </w:r>
    </w:p>
    <w:p/>
    <w:p>
      <w:r>
        <w:t>[00:00:53.430] - Speaker 2</w:t>
      </w:r>
    </w:p>
    <w:p>
      <w:r>
        <w:t>Really?</w:t>
      </w:r>
    </w:p>
    <w:p/>
    <w:p>
      <w:r>
        <w:t>[00:00:54.520] - Speaker 1</w:t>
      </w:r>
    </w:p>
    <w:p>
      <w:r>
        <w:t>That hurt, that opened my leg and stuff. So one thing And it even scared me, because you don't know what animal I've been stung on the face. Was it a blackfly?</w:t>
      </w:r>
    </w:p>
    <w:p/>
    <w:p>
      <w:r>
        <w:t>[00:01:05.630] - Speaker 2</w:t>
      </w:r>
    </w:p>
    <w:p>
      <w:r>
        <w:t>Yes, I have experienced all those reactions and I still do.</w:t>
      </w:r>
    </w:p>
    <w:p/>
    <w:p>
      <w:r>
        <w:t>[00:01:10.070] - Speaker 1</w:t>
      </w:r>
    </w:p>
    <w:p>
      <w:r>
        <w:t>But that night it did happen, because it did happen I've come this far, and I have all these sores that are so red, it scares me. Yes, of course. But I do, because as I'm poor, I have to cook with firewood. I, at least, have been cooking with firewood for about six years now, I have to because of that mountain. So what scares me are all the bugs. I can see that I'm not capable of killing the bugs, if they get to me too, I won't kill them. When my husband is around, he kills them, but I don't dare to kill them, I'm not afraid. Yes, of course. But me, God, I don't even want them because I'm so scared. It finally hits me. Yes, of course. And here's a chicken from... Well, Spanish, the thing has died, the grandmother of that, of snake.</w:t>
      </w:r>
    </w:p>
    <w:p/>
    <w:p>
      <w:r>
        <w:t>[00:01:58.460] - Speaker 2</w:t>
      </w:r>
    </w:p>
    <w:p>
      <w:r>
        <w:t>Was the snake poisonous?</w:t>
      </w:r>
    </w:p>
    <w:p/>
    <w:p>
      <w:r>
        <w:t>[00:02:00.990] - Speaker 1</w:t>
      </w:r>
    </w:p>
    <w:p>
      <w:r>
        <w:t>Yes, one like that, they said. And as the ladies wouldn't let her take it away the next day, the poison supposedly spread throughout her body. And she died. Well. Yes, that's very</w:t>
      </w:r>
    </w:p>
    <w:p/>
    <w:p>
      <w:r>
        <w:t>[00:02:18.150] - Speaker 2</w:t>
      </w:r>
    </w:p>
    <w:p>
      <w:r>
        <w:t>Yes, a fear, yes. And do you know if any animal of yours has been bitten by a snake?</w:t>
      </w:r>
    </w:p>
    <w:p/>
    <w:p>
      <w:r>
        <w:t>[00:02:30.180] - Speaker 1</w:t>
      </w:r>
    </w:p>
    <w:p>
      <w:r>
        <w:t>No, thank God, no.</w:t>
      </w:r>
    </w:p>
    <w:p/>
    <w:p>
      <w:r>
        <w:t>[00:02:33.080] - Speaker 2</w:t>
      </w:r>
    </w:p>
    <w:p>
      <w:r>
        <w:t>And do you know how to prevent a snakebite?</w:t>
      </w:r>
    </w:p>
    <w:p/>
    <w:p>
      <w:r>
        <w:t>[00:02:39.630] - Speaker 1</w:t>
      </w:r>
    </w:p>
    <w:p>
      <w:r>
        <w:t>I don't know about that, and I don't know either.</w:t>
      </w:r>
    </w:p>
    <w:p/>
    <w:p>
      <w:r>
        <w:t>[00:02:43.310] - Speaker 2</w:t>
      </w:r>
    </w:p>
    <w:p>
      <w:r>
        <w:t>Do you know how to prevent a snake bite in your house? No, me neither. Okay. And what would you do if you were bitten by a snake? I know what happened, but if Si had another snake bite, what would you do?</w:t>
      </w:r>
    </w:p>
    <w:p/>
    <w:p>
      <w:r>
        <w:t>[00:03:08.070] - Speaker 1</w:t>
      </w:r>
    </w:p>
    <w:p>
      <w:r>
        <w:t>If one of them bites you, all they do is run off to the hospital, which is the last place you'd want to be and the last place they'd put you.</w:t>
      </w:r>
    </w:p>
    <w:p/>
    <w:p>
      <w:r>
        <w:t>[00:03:19.060] - Speaker 2</w:t>
      </w:r>
    </w:p>
    <w:p>
      <w:r>
        <w:t>Which hospital?</w:t>
      </w:r>
    </w:p>
    <w:p/>
    <w:p>
      <w:r>
        <w:t>[00:03:20.310] - Speaker 1</w:t>
      </w:r>
    </w:p>
    <w:p>
      <w:r>
        <w:t>Here, the Carmen hospital.</w:t>
      </w:r>
    </w:p>
    <w:p/>
    <w:p>
      <w:r>
        <w:t>[00:03:22.830] - Speaker 2</w:t>
      </w:r>
    </w:p>
    <w:p>
      <w:r>
        <w:t>Would you trust the hospital, Carmen de Apicala, for a snake bite?</w:t>
      </w:r>
    </w:p>
    <w:p/>
    <w:p>
      <w:r>
        <w:t>[00:03:28.480] - Speaker 1</w:t>
      </w:r>
    </w:p>
    <w:p>
      <w:r>
        <w:t>I imagine so. Thank God I saw her as a saint and God and the Holy Virgin and God forbid that any of us here, my children or anyone else, have happened to her. But maybe it was for something. Supposedly, the lady they took the other day and sent her there, went to the end, to Ibagué, where she died.</w:t>
      </w:r>
    </w:p>
    <w:p/>
    <w:p>
      <w:r>
        <w:t>[00:03:50.300] - Speaker 2</w:t>
      </w:r>
    </w:p>
    <w:p>
      <w:r>
        <w:t>Would you trust other hospitals too? No, me, Ibague, in other places yes, because here they practically let him die, because right now the care is bad, now they have meat. And where do you feel it is more likely that a snake will bite you? In the countryside or at home?</w:t>
      </w:r>
    </w:p>
    <w:p/>
    <w:p>
      <w:r>
        <w:t>[00:04:13.540] - Speaker 1</w:t>
      </w:r>
    </w:p>
    <w:p>
      <w:r>
        <w:t>It's more likely not in the car, stubble. What else? Stubble, you never know what time the bug will bite you and at what time I always ask her when I go out to get firewood, I ask the Virgin to Yes, that's all. I'm going now. And you look, you take precautions where... Because that's right, stubble, yes, it's more stubble. So, they go to the field.</w:t>
      </w:r>
    </w:p>
    <w:p/>
    <w:p>
      <w:r>
        <w:t>[00:04:42.580] - Speaker 2</w:t>
      </w:r>
    </w:p>
    <w:p>
      <w:r>
        <w:t>Yes, they go to the countryside. And do you know if they can tell the difference between poisonous snakes and non-venomous snakes?</w:t>
      </w:r>
    </w:p>
    <w:p/>
    <w:p>
      <w:r>
        <w:t>[00:04:49.820] - Speaker 1</w:t>
      </w:r>
    </w:p>
    <w:p>
      <w:r>
        <w:t>I don't know, really. Some of them they say are poisonous and others they say are abusive. Each one teaches you which one was poisonous and which one is not poisonous. And is it difficult for you to go to the hospital in Carmen?</w:t>
      </w:r>
    </w:p>
    <w:p/>
    <w:p>
      <w:r>
        <w:t>[00:05:10.350] - Speaker 2</w:t>
      </w:r>
    </w:p>
    <w:p>
      <w:r>
        <w:t>If you get bitten by a snake, is it easy to go to Carmen de a picar at the hospital? Is it easy?</w:t>
      </w:r>
    </w:p>
    <w:p/>
    <w:p>
      <w:r>
        <w:t>[00:05:22.540] - Speaker 1</w:t>
      </w:r>
    </w:p>
    <w:p>
      <w:r>
        <w:t>It's easier to go once, because you know that in Puerto Rico, if it's serious, they refer you. But it's more difficult to go to Ibagué or Espinal or Girador. Is it difficult? Well, because they refer you, they go by ambulance, so that you don't get blocked if they don't have room to pass.</w:t>
      </w:r>
    </w:p>
    <w:p/>
    <w:p>
      <w:r>
        <w:t>[00:05:44.570] - Speaker 2</w:t>
      </w:r>
    </w:p>
    <w:p>
      <w:r>
        <w:t>All done, okay? Do you have anything else to say about snakes? What do you mean? I have no more questions.</w:t>
      </w:r>
    </w:p>
    <w:p/>
    <w:p>
      <w:r>
        <w:t>[00:05:57.980] - Speaker 1</w:t>
      </w:r>
    </w:p>
    <w:p>
      <w:r>
        <w:t>No, that's right. That's it.</w:t>
      </w:r>
    </w:p>
    <w:p/>
    <w:p>
      <w:r>
        <w:t>[00:06:00.710] - Speaker 2</w:t>
      </w:r>
    </w:p>
    <w:p>
      <w:r>
        <w:t>Is that so? Yes, ma'am. Okay, thank you.</w:t>
      </w:r>
    </w:p>
    <w:p/>
    <w:p>
      <w:r>
        <w:t>[00:06:02.880] - Speaker 1</w:t>
      </w:r>
    </w:p>
    <w:p>
      <w:r>
        <w:t>What are you going to say to this, let's say, in a case, that this bitch gets involved, what do you do? Do you let her throw herself at me or do you run away or what? Yes. Exactly, the more you get on top of her. But there are times, many times, when she gets to prison, where my wife is, he kills her. But I have to leave her there because I'm not capable of killing her.</w:t>
      </w:r>
    </w:p>
    <w:p/>
    <w:p>
      <w:r>
        <w:t>[00:06:27.060] - Speaker 2</w:t>
      </w:r>
    </w:p>
    <w:p>
      <w:r>
        <w:t>Is it difficult to kill snakes or is it easy?</w:t>
      </w:r>
    </w:p>
    <w:p/>
    <w:p>
      <w:r>
        <w:t>[00:06:30.410] - Speaker 1</w:t>
      </w:r>
    </w:p>
    <w:p>
      <w:r>
        <w:t>It's dangerous because there's a little star, everyone shoots. Yes, exactly. Then I don't like it.</w:t>
      </w:r>
    </w:p>
    <w:p/>
    <w:p>
      <w:r>
        <w:t>[00:06:35.230] - Speaker 2</w:t>
      </w:r>
    </w:p>
    <w:p>
      <w:r>
        <w:t>Yes, exactly.</w:t>
      </w:r>
    </w:p>
    <w:p/>
    <w:p>
      <w:r>
        <w:t>[00:06:36.230] - Speaker 1</w:t>
      </w:r>
    </w:p>
    <w:p>
      <w:r>
        <w:t>Me too. I ask you, because then thank God, until now. I've seen it, when it's really hot in summer, they go inside.</w:t>
      </w:r>
    </w:p>
    <w:p/>
    <w:p>
      <w:r>
        <w:t>[00:06:47.520] - Speaker 2</w:t>
      </w:r>
    </w:p>
    <w:p>
      <w:r>
        <w:t>There's more in summer.</w:t>
      </w:r>
    </w:p>
    <w:p/>
    <w:p>
      <w:r>
        <w:t>[00:06:48.830] - Speaker 1</w:t>
      </w:r>
    </w:p>
    <w:p>
      <w:r>
        <w:t>That's right. Right now it's raining on us. And we burn rubbish and all that. And in fact, there's sulfur that they say the sulfur flows, that the currents go out, that all those sales and all that go out.</w:t>
      </w:r>
    </w:p>
    <w:p/>
    <w:p>
      <w:r>
        <w:t>[00:07:05.130] - Speaker 2</w:t>
      </w:r>
    </w:p>
    <w:p>
      <w:r>
        <w:t>And the hospitals in Giradur, Espinal and Baguet are also better prepared to treat snake bites than the hospital in Carmen.</w:t>
      </w:r>
    </w:p>
    <w:p/>
    <w:p>
      <w:r>
        <w:t>[00:07:20.830] - Speaker 1</w:t>
      </w:r>
    </w:p>
    <w:p>
      <w:r>
        <w:t>He's more prepared for that, right?</w:t>
      </w:r>
    </w:p>
    <w:p/>
    <w:p>
      <w:r>
        <w:t>[00:07:23.210] - Speaker 2</w:t>
      </w:r>
    </w:p>
    <w:p>
      <w:r>
        <w:t>Yes, yes. That's what I wanted to say, because hopefully you don't have a snake bite, but it's better to go to hospitals outside Carmen de Apacada. But thank you very much. That's it. Thank you very much.</w:t>
      </w:r>
    </w:p>
    <w:p/>
    <w:p>
      <w:r>
        <w:t>[00:07:47.440] - Speaker 1</w:t>
      </w:r>
    </w:p>
    <w:p>
      <w:r>
        <w:t>God damn me, God damn me. Thank you, sir. Okay.</w:t>
      </w:r>
    </w:p>
    <w:p/>
    <w:p>
      <w:r>
        <w:t>Interview 9 2-4-25-04– Novillos (2 people in this interview)</w:t>
      </w:r>
    </w:p>
    <w:p/>
    <w:p>
      <w:r>
        <w:t>[00:00:00.280] - Speaker 2</w:t>
      </w:r>
    </w:p>
    <w:p>
      <w:r>
        <w:t>I could die for you, my darling.</w:t>
      </w:r>
    </w:p>
    <w:p/>
    <w:p>
      <w:r>
        <w:t>[00:00:03.080] - Speaker 1</w:t>
      </w:r>
    </w:p>
    <w:p>
      <w:r>
        <w:t>Okay.</w:t>
      </w:r>
    </w:p>
    <w:p/>
    <w:p>
      <w:r>
        <w:t>[00:00:06.830] - Speaker 2</w:t>
      </w:r>
    </w:p>
    <w:p>
      <w:r>
        <w:t>What thing?</w:t>
      </w:r>
    </w:p>
    <w:p/>
    <w:p>
      <w:r>
        <w:t>[00:00:09.900] - Speaker 1</w:t>
      </w:r>
    </w:p>
    <w:p>
      <w:r>
        <w:t>I don't know what you're asking.</w:t>
      </w:r>
    </w:p>
    <w:p/>
    <w:p>
      <w:r>
        <w:t>[00:00:17.640] - Speaker 2</w:t>
      </w:r>
    </w:p>
    <w:p>
      <w:r>
        <w:t>Is it here?</w:t>
      </w:r>
    </w:p>
    <w:p/>
    <w:p>
      <w:r>
        <w:t>[00:00:20.950] - Speaker 1</w:t>
      </w:r>
    </w:p>
    <w:p>
      <w:r>
        <w:t>Here.</w:t>
      </w:r>
    </w:p>
    <w:p/>
    <w:p>
      <w:r>
        <w:t>[00:00:21.970] - Speaker 2</w:t>
      </w:r>
    </w:p>
    <w:p>
      <w:r>
        <w:t>Yes, you've only taken us out.</w:t>
      </w:r>
    </w:p>
    <w:p/>
    <w:p>
      <w:r>
        <w:t>[00:00:23.480] - Speaker 1</w:t>
      </w:r>
    </w:p>
    <w:p>
      <w:r>
        <w:t>Yes, okay. Thanks, by the way. Okay, how old are you? I'm 39. And you?</w:t>
      </w:r>
    </w:p>
    <w:p/>
    <w:p>
      <w:r>
        <w:t>[00:00:34.470] - Speaker 2</w:t>
      </w:r>
    </w:p>
    <w:p>
      <w:r>
        <w:t>35.</w:t>
      </w:r>
    </w:p>
    <w:p/>
    <w:p>
      <w:r>
        <w:t>[00:00:35.990] - Speaker 1</w:t>
      </w:r>
    </w:p>
    <w:p>
      <w:r>
        <w:t>And what do you do for a living?</w:t>
      </w:r>
    </w:p>
    <w:p/>
    <w:p>
      <w:r>
        <w:t>[00:00:38.500] - Speaker 2</w:t>
      </w:r>
    </w:p>
    <w:p>
      <w:r>
        <w:t>Me, maintenance.</w:t>
      </w:r>
    </w:p>
    <w:p/>
    <w:p>
      <w:r>
        <w:t>[00:00:42.010] - Speaker 1</w:t>
      </w:r>
    </w:p>
    <w:p>
      <w:r>
        <w:t>And are you married or single?</w:t>
      </w:r>
    </w:p>
    <w:p/>
    <w:p>
      <w:r>
        <w:t>[00:00:44.690] - Speaker 2</w:t>
      </w:r>
    </w:p>
    <w:p>
      <w:r>
        <w:t>I am not alive.</w:t>
      </w:r>
    </w:p>
    <w:p/>
    <w:p>
      <w:r>
        <w:t>[00:00:46.790] - Speaker 1</w:t>
      </w:r>
    </w:p>
    <w:p>
      <w:r>
        <w:t>And how many years have you lived in El Carmen? Still. We're from here. And you too? Also. And do you think it's likely that a snake will bite you here?</w:t>
      </w:r>
    </w:p>
    <w:p/>
    <w:p>
      <w:r>
        <w:t>[00:00:58.870] - Speaker 2</w:t>
      </w:r>
    </w:p>
    <w:p>
      <w:r>
        <w:t>100%. Yes, it's in the area.</w:t>
      </w:r>
    </w:p>
    <w:p/>
    <w:p>
      <w:r>
        <w:t>[00:01:01.240] - Speaker 1</w:t>
      </w:r>
    </w:p>
    <w:p>
      <w:r>
        <w:t>Yes, yes, yes, yes, exactly. Why?</w:t>
      </w:r>
    </w:p>
    <w:p/>
    <w:p>
      <w:r>
        <w:t>[00:01:04.340] - Speaker 2</w:t>
      </w:r>
    </w:p>
    <w:p>
      <w:r>
        <w:t>Because this area is one of those. This area is classified as high risk for snakes.</w:t>
      </w:r>
    </w:p>
    <w:p/>
    <w:p>
      <w:r>
        <w:t>[00:01:16.030] - Speaker 1</w:t>
      </w:r>
    </w:p>
    <w:p>
      <w:r>
        <w:t>Yes. And have any of your animals been bitten by a snake?</w:t>
      </w:r>
    </w:p>
    <w:p/>
    <w:p>
      <w:r>
        <w:t>[00:01:21.800] - Speaker 2</w:t>
      </w:r>
    </w:p>
    <w:p>
      <w:r>
        <w:t>Yes.</w:t>
      </w:r>
    </w:p>
    <w:p/>
    <w:p>
      <w:r>
        <w:t>[00:01:24.270] - Speaker 1</w:t>
      </w:r>
    </w:p>
    <w:p>
      <w:r>
        <w:t>What asshole bit him?</w:t>
      </w:r>
    </w:p>
    <w:p/>
    <w:p>
      <w:r>
        <w:t>[00:01:26.700] - Speaker 2</w:t>
      </w:r>
    </w:p>
    <w:p>
      <w:r>
        <w:t>Natalia, X. That's why we talk about the T, she tells me: She knows the subject.</w:t>
      </w:r>
    </w:p>
    <w:p/>
    <w:p>
      <w:r>
        <w:t>[00:01:31.860] - Speaker 1</w:t>
      </w:r>
    </w:p>
    <w:p>
      <w:r>
        <w:t>And he died?</w:t>
      </w:r>
    </w:p>
    <w:p/>
    <w:p>
      <w:r>
        <w:t>[00:01:34.830] - Speaker 2</w:t>
      </w:r>
    </w:p>
    <w:p>
      <w:r>
        <w:t>No, because he knew a specialist snake expert and he helped me a lot. And he spoke to the doctor on the phone, and he ordered the tests to find out what it was and how it should be treated, and as a result his foot was saved and his life too, because it bit him on the foot.</w:t>
      </w:r>
    </w:p>
    <w:p/>
    <w:p>
      <w:r>
        <w:t>[00:01:59.650] - Speaker 1</w:t>
      </w:r>
    </w:p>
    <w:p>
      <w:r>
        <w:t>And did the doctor go to Carmen or to . . .?</w:t>
      </w:r>
    </w:p>
    <w:p/>
    <w:p>
      <w:r>
        <w:t>[00:02:02.990] - Speaker 2</w:t>
      </w:r>
    </w:p>
    <w:p>
      <w:r>
        <w:t>From the Carmen, yes, we took him from the Carmen they transferred him, because in the Carmen he was there for more than three hours, and he was dying, then they didn't apply it, but for the pain that's useless. And they took him where? To the spinal, room two for the spinal. And there they gave him the dose. One dose there was the Carmen and the other dose was already two doses plus the spinal, but you know you have a procedure. Every half hour there is an update on the thing to be avoided.</w:t>
      </w:r>
    </w:p>
    <w:p/>
    <w:p>
      <w:r>
        <w:t>[00:02:37.100] - Speaker 1</w:t>
      </w:r>
    </w:p>
    <w:p>
      <w:r>
        <w:t>And do you know how to prevent snake bites?</w:t>
      </w:r>
    </w:p>
    <w:p/>
    <w:p>
      <w:r>
        <w:t>[00:02:42.060] - Speaker 2</w:t>
      </w:r>
    </w:p>
    <w:p>
      <w:r>
        <w:t>There are many theories that at the time False, because movies that say you have to do this, that has to, where it stung him higher up to make a turn, that others suck, I don't know what, and that's false, because you can't do anything. The only thing you should do is let it flow, don't get upset, because the moment you get upset your nerves cause the blood to flow more easily to the heart or to the head, to the brain, and it makes you And before a snake molding.</w:t>
      </w:r>
    </w:p>
    <w:p/>
    <w:p>
      <w:r>
        <w:t>[00:03:19.570] - Speaker 1</w:t>
      </w:r>
    </w:p>
    <w:p>
      <w:r>
        <w:t>What they have to do is avoid, look where they are going to step, where they are going to be, check where they are going to pass and always be alert, because in themselves, they don't attack, they are not dogs, they are not dogs, no, they are in their natural habitat.</w:t>
      </w:r>
    </w:p>
    <w:p/>
    <w:p>
      <w:r>
        <w:t>[00:03:35.770] - Speaker 2</w:t>
      </w:r>
    </w:p>
    <w:p>
      <w:r>
        <w:t>We are the infiltrators, we are the people who are invading their space. Like a house, when you are at home and someone comes along and kicks things, well, you go out. They are the same, they try to avoid humans or animals, everything, 100%. They only attack their prey. Yes, and it goes up to feed. Yes, exactly.</w:t>
      </w:r>
    </w:p>
    <w:p/>
    <w:p>
      <w:r>
        <w:t>[00:04:02.380] - Speaker 1</w:t>
      </w:r>
    </w:p>
    <w:p>
      <w:r>
        <w:t>And at home, do you have methods of preventing snake bites inside the house?</w:t>
      </w:r>
    </w:p>
    <w:p/>
    <w:p>
      <w:r>
        <w:t>[00:04:11.270] - Speaker 2</w:t>
      </w:r>
    </w:p>
    <w:p>
      <w:r>
        <w:t>No, the question is how. What if we have something to prevent it?</w:t>
      </w:r>
    </w:p>
    <w:p/>
    <w:p>
      <w:r>
        <w:t>[00:04:16.140] - Speaker 1</w:t>
      </w:r>
    </w:p>
    <w:p>
      <w:r>
        <w:t>Yes, exactly. At home, because it's different outside the home.</w:t>
      </w:r>
    </w:p>
    <w:p/>
    <w:p>
      <w:r>
        <w:t>[00:04:21.130] - Speaker 2</w:t>
      </w:r>
    </w:p>
    <w:p>
      <w:r>
        <w:t>We keep the doors tightly closed when she goes out, clean, always check that the doors They're moving things around. It's to check that the door closes properly. Because for that, that there's the story that you water one thing, that you water another, it doesn't exist. It's to keep everything emptied, everything up. That's the prevention. Not having a place where they can hide.</w:t>
      </w:r>
    </w:p>
    <w:p/>
    <w:p>
      <w:r>
        <w:t>[00:04:49.700] - Speaker 1</w:t>
      </w:r>
    </w:p>
    <w:p>
      <w:r>
        <w:t>And what would you do if you were bitten by a snake? Go to a Daniel, right?</w:t>
      </w:r>
    </w:p>
    <w:p/>
    <w:p>
      <w:r>
        <w:t>[00:05:01.150] - Speaker 2</w:t>
      </w:r>
    </w:p>
    <w:p>
      <w:r>
        <w:t>The first thing you have to do is stay calm. Yes, calm.</w:t>
      </w:r>
    </w:p>
    <w:p/>
    <w:p>
      <w:r>
        <w:t>[00:05:06.250] - Speaker 1</w:t>
      </w:r>
    </w:p>
    <w:p>
      <w:r>
        <w:t>Why Carmen? Calm down, calm down. Calm down, okay. Calm down, okay. Calm down. Yes, calm down, exactly.</w:t>
      </w:r>
    </w:p>
    <w:p/>
    <w:p>
      <w:r>
        <w:t>[00:05:12.770] - Speaker 2</w:t>
      </w:r>
    </w:p>
    <w:p>
      <w:r>
        <w:t>Calm down, control yourself, but Yeah, yeah. I know it's like being stung by a wasp, like when you apply anything. It's not going to kill you right away, but then you do have, depending on how bad it is, you have 10 minutes, 3 minutes or...</w:t>
      </w:r>
    </w:p>
    <w:p/>
    <w:p>
      <w:r>
        <w:t>[00:05:28.490] - Speaker 1</w:t>
      </w:r>
    </w:p>
    <w:p>
      <w:r>
        <w:t>Yes.</w:t>
      </w:r>
    </w:p>
    <w:p/>
    <w:p>
      <w:r>
        <w:t>[00:05:29.350] - Speaker 2</w:t>
      </w:r>
    </w:p>
    <w:p>
      <w:r>
        <w:t>One hour, two hours. Yes. Communicate with the entity, a fire brigade.</w:t>
      </w:r>
    </w:p>
    <w:p/>
    <w:p>
      <w:r>
        <w:t>[00:05:35.540] - Speaker 1</w:t>
      </w:r>
    </w:p>
    <w:p>
      <w:r>
        <w:t>Keep each hand.</w:t>
      </w:r>
    </w:p>
    <w:p/>
    <w:p>
      <w:r>
        <w:t>[00:05:36.340] - Speaker 2</w:t>
      </w:r>
    </w:p>
    <w:p>
      <w:r>
        <w:t>The first thing is the fire brigade, because the police can't do anything. The fire brigade now has more knowledge, because they are no longer trained for the area. And then it's always the hospital and transfer.</w:t>
      </w:r>
    </w:p>
    <w:p/>
    <w:p>
      <w:r>
        <w:t>[00:05:49.670] - Speaker 1</w:t>
      </w:r>
    </w:p>
    <w:p>
      <w:r>
        <w:t>And would you trust the hospital in Carmen for a snake bite?</w:t>
      </w:r>
    </w:p>
    <w:p/>
    <w:p>
      <w:r>
        <w:t>[00:05:58.450] - Speaker 2</w:t>
      </w:r>
    </w:p>
    <w:p>
      <w:r>
        <w:t>To try. For the first one, a few years ago, yes, because it happened. He had the And there, from the first dose, it went away. Arrangements, training the staff that if they don't have an EPS, that if they don't have a question they are different, that's why there is a medical intelligence, they already do what whatever it is called, whatever it is called, that's why, not because otherwise it's because of the documentation protocol, then it's always the same, the same, the same. If you have money, come on, if you don't have money, they let you die. And that is the reality of hospitals. If you only have solutions, that's it, once VIP, maybe not. But yes, of course, a health post is useful in any case.</w:t>
      </w:r>
    </w:p>
    <w:p/>
    <w:p>
      <w:r>
        <w:t>[00:06:52.940] - Speaker 1</w:t>
      </w:r>
    </w:p>
    <w:p>
      <w:r>
        <w:t>Yes.</w:t>
      </w:r>
    </w:p>
    <w:p/>
    <w:p>
      <w:r>
        <w:t>[00:06:53.690] - Speaker 2</w:t>
      </w:r>
    </w:p>
    <w:p>
      <w:r>
        <w:t>Whatever it takes, if not, there wouldn't be a health center anywhere, not in the hospital or anywhere else. But yes, more training for that and having to be more humanitarian, because people think that sitting down and going to fulfill one of their and people who really arrive, very sick, until they do the protocol and everything. I don't think so. They can spend all day there with a headache. And you would be surprised, there have been people dying of appendicitis, something, and that's why there have been so many deaths from root causes too, from negligence, but it's from the staff, not being very well trained.</w:t>
      </w:r>
    </w:p>
    <w:p/>
    <w:p>
      <w:r>
        <w:t>[00:07:40.590] - Speaker 1</w:t>
      </w:r>
    </w:p>
    <w:p>
      <w:r>
        <w:t>And would you trust other hospitals? And other hospitals abroad, Carmen?</w:t>
      </w:r>
    </w:p>
    <w:p/>
    <w:p>
      <w:r>
        <w:t>[00:07:47.990] - Speaker 2</w:t>
      </w:r>
    </w:p>
    <w:p>
      <w:r>
        <w:t>They are all good.</w:t>
      </w:r>
    </w:p>
    <w:p/>
    <w:p>
      <w:r>
        <w:t>[00:07:50.170] - Speaker 1</w:t>
      </w:r>
    </w:p>
    <w:p>
      <w:r>
        <w:t>Are they all the same?</w:t>
      </w:r>
    </w:p>
    <w:p/>
    <w:p>
      <w:r>
        <w:t>[00:07:51.390] - Speaker 2</w:t>
      </w:r>
    </w:p>
    <w:p>
      <w:r>
        <w:t>They are all good, because it all depends on the service itself. They bring everything, but it is level one, level two, level three. So, these hospitals are like level two or one.</w:t>
      </w:r>
    </w:p>
    <w:p/>
    <w:p>
      <w:r>
        <w:t>[00:08:03.330] - Speaker 1</w:t>
      </w:r>
    </w:p>
    <w:p>
      <w:r>
        <w:t>In Carmen?</w:t>
      </w:r>
    </w:p>
    <w:p/>
    <w:p>
      <w:r>
        <w:t>[00:08:04.100] - Speaker 2</w:t>
      </w:r>
    </w:p>
    <w:p>
      <w:r>
        <w:t>Yes, something like that. In other words, they are already looking. But the map, the Melgar, is already another more advanced level. The Espiral and the Perfilardo. Depending on the inhabitants, that's the area of medicine, depending on the population on this side.</w:t>
      </w:r>
    </w:p>
    <w:p/>
    <w:p>
      <w:r>
        <w:t>[00:08:24.590] - Speaker 1</w:t>
      </w:r>
    </w:p>
    <w:p>
      <w:r>
        <w:t>And do you feel that you are more likely to be bitten by a snake in the country or at home?</w:t>
      </w:r>
    </w:p>
    <w:p/>
    <w:p>
      <w:r>
        <w:t>[00:08:31.060] - Speaker 2</w:t>
      </w:r>
    </w:p>
    <w:p>
      <w:r>
        <w:t>On both sides.</w:t>
      </w:r>
    </w:p>
    <w:p/>
    <w:p>
      <w:r>
        <w:t>[00:08:35.600] - Speaker 1</w:t>
      </w:r>
    </w:p>
    <w:p>
      <w:r>
        <w:t>On both sides.</w:t>
      </w:r>
    </w:p>
    <w:p/>
    <w:p>
      <w:r>
        <w:t>[00:08:37.830] - Speaker 2</w:t>
      </w:r>
    </w:p>
    <w:p>
      <w:r>
        <w:t>You're there and there's no one around. It went into the house and it's in the bathroom, it's in the bed, it's under the wardrobe. Here, daughter, three, four or five snakes are fighting it out. They come out of the child and, precisely, they all go like They both have the mine. That's why you have to keep it that way. If I leave it in the open car, well, they get on my motorbikes, in any area, they're always looking, depending on the weather, they're looking to acclimatize. And the most important thing is the houses, with the coolness, everything. A little bit.</w:t>
      </w:r>
    </w:p>
    <w:p/>
    <w:p>
      <w:r>
        <w:t>[00:09:15.750] - Speaker 1</w:t>
      </w:r>
    </w:p>
    <w:p>
      <w:r>
        <w:t>And can you tell the difference between a poisonous snake and a non-venomous one?</w:t>
      </w:r>
    </w:p>
    <w:p/>
    <w:p>
      <w:r>
        <w:t>[00:09:24.760] - Speaker 2</w:t>
      </w:r>
    </w:p>
    <w:p>
      <w:r>
        <w:t>Not yet.</w:t>
      </w:r>
    </w:p>
    <w:p/>
    <w:p>
      <w:r>
        <w:t>[00:09:27.020] - Speaker 1</w:t>
      </w:r>
    </w:p>
    <w:p>
      <w:r>
        <w:t>I do, I don't. The snake I run from. Yes, I don't know if it's poisonous or not. Yes, because there are theories that in the head, there are theories that in the body, there are theories that in color.</w:t>
      </w:r>
    </w:p>
    <w:p/>
    <w:p>
      <w:r>
        <w:t>[00:09:39.150] - Speaker 2</w:t>
      </w:r>
    </w:p>
    <w:p>
      <w:r>
        <w:t>But I don't want you to start looking at my teeth. But what's going on? Well, there are a lot of crossings in this area, a lot of snake crossings, and they cross paths with poisonous ones that say no, and yes, because you've looked at them: They're not poisonous because you've disturbed them several times. And when you press its head, they come out at you, watch out, Poisonous. Yes. I was playing with one for a while, I picked it up, I was playing and I felt like pressing its little head and I lost my temper. And it wasn't poisonous, I mean, everything was fine. It looked moist, didn't it? Yes. And when I pressed its head, it took out my screws and I went and left three kilometers up. My joy was gone.</w:t>
      </w:r>
    </w:p>
    <w:p/>
    <w:p>
      <w:r>
        <w:t>[00:10:24.860] - Speaker 1</w:t>
      </w:r>
    </w:p>
    <w:p>
      <w:r>
        <w:t>And, okay, that's it. Do you know of any cases of snakebite?</w:t>
      </w:r>
    </w:p>
    <w:p/>
    <w:p>
      <w:r>
        <w:t>[00:10:33.710] - Speaker 2</w:t>
      </w:r>
    </w:p>
    <w:p>
      <w:r>
        <w:t>Yes, of course. And we're talking to you right now. And several cases, because there have been several cases of bites that have resulted in death. When it's your door, that's when you become more sensitive. Ah! Julana. Unfortunately God bless him, protect him and swear by him. But when it's your door, that's when you have to turn around and you know the issue. The rest, I don't think so.</w:t>
      </w:r>
    </w:p>
    <w:p/>
    <w:p>
      <w:r>
        <w:t>[00:11:00.990] - Speaker 1</w:t>
      </w:r>
    </w:p>
    <w:p>
      <w:r>
        <w:t>Okay, ready. Have you anything else to say about snakes?</w:t>
      </w:r>
    </w:p>
    <w:p/>
    <w:p>
      <w:r>
        <w:t>[00:11:06.780] - Speaker 2</w:t>
      </w:r>
    </w:p>
    <w:p>
      <w:r>
        <w:t>Well, if your worship has anything, then ask us, because we have all afternoon.</w:t>
      </w:r>
    </w:p>
    <w:p/>
    <w:p>
      <w:r>
        <w:t>[00:11:13.560] - Speaker 1</w:t>
      </w:r>
    </w:p>
    <w:p>
      <w:r>
        <w:t>Yes, thank you very much. And I believe that in the hospital in Carmen there is no antiofísico for snake bites. Hopefully you won't have a bad snake bite, but the hospitals in Ibague, Girado, Espinal, are better for a not so bad snake bite.</w:t>
      </w:r>
    </w:p>
    <w:p/>
    <w:p>
      <w:r>
        <w:t>[00:11:39.120] - Speaker 2</w:t>
      </w:r>
    </w:p>
    <w:p>
      <w:r>
        <w:t>So they are in demand and what they do here is transfer. Yes, the service for which it is transferred. Let's say, nothing more. Yes, but yes, because that day one was applied to him, they applied one to him on the ground. And they didn't have any more, they had like two, three that day. What happens is that they have that, they managed it themselves, not even the battalion had it, the battalion that is constant didn't have it, and they found it in Espinal. Here there was one, in Espinal there were like two, three there too counting it, they analyzed it. Yes.</w:t>
      </w:r>
    </w:p>
    <w:p/>
    <w:p>
      <w:r>
        <w:t>[00:12:14.920] - Speaker 1</w:t>
      </w:r>
    </w:p>
    <w:p>
      <w:r>
        <w:t>What to analyze. Yes. Thank you very much. To you. For your time. Thank you.</w:t>
      </w:r>
    </w:p>
    <w:p/>
    <w:p>
      <w:r>
        <w:t>Interview 9 continued 2-4-25-04– Novillos (2 people in this interview)</w:t>
      </w:r>
    </w:p>
    <w:p/>
    <w:p>
      <w:r>
        <w:t>[00:00:00.210] - Speaker 1</w:t>
      </w:r>
    </w:p>
    <w:p>
      <w:r>
        <w:t>Well, we had the same experience with this one, about the snake. And unfortunately we had to talk to them, until they filled the wall three hours later. That was something But it's something they have to comply with. It's not them, it's the State that issues that protocol. As they say here: Don't open that door, whoever comes can come. I won't open it. And so on 10:00. No, I said to myself: That was the order, wait. Until they give you the other order of who you are, I don't know anyone. That's how it went. Before they got them. And yes, they signed and everything. But now, I don't know here. Here I don't know what. Night, even. That's why I was here. It was getting late.</w:t>
      </w:r>
    </w:p>
    <w:p/>
    <w:p>
      <w:r>
        <w:t>[00:00:46.450] - Speaker 2</w:t>
      </w:r>
    </w:p>
    <w:p>
      <w:r>
        <w:t>Well, thank you very much. Thank you for your time. Thank you very much.</w:t>
      </w:r>
    </w:p>
    <w:p/>
    <w:p>
      <w:r>
        <w:t xml:space="preserve">Interview 10 2-4-25-05– Novillos </w:t>
      </w:r>
    </w:p>
    <w:p>
      <w:r>
        <w:t>[00:00:01.350] - Speaker 2</w:t>
      </w:r>
    </w:p>
    <w:p>
      <w:r>
        <w:t>And what is your name?</w:t>
      </w:r>
    </w:p>
    <w:p/>
    <w:p>
      <w:r>
        <w:t>[00:00:03.890] - Speaker 1</w:t>
      </w:r>
    </w:p>
    <w:p>
      <w:r>
        <w:t>Ebella Amur.</w:t>
      </w:r>
    </w:p>
    <w:p/>
    <w:p>
      <w:r>
        <w:t>[00:00:05.720] - Speaker 2</w:t>
      </w:r>
    </w:p>
    <w:p>
      <w:r>
        <w:t>And you agree to the questions? Yes, I do. And the recorder too. They are going to record what you are going to say. Yes.</w:t>
      </w:r>
    </w:p>
    <w:p/>
    <w:p>
      <w:r>
        <w:t>[00:00:20.280] - Speaker 1</w:t>
      </w:r>
    </w:p>
    <w:p>
      <w:r>
        <w:t>I'm going to finish up so I can get closer to the chair.</w:t>
      </w:r>
    </w:p>
    <w:p/>
    <w:p>
      <w:r>
        <w:t>[00:00:23.520] - Speaker 2</w:t>
      </w:r>
    </w:p>
    <w:p>
      <w:r>
        <w:t>Yes, perfect. Okay. How old are you?</w:t>
      </w:r>
    </w:p>
    <w:p/>
    <w:p>
      <w:r>
        <w:t>[00:00:32.400] - Speaker 1</w:t>
      </w:r>
    </w:p>
    <w:p>
      <w:r>
        <w:t>Seventy-five.</w:t>
      </w:r>
    </w:p>
    <w:p/>
    <w:p>
      <w:r>
        <w:t>[00:00:33.830] - Speaker 2</w:t>
      </w:r>
    </w:p>
    <w:p>
      <w:r>
        <w:t>And what do you do? What?</w:t>
      </w:r>
    </w:p>
    <w:p/>
    <w:p>
      <w:r>
        <w:t>[00:00:36.410] - Speaker 1</w:t>
      </w:r>
    </w:p>
    <w:p>
      <w:r>
        <w:t>At home.</w:t>
      </w:r>
    </w:p>
    <w:p/>
    <w:p>
      <w:r>
        <w:t>[00:00:37.140] - Speaker 2</w:t>
      </w:r>
    </w:p>
    <w:p>
      <w:r>
        <w:t>And are you married or single?</w:t>
      </w:r>
    </w:p>
    <w:p/>
    <w:p>
      <w:r>
        <w:t>[00:00:40.020] - Speaker 1</w:t>
      </w:r>
    </w:p>
    <w:p>
      <w:r>
        <w:t>Help.</w:t>
      </w:r>
    </w:p>
    <w:p/>
    <w:p>
      <w:r>
        <w:t>[00:00:41.300] - Speaker 2</w:t>
      </w:r>
    </w:p>
    <w:p>
      <w:r>
        <w:t>And how many years have you lived in El Carmen?</w:t>
      </w:r>
    </w:p>
    <w:p/>
    <w:p>
      <w:r>
        <w:t>[00:00:45.290] - Speaker 1</w:t>
      </w:r>
    </w:p>
    <w:p>
      <w:r>
        <w:t>I am a native of this region.</w:t>
      </w:r>
    </w:p>
    <w:p/>
    <w:p>
      <w:r>
        <w:t>[00:00:48.640] - Speaker 2</w:t>
      </w:r>
    </w:p>
    <w:p>
      <w:r>
        <w:t>Do you think it's likely that you'll be bitten by a snake here?</w:t>
      </w:r>
    </w:p>
    <w:p/>
    <w:p>
      <w:r>
        <w:t>[00:00:52.960] - Speaker 1</w:t>
      </w:r>
    </w:p>
    <w:p>
      <w:r>
        <w:t>Yes, of course. The thing is that two years ago, right here, in fact just around the corner, I was bitten here in this part.</w:t>
      </w:r>
    </w:p>
    <w:p/>
    <w:p>
      <w:r>
        <w:t>[00:01:00.090] - Speaker 2</w:t>
      </w:r>
    </w:p>
    <w:p>
      <w:r>
        <w:t>A vein?</w:t>
      </w:r>
    </w:p>
    <w:p/>
    <w:p>
      <w:r>
        <w:t>[00:01:01.420] - Speaker 1</w:t>
      </w:r>
    </w:p>
    <w:p>
      <w:r>
        <w:t>Well, in the end, they didn't know because they took me to the hospital. So, nobody saw the snake or anything. It was a little thing like this, but nobody saw it. Nobody knew what kind of snake it was. So, they kept me there from eight-fifteen on the night I arrived, on December 22nd of last year. I was there and no, just the other day, at four in the afternoon, they told me: No, as nothing has happened to her, she hasn't presented any problems at all, go home. But nevertheless, my foot did become inflamed. So, she came here and put ice on it, because it always gets inflamed and turns black. So, I arrived and the daughter applied the ice and everything, and the next morning I woke up with my leg all inflamed. Then, the daughters got impatient and said: No, mommy, we're going to turn around today, we're going to the emergency room in Girardó. And there they were very terrified that I wouldn't Why hadn't they referred me straight away?</w:t>
      </w:r>
    </w:p>
    <w:p/>
    <w:p>
      <w:r>
        <w:t>[00:02:12.909] - Speaker 1</w:t>
      </w:r>
    </w:p>
    <w:p>
      <w:r>
        <w:t>Why did they wait? However, it had been over 24 hours, so the doctor told me: No, as it stands, there's nothing more that can be done.</w:t>
      </w:r>
    </w:p>
    <w:p/>
    <w:p>
      <w:r>
        <w:t>[00:02:23.650] - Speaker 1</w:t>
      </w:r>
    </w:p>
    <w:p>
      <w:r>
        <w:t>And you didn't suffer any damage, fortunately. But yes, I was hospitalized for five days there in Dubiar. And there they gave me a load of drugs and that was that. I spent the 24th there.</w:t>
      </w:r>
    </w:p>
    <w:p/>
    <w:p>
      <w:r>
        <w:t>[00:02:39.930] - Speaker 2</w:t>
      </w:r>
    </w:p>
    <w:p>
      <w:r>
        <w:t>Was it probably not poisonous?</w:t>
      </w:r>
    </w:p>
    <w:p/>
    <w:p>
      <w:r>
        <w:t>[00:02:42.760] - Speaker 1</w:t>
      </w:r>
    </w:p>
    <w:p>
      <w:r>
        <w:t>Yes, surely it was, it wasn't poisonous. But the one that stung me before, if I remember how many years ago, that one stung me on this ankle. No, on this ankle. That one was poisonous. And there, yes, when you see, that's how they gave me the antidote. And I also spent a few days hospitalized there.</w:t>
      </w:r>
    </w:p>
    <w:p/>
    <w:p>
      <w:r>
        <w:t>[00:03:05.320] - Speaker 2</w:t>
      </w:r>
    </w:p>
    <w:p>
      <w:r>
        <w:t>Did you go to the hospital too?</w:t>
      </w:r>
    </w:p>
    <w:p/>
    <w:p>
      <w:r>
        <w:t>[00:03:07.000] - Speaker 1</w:t>
      </w:r>
    </w:p>
    <w:p>
      <w:r>
        <w:t>Yes, but not here, in the Carmen hospital, because at that time there was a very qualified doctor called Fran. And he immediately sent for my husband, he was still living with a In fact, the man was living here, with Julio García. They made inquiries in Tolemaida, in Melgar and everywhere, and there in the hospital in Melgar, if she was pregnant, all of them alone, and some of them burst into tears. And at midnight, the doctor told me: "He already told my husband: "Don't worry, you can go home now, the worst is over, she's stable, she's fine, I didn't lose consciousness, I didn't feel anything, no dizziness, nothing. Nothing at all. The doctor arrived and how do you feel?</w:t>
      </w:r>
    </w:p>
    <w:p/>
    <w:p>
      <w:r>
        <w:t>[00:03:57.560] - Speaker 2</w:t>
      </w:r>
    </w:p>
    <w:p>
      <w:r>
        <w:t>Nothing.</w:t>
      </w:r>
    </w:p>
    <w:p/>
    <w:p>
      <w:r>
        <w:t>[00:03:59.420] - Speaker 1</w:t>
      </w:r>
    </w:p>
    <w:p>
      <w:r>
        <w:t>Yes. But I really don't remember what year it was. It was a long time ago.</w:t>
      </w:r>
    </w:p>
    <w:p/>
    <w:p>
      <w:r>
        <w:t>[00:04:03.100] - Speaker 2</w:t>
      </w:r>
    </w:p>
    <w:p>
      <w:r>
        <w:t>Sorry, two brunettes. Not good. You, which one? You answered many of my questions and also, do you know how to identify poisonous or non-venomous snakes?</w:t>
      </w:r>
    </w:p>
    <w:p/>
    <w:p>
      <w:r>
        <w:t>[00:04:28.590] - Speaker 1</w:t>
      </w:r>
    </w:p>
    <w:p>
      <w:r>
        <w:t>A little. A little. At least I can identify the toche, the coral, the size X, which are the ones that are the most ferocious. And the grujos, yes, half of them, well, they do eat animals. Yes.</w:t>
      </w:r>
    </w:p>
    <w:p/>
    <w:p>
      <w:r>
        <w:t>[00:04:46.340] - Speaker 2</w:t>
      </w:r>
    </w:p>
    <w:p>
      <w:r>
        <w:t>And you don't have much confidence in the hospital in Carmen for a snake bite?</w:t>
      </w:r>
    </w:p>
    <w:p/>
    <w:p>
      <w:r>
        <w:t>[00:04:58.080] - Speaker 1</w:t>
      </w:r>
    </w:p>
    <w:p>
      <w:r>
        <w:t>Well, yes. Yes? Well, then, the first time, what I'm saying is that the first time they did attend to me there, but there was a very good doctor, a very good Costarican. The thing is that, as far as we're all concerned, after that doctor there hasn't been a good doctor again. Yes. Not now, now they get there. If the relative doesn't say: No, let's get him out of here now, they let him live, because they don't have anything. We just wait and see, so back then, when she was two years old, they told me: No, let's wait and see and we'll see where the remission goes. And I arrived at four in the afternoon and there was no remission, so they sent me back in the afternoon.</w:t>
      </w:r>
    </w:p>
    <w:p/>
    <w:p>
      <w:r>
        <w:t>[00:05:45.010] - Speaker 2</w:t>
      </w:r>
    </w:p>
    <w:p>
      <w:r>
        <w:t>And what time did your snake bite happen? At night? At night.</w:t>
      </w:r>
    </w:p>
    <w:p/>
    <w:p>
      <w:r>
        <w:t>[00:05:53.310] - Speaker 1</w:t>
      </w:r>
    </w:p>
    <w:p>
      <w:r>
        <w:t>And both were at night. The first, at half past seven in the evening and the second, five to eight at night.</w:t>
      </w:r>
    </w:p>
    <w:p/>
    <w:p>
      <w:r>
        <w:t>[00:06:01.190] - Speaker 2</w:t>
      </w:r>
    </w:p>
    <w:p>
      <w:r>
        <w:t>Was it dark? It is dark, yes. Okay. You didn't see the snake?</w:t>
      </w:r>
    </w:p>
    <w:p/>
    <w:p>
      <w:r>
        <w:t>[00:06:07.480] - Speaker 1</w:t>
      </w:r>
    </w:p>
    <w:p>
      <w:r>
        <w:t>No, I didn't see it. I felt when the first one, if it was there at all, came from over there from a daughter, it came from over there along the path and my husband was still there. So, I came towards it in the dark. We came with a stick as if to ward it off. When I felt the sting, I said to Javier: I was stung by something. And he said to me: No, take off his boot laces and while he was doing it, I took some grass and wrapped it round it, because that calms the poison in Jesus. And while he was doing that, he took off the laces and tied them for me. And so I walked down there, to a hill they call Loma El Péricó. And while he was asking for help there with the man who is here, who still lived where the foundation was, he took me on the motorbike, he took me to the hospital. So, the one who had a motorbike, that was a blessing.</w:t>
      </w:r>
    </w:p>
    <w:p/>
    <w:p>
      <w:r>
        <w:t>[00:07:07.320] - Speaker 2</w:t>
      </w:r>
    </w:p>
    <w:p>
      <w:r>
        <w:t>Did you go to the hospital early?</w:t>
      </w:r>
    </w:p>
    <w:p/>
    <w:p>
      <w:r>
        <w:t>[00:07:09.930] - Speaker 1</w:t>
      </w:r>
    </w:p>
    <w:p>
      <w:r>
        <w:t>Yes, of course. They immediately took me to those fairgrounds and they said: No, it can't be, it can't be. Because in those 15 days I had been treating a man from over there, from that side, from Morteño, Brazil, something like that. But he had been in the hand and it fought hard with him. I didn't know what happened to him, because they ended up sending him to Bogotá. So, of course, he was really scared. And when we got there, he said: And the snake, because then, Javier took the boots of material and high, with the heel he killed it and left it hanging like that on a fork there. So, they asked him for it. Then, with the same one, it was up to Julio to leave it up there, to take it for himself to find out what kind of antidote they should get. But that's for sure, it makes you That foot was black, black, black, black. You didn't let anything touch it because that was horrible.</w:t>
      </w:r>
    </w:p>
    <w:p/>
    <w:p>
      <w:r>
        <w:t>[00:08:18.879] - Speaker 1</w:t>
      </w:r>
    </w:p>
    <w:p>
      <w:r>
        <w:t>I don't understand how that is, because you feel a burning sensation where they touch it, so you feel like it's a burn. But of course, what I should not have done was let gangrene set in because it was dangerous.</w:t>
      </w:r>
    </w:p>
    <w:p/>
    <w:p>
      <w:r>
        <w:t>[00:08:35.460] - Speaker 1</w:t>
      </w:r>
    </w:p>
    <w:p>
      <w:r>
        <w:t>But, nevertheless, that's where I draw the line. And do you know of anyone who tries to treat snakebites here?</w:t>
      </w:r>
    </w:p>
    <w:p/>
    <w:p>
      <w:r>
        <w:t>[00:08:51.410] - Speaker 2</w:t>
      </w:r>
    </w:p>
    <w:p>
      <w:r>
        <w:t>Aren't they doctors or people in the community?</w:t>
      </w:r>
    </w:p>
    <w:p/>
    <w:p>
      <w:r>
        <w:t>[00:08:55.910] - Speaker 1</w:t>
      </w:r>
    </w:p>
    <w:p>
      <w:r>
        <w:t>No, no. That was in the past, as in In the days when one was growing up, until now, there were people who said that when they bit them, one day they would cut them, they would make the sign of the cross, they would suck them to extract the poison. Others say that they would give them the gall of the goat, that they would keep it in brandy and then, at the moment, they would give it to them. They say that's loving or loving. Those are the home remedies above, not now, nobody does that anymore, nobody goes to the doctor.</w:t>
      </w:r>
    </w:p>
    <w:p/>
    <w:p>
      <w:r>
        <w:t>[00:09:34.370] - Speaker 2</w:t>
      </w:r>
    </w:p>
    <w:p>
      <w:r>
        <w:t>Exactly. What do you think is the biggest problem with snakebites here? Why is it very dangerous here?</w:t>
      </w:r>
    </w:p>
    <w:p/>
    <w:p>
      <w:r>
        <w:t>[00:09:55.130] - Speaker 1</w:t>
      </w:r>
    </w:p>
    <w:p>
      <w:r>
        <w:t>No, you see, it's not very common around here.</w:t>
      </w:r>
    </w:p>
    <w:p/>
    <w:p>
      <w:r>
        <w:t>[00:09:57.850] - Speaker 2</w:t>
      </w:r>
    </w:p>
    <w:p>
      <w:r>
        <w:t>It's not very common. No.</w:t>
      </w:r>
    </w:p>
    <w:p/>
    <w:p>
      <w:r>
        <w:t>[00:10:00.010] - Speaker 1</w:t>
      </w:r>
    </w:p>
    <w:p>
      <w:r>
        <w:t>Yes, you can see them, yes you can see them, but no It's not that it's here... It's like very...</w:t>
      </w:r>
    </w:p>
    <w:p/>
    <w:p>
      <w:r>
        <w:t>[00:10:07.650] - Speaker 2</w:t>
      </w:r>
    </w:p>
    <w:p>
      <w:r>
        <w:t>Yes. And do you think it's difficult to prevent a snakebite?</w:t>
      </w:r>
    </w:p>
    <w:p/>
    <w:p>
      <w:r>
        <w:t>[00:10:14.460] - Speaker 1</w:t>
      </w:r>
    </w:p>
    <w:p>
      <w:r>
        <w:t>How can it be prevented?</w:t>
      </w:r>
    </w:p>
    <w:p/>
    <w:p>
      <w:r>
        <w:t>[00:10:18.330] - Speaker 2</w:t>
      </w:r>
    </w:p>
    <w:p>
      <w:r>
        <w:t>Yes.</w:t>
      </w:r>
    </w:p>
    <w:p/>
    <w:p>
      <w:r>
        <w:t>[00:10:19.820] - Speaker 1</w:t>
      </w:r>
    </w:p>
    <w:p>
      <w:r>
        <w:t>Well, just now here, because yes, now in the past few days, about two months ago, one appeared over there in the courtyard, it was always fat. In fact, just now the boy came down, that day we are here at eight in the morning when Elizabeth was looking and the chickens over there in the shade of a dry stick, she was there with her mischief, so she teased it and it went away. Yes, the little chicken was there, curled up under the stick. But as it was already fat, I didn't dare, because if they are like that, I kill them, but I didn't dare that time. When it happened, I said to Elizabeth: No, well we're here and someone has to go and we'll ask them to do us a favor. And it happened, this boy went and killed it. She says: It's a prank, but it's the kind that really hurt. And then, about a month ago, suddenly, a month and a half ago, another one appeared over there.</w:t>
      </w:r>
    </w:p>
    <w:p/>
    <w:p>
      <w:r>
        <w:t>[00:11:16.338] - Speaker 1</w:t>
      </w:r>
    </w:p>
    <w:p>
      <w:r>
        <w:t>So, as I'm in charge here, I called the lady and she told me that she was coming to spend the 24th, the 31st, but someone didn't come, she came until now, eight days ago, I guess. And in those days So, I told her I was a comforter, then some snakes appeared, she went into the kitchen, you know, you get the creolin.</w:t>
      </w:r>
    </w:p>
    <w:p/>
    <w:p>
      <w:r>
        <w:t>[00:11:36.860] - Speaker 1</w:t>
      </w:r>
    </w:p>
    <w:p>
      <w:r>
        <w:t>So, that's what we do now. I have a little bottle like that at Paco Criolina and I drip over there, as well as in the more private parts. And yes, no, a little bit, they've started to notice. That the creolin scares them away a lot and that burning the sulfur. When you want to put a little bit of sulfur and burn it, that all helps a lot. So, we've done that. Yes.</w:t>
      </w:r>
    </w:p>
    <w:p/>
    <w:p>
      <w:r>
        <w:t>[00:12:04.670] - Speaker 2</w:t>
      </w:r>
    </w:p>
    <w:p>
      <w:r>
        <w:t>Okay. Very interesting. Do you have anything else to say about snakes? More knowledge? No. Because I have no more questions. But thank you very much.</w:t>
      </w:r>
    </w:p>
    <w:p/>
    <w:p>
      <w:r>
        <w:t>[00:12:19.470] - Speaker 1</w:t>
      </w:r>
    </w:p>
    <w:p>
      <w:r>
        <w:t>Madam, with pleasure.</w:t>
      </w:r>
    </w:p>
    <w:p/>
    <w:p>
      <w:r>
        <w:t>[00:12:20.560] - Speaker 2</w:t>
      </w:r>
    </w:p>
    <w:p>
      <w:r>
        <w:t>Very interesting. Thank you for your time. And you know, the best solution is to go to the hospital, you have a snakebite. It's better to go to the hospital.</w:t>
      </w:r>
    </w:p>
    <w:p/>
    <w:p>
      <w:r>
        <w:t>[00:12:37.380] - Speaker 1</w:t>
      </w:r>
    </w:p>
    <w:p>
      <w:r>
        <w:t>To go out, yes, to look for the professionals who And that's the thing, it's up to you to take the animal, at least the two-year-old, she took it there. Now when we go to turn everything around, we don't take her, but the children and a grandchild did take her photo, then they took her and presented her there in photo, but no, nobody. And then they asked for her, then they were like students, something, they asked for her to study her and everything, you don't know what happened. The only thing here is when... Doña María has been taking her for many years now that she died from that, right?</w:t>
      </w:r>
    </w:p>
    <w:p/>
    <w:p>
      <w:r>
        <w:t>[00:13:21.700] - Speaker 2</w:t>
      </w:r>
    </w:p>
    <w:p>
      <w:r>
        <w:t>Yes, zero more.</w:t>
      </w:r>
    </w:p>
    <w:p/>
    <w:p>
      <w:r>
        <w:t>[00:13:24.080] - Speaker 1</w:t>
      </w:r>
    </w:p>
    <w:p>
      <w:r>
        <w:t>Yes, a lady from over there at Novillo's. But she did go, she arrived And she also got bitten on the foot at night. And let her walk, that we're going to the hospital and that we're not, tomorrow, and that tomorrow. The other day when it went down, it was already all swollen. Of course, the poison spread everywhere, it always lasted a few days, but they sent her to Girardón, and she died. Because of that, they say it was a little thing like that. But one of those little things, that has poison and always I don't know, the man distinguished her as María Cerna. Sure. She lived over there. Yeah, playing truant. And she lasted about 20 days fighting with it. Yeah, more or less. But yeah, already all poisoned, since that's how it was, it had poison. Who knows here, right? Because my foot always lasted all black, swollen there, until not long ago it went down. But suddenly it wasn't poisonous, who knows what it was.</w:t>
      </w:r>
    </w:p>
    <w:p/>
    <w:p>
      <w:r>
        <w:t>[00:14:35.985] - Speaker 1</w:t>
      </w:r>
    </w:p>
    <w:p>
      <w:r>
        <w:t>Or maybe I was wrong about the bite in the mouth.</w:t>
      </w:r>
    </w:p>
    <w:p/>
    <w:p>
      <w:r>
        <w:t>[00:14:39.880] - Speaker 2</w:t>
      </w:r>
    </w:p>
    <w:p>
      <w:r>
        <w:t>Yes, ma'am.</w:t>
      </w:r>
    </w:p>
    <w:p/>
    <w:p>
      <w:r>
        <w:t>[00:14:41.450] - Speaker 1</w:t>
      </w:r>
    </w:p>
    <w:p>
      <w:r>
        <w:t>Yes, ma'am.</w:t>
      </w:r>
    </w:p>
    <w:p/>
    <w:p>
      <w:r>
        <w:t>[00:14:43.090] - Speaker 2</w:t>
      </w:r>
    </w:p>
    <w:p>
      <w:r>
        <w:t>Thank you very much.</w:t>
      </w:r>
    </w:p>
    <w:p/>
    <w:p>
      <w:r>
        <w:t>[00:14:44.630] - Speaker 1</w:t>
      </w:r>
    </w:p>
    <w:p>
      <w:r>
        <w:t>Good afternoon, ma'am.</w:t>
      </w:r>
    </w:p>
    <w:p/>
    <w:p/>
    <w:p>
      <w:r>
        <w:t xml:space="preserve">Interview 11 2-4-25-06– Carmen de Apicalá (Severe bite victim) </w:t>
      </w:r>
    </w:p>
    <w:p/>
    <w:p>
      <w:r>
        <w:t>[00:00:00.000] - Speaker 1</w:t>
      </w:r>
    </w:p>
    <w:p>
      <w:r>
        <w:t>The tension of the liquids and the circulation don't arrive normally. So, within two hours, I already have inflammation, inflammation starts, inflammation and the harder I've stopped, the more inflamed. It even gets to the point where it's like the graft is going back in. So, that makes it impossible for me to work. Of course. Because normally, you have four hours that you have to go in a row. So that's where you go to work. It becomes impossible to work. Last night, I went to the prayer to say goodbye to the mass. I was in the What? I arrived at about 7:00 at night and lasted until 12:00. In the field or where? No, here at a friend's house. And it got really inflamed. That's where it is, it's inflamed. It's inflamed there. Does the young lady want to know where it is? Yes. She's going to tell you what it is.</w:t>
      </w:r>
    </w:p>
    <w:p/>
    <w:p>
      <w:r>
        <w:t>[00:01:08.170] - Speaker 2</w:t>
      </w:r>
    </w:p>
    <w:p>
      <w:r>
        <w:t>I have a project on snake casts at the University of San Diego, University of the Andes, in Bogotá. And I am Claire and I am American and I study people, knowledge about snake casts or experiences as well. And I also have an informed consent form. I have 10 questions for 10 minutes only. And because my Spanish is not perfect, I need to record the interview. That is if you agree to the recording. Yes, yes, yes. Okay. Can you sign here? And what would you prefer? That you tell me your name? Yes, or you can say your name and you agree. What do you prefer?</w:t>
      </w:r>
    </w:p>
    <w:p/>
    <w:p>
      <w:r>
        <w:t>[00:02:06.530] - Speaker 1</w:t>
      </w:r>
    </w:p>
    <w:p>
      <w:r>
        <w:t>What does the name tell me?</w:t>
      </w:r>
    </w:p>
    <w:p/>
    <w:p>
      <w:r>
        <w:t>[00:02:07.760] - Speaker 2</w:t>
      </w:r>
    </w:p>
    <w:p>
      <w:r>
        <w:t>Yes, okay. What's your name?</w:t>
      </w:r>
    </w:p>
    <w:p/>
    <w:p>
      <w:r>
        <w:t>[00:02:10.770] - Speaker 1</w:t>
      </w:r>
    </w:p>
    <w:p>
      <w:r>
        <w:t>Javier García. Javier.</w:t>
      </w:r>
    </w:p>
    <w:p/>
    <w:p>
      <w:r>
        <w:t>[00:02:12.220] - Speaker 2</w:t>
      </w:r>
    </w:p>
    <w:p>
      <w:r>
        <w:t>And do you agree with my questions? And shall we record it?</w:t>
      </w:r>
    </w:p>
    <w:p/>
    <w:p>
      <w:r>
        <w:t>[00:02:18.390] - Speaker 1</w:t>
      </w:r>
    </w:p>
    <w:p>
      <w:r>
        <w:t>Yes. And why is that?</w:t>
      </w:r>
    </w:p>
    <w:p/>
    <w:p>
      <w:r>
        <w:t>[00:02:20.290] - Speaker 2</w:t>
      </w:r>
    </w:p>
    <w:p>
      <w:r>
        <w:t>Sorry. Okay. Yes, the questions about snake bites. And more importantly, do you agree to be recorded?</w:t>
      </w:r>
    </w:p>
    <w:p/>
    <w:p>
      <w:r>
        <w:t>[00:02:32.010] - Speaker 1</w:t>
      </w:r>
    </w:p>
    <w:p>
      <w:r>
        <w:t>Yes. Yes, record.</w:t>
      </w:r>
    </w:p>
    <w:p/>
    <w:p>
      <w:r>
        <w:t>[00:02:33.900] - Speaker 2</w:t>
      </w:r>
    </w:p>
    <w:p>
      <w:r>
        <w:t>Okay, perfect. I'm sorry, my Spanish isn't good. No, don't worry. How old are you?</w:t>
      </w:r>
    </w:p>
    <w:p/>
    <w:p>
      <w:r>
        <w:t>[00:02:45.040] - Speaker 1</w:t>
      </w:r>
    </w:p>
    <w:p>
      <w:r>
        <w:t>I'm 52 at the moment.</w:t>
      </w:r>
    </w:p>
    <w:p/>
    <w:p>
      <w:r>
        <w:t>[00:02:47.420] - Speaker 2</w:t>
      </w:r>
    </w:p>
    <w:p>
      <w:r>
        <w:t>And what do you do for a living?</w:t>
      </w:r>
    </w:p>
    <w:p/>
    <w:p>
      <w:r>
        <w:t>[00:02:49.320] - Speaker 1</w:t>
      </w:r>
    </w:p>
    <w:p>
      <w:r>
        <w:t>I work in various trades, in the fields, with livestock, reaping, fixing fences, all kinds of field work.</w:t>
      </w:r>
    </w:p>
    <w:p/>
    <w:p>
      <w:r>
        <w:t>[00:02:56.850] - Speaker 2</w:t>
      </w:r>
    </w:p>
    <w:p>
      <w:r>
        <w:t>And you live here?</w:t>
      </w:r>
    </w:p>
    <w:p/>
    <w:p>
      <w:r>
        <w:t>[00:02:59.190] - Speaker 1</w:t>
      </w:r>
    </w:p>
    <w:p>
      <w:r>
        <w:t>Yes, at the moment, yes, sir.</w:t>
      </w:r>
    </w:p>
    <w:p/>
    <w:p>
      <w:r>
        <w:t>[00:03:01.990] - Speaker 2</w:t>
      </w:r>
    </w:p>
    <w:p>
      <w:r>
        <w:t>And are you married or single? Married. And how many years have you lived in El Carmen?</w:t>
      </w:r>
    </w:p>
    <w:p/>
    <w:p>
      <w:r>
        <w:t>[00:03:09.170] - Speaker 1</w:t>
      </w:r>
    </w:p>
    <w:p>
      <w:r>
        <w:t>Years in El Carmen, all my life. I mean, yes, I've always lived here.</w:t>
      </w:r>
    </w:p>
    <w:p/>
    <w:p>
      <w:r>
        <w:t>[00:03:15.770] - Speaker 2</w:t>
      </w:r>
    </w:p>
    <w:p>
      <w:r>
        <w:t>Can you explain more about your snake bite?</w:t>
      </w:r>
    </w:p>
    <w:p/>
    <w:p>
      <w:r>
        <w:t>[00:03:22.990] - Speaker 1</w:t>
      </w:r>
    </w:p>
    <w:p>
      <w:r>
        <w:t>What do you want me to say? Look.</w:t>
      </w:r>
    </w:p>
    <w:p/>
    <w:p>
      <w:r>
        <w:t>[00:03:25.550] - Speaker 2</w:t>
      </w:r>
    </w:p>
    <w:p>
      <w:r>
        <w:t>What happened? When?</w:t>
      </w:r>
    </w:p>
    <w:p/>
    <w:p>
      <w:r>
        <w:t>[00:03:27.820] - Speaker 1</w:t>
      </w:r>
    </w:p>
    <w:p>
      <w:r>
        <w:t>For me, that was on a Monday, Monday, February 5th. I went to the countryside. That year? Yes, last year. Last year. 2024. I went out to the countryside, I went to the path where we were born, where we were born, we have a little plot of land there, a little piece of land, and we had some cows, some little cows. And then I went to check the fence where they go down to drink water from the stream and I went down a little path, a normal little path that we call a bridle path, that we call, and I went down to the bank of the stream. And at that moment I went to the bank of the stream and I looked at what I was going to look at, which was the fence. I stayed there for a moment, I checked. And when I came out, the snake was already there, waiting for me. I'm sure that the moment I passed by, it sensed or felt me stepping on it, I don't know what happened.</w:t>
      </w:r>
    </w:p>
    <w:p/>
    <w:p>
      <w:r>
        <w:t>[00:04:37.233] - Speaker 1</w:t>
      </w:r>
    </w:p>
    <w:p>
      <w:r>
        <w:t>And it uncoiled and waited for me by the side of the road. How do they attack, is it through What do they call this? Body heat.</w:t>
      </w:r>
    </w:p>
    <w:p/>
    <w:p>
      <w:r>
        <w:t>[00:04:49.380] - Speaker 2</w:t>
      </w:r>
    </w:p>
    <w:p>
      <w:r>
        <w:t>Was it a farmyard?</w:t>
      </w:r>
    </w:p>
    <w:p/>
    <w:p>
      <w:r>
        <w:t>[00:04:51.020] - Speaker 1</w:t>
      </w:r>
    </w:p>
    <w:p>
      <w:r>
        <w:t>No, I was bitten by a snake, a size X. Supposedly the epidemiologist from Ibaguet, from the Tolima regional office, said it was a size X, but crossed with a rotten one, another snake, which is the one that rots you and that's fatal. And then that day it happened to me. I was coming out, when I felt it, it was when I saw something move and I jumped, but it was very fast. And it stabbed me here in this area, in this upper part of the muscle.</w:t>
      </w:r>
    </w:p>
    <w:p/>
    <w:p>
      <w:r>
        <w:t>[00:05:28.920] - Speaker 2</w:t>
      </w:r>
    </w:p>
    <w:p>
      <w:r>
        <w:t>That was great.</w:t>
      </w:r>
    </w:p>
    <w:p/>
    <w:p>
      <w:r>
        <w:t>[00:05:30.650] - Speaker 1</w:t>
      </w:r>
    </w:p>
    <w:p>
      <w:r>
        <w:t>The snake was about one meter ten centimeters long, if it wasn't that thick, it wasn't very thick. Because we, let's say, she stings me and she, wherever I get stung, she jumps. I was here in the group and she fell, pretend, let's say, she jumped from where she bit me to where she jumped, she jumped about four meters, three meters more or less, and fell into the water. And she came and rolled up again, rolled her tail down in the sand, in the water, and stuck her head out and barely looked at me and ready again. And I was looking at her, but I didn't have anything to throw at her or anything. I was kind of in shock, wondering: What do I do? Now what do I do? It bit me. It's my turn to carry the snake so that It's my turn to carry the snake so that the doctor can come in and decide what antidote he has to give me.</w:t>
      </w:r>
    </w:p>
    <w:p/>
    <w:p>
      <w:r>
        <w:t>[00:06:30.040] - Speaker 2</w:t>
      </w:r>
    </w:p>
    <w:p>
      <w:r>
        <w:t>Exactly.</w:t>
      </w:r>
    </w:p>
    <w:p/>
    <w:p>
      <w:r>
        <w:t>[00:06:31.880] - Speaker 1</w:t>
      </w:r>
    </w:p>
    <w:p>
      <w:r>
        <w:t>At that moment, my wife was standing by the side of the road.</w:t>
      </w:r>
    </w:p>
    <w:p/>
    <w:p>
      <w:r>
        <w:t>[00:06:33.660] - Speaker 2</w:t>
      </w:r>
    </w:p>
    <w:p>
      <w:r>
        <w:t>You killed the snake.</w:t>
      </w:r>
    </w:p>
    <w:p/>
    <w:p>
      <w:r>
        <w:t>[00:06:36.110] - Speaker 1</w:t>
      </w:r>
    </w:p>
    <w:p>
      <w:r>
        <w:t>Not at the time. I went out to the road where my wife was and she said to me: No, make a tourniquet. So she took the lace of my shoe and made a tourniquet here. She ripped me open several times, trying to get the poison out, because that's what it does, by chance, because I didn't have a knife or anything to cut myself with so that But anyway, she tried to do that to me, to help me in that way. I said: No, I have to kill the snake because I have to take it with me. So I went to a neighbor, a relative who lived ten minutes from where I was. So I got on the motorbike and I went and I invited him over. I said to him: Cousin, walk with me and I'll get you a snake. No, but how? I said: Yes, I'll get you a snake. Where to? I said: Down the little path that leads to the ravine. And he came with me, took a long machete and gave me a piece of it to look for it and we went to look for it.</w:t>
      </w:r>
    </w:p>
    <w:p/>
    <w:p>
      <w:r>
        <w:t>[00:07:31.268] - Speaker 1</w:t>
      </w:r>
    </w:p>
    <w:p>
      <w:r>
        <w:t>I said to him: Look, she bit me here, she fell there and here, on the little path where the hill goes up, which is the hill on the edge of the ravine, there's a little leaf that we call mouse's ear, which is like a garden, it's so tiny.</w:t>
      </w:r>
    </w:p>
    <w:p/>
    <w:p>
      <w:r>
        <w:t>[00:07:47.300] - Speaker 1</w:t>
      </w:r>
    </w:p>
    <w:p>
      <w:r>
        <w:t>Exactly from where she threw herself into the ravine, she came back and climbed out. And she was stuck in the rubbish, waiting, completely still. He arrived and swung the machete like this, when he swung the machete like this, looking for her, because we were looking for her. She came back and got up and was ready again. Then he took the machete and hit her first That was when we wounded her and we were able to throw her to the side, where we could see better and crush her head, because she was a poisonous animal and at any moment, to get her out, I didn't see, she could sting again. So, it was our turn. Yes, we killed her, we took her out in a bag and then they took me out. He came to take me to the doctor, here to Carmen. To the Hospital del Carmen, because my leg was asleep, it didn't respond anymore. I had already started walking... I went to the hospital. I could walk, but I couldn't, I mean, I was totally asleep.</w:t>
      </w:r>
    </w:p>
    <w:p/>
    <w:p>
      <w:r>
        <w:t>[00:08:46.790] - Speaker 1</w:t>
      </w:r>
    </w:p>
    <w:p>
      <w:r>
        <w:t>I came and he took me to the hospital. I arrived at the hospital, they took me to the ward and I waited for them to give me the antidote, because supposedly they had the antidote. And we called the doctor and the doctor said: They're not going to give me the antidote.</w:t>
      </w:r>
    </w:p>
    <w:p/>
    <w:p>
      <w:r>
        <w:t>[00:09:04.800] - Speaker 1</w:t>
      </w:r>
    </w:p>
    <w:p>
      <w:r>
        <w:t>To the nurse, sorry, I said: They are not going to give me the antidote. The nurse told me: No, not until the doctor orders us to, because if the doctor orders us to, there is nothing we can do. And then what happens? No, it's that your insurance has expired a month ago, you haven't paid the insurance. And to attend to you, you have to deposit 2,500,000 pesos. I had to pay first so they would give me first aid. But how? If I was paying for the insurance, I don't understand why I'm here. And they didn't give me anything. So, I told him: My daughter works for the fire department. She was here at the fire station at the car wash. They had the ambulance there. No, daddy, we've already called Girardó. So they called the fire captain and said: Captain, do me a favor, I've got my dad here, a snake bit him, they won't treat him.</w:t>
      </w:r>
    </w:p>
    <w:p/>
    <w:p>
      <w:r>
        <w:t>[00:09:55.094] - Speaker 1</w:t>
      </w:r>
    </w:p>
    <w:p>
      <w:r>
        <w:t>She said: Take him to Girardón. Lend me the ambulance. And I said: OK, go ahead. They put me in the fire brigade ambulance and took me to Girardón. They took me to Girardón, they treated me there and the doctor who treated me asked me: What happened to you? I told him: I was bitten by a snake, an XXL.</w:t>
      </w:r>
    </w:p>
    <w:p/>
    <w:p>
      <w:r>
        <w:t>[00:10:13.410] - Speaker 1</w:t>
      </w:r>
    </w:p>
    <w:p>
      <w:r>
        <w:t>But how? I said: Yes, I went like this, just like I told you, I walked a little way, it bit me and this and this like that. And the snake: Which snake was it? I said: Nothing of size X. How do you know it's a size X? Because I'm from the countryside. I was born and raised in the countryside, I know what snakes are like there. What's more, if you want, look, here they are. Because I was in the ambulance and the snake was in a bag next to me. And he arrived and he took it, he took it out and he looked at it. And then, he didn't ask me anything else, they just searched for the antidote and they gave it to me. And that night, all night, it was like that, he was like a robot.</w:t>
      </w:r>
    </w:p>
    <w:p/>
    <w:p>
      <w:r>
        <w:t>[00:10:59.240] - Speaker 2</w:t>
      </w:r>
    </w:p>
    <w:p>
      <w:r>
        <w:t>Did you have any pain?</w:t>
      </w:r>
    </w:p>
    <w:p/>
    <w:p>
      <w:r>
        <w:t>[00:11:03.750] - Speaker 1</w:t>
      </w:r>
    </w:p>
    <w:p>
      <w:r>
        <w:t>Yes, quite a lot. The pain more or less went away It was like the afternoon of the morning when I passed out. I mean, the same pain and so many drugs that they gave me for the pain and that, because nothing helped. From one moment to the next it went away and I fell asleep. I woke up again at six in the morning. Then the doctor arrived. How do you feel? I said: No, fine, doctor. It doesn't hurt anymore. I feel much better already. But relax, chinito, you're not dying anymore. From what he told me. I already... How do you say it? We already got through it. Then they sent me to the observation room and from there they sent me to the ward. And while I was in the ward, I stayed in that clinic, the Dumeán y Girardot Clinic, formerly the San Rafael Hospital, which was the first one, I stayed there for 18 days. During those 18 days, I had a doctor who checked me every day.</w:t>
      </w:r>
    </w:p>
    <w:p/>
    <w:p>
      <w:r>
        <w:t>[00:12:12.991] - Speaker 1</w:t>
      </w:r>
    </w:p>
    <w:p>
      <w:r>
        <w:t>She didn't give a damn about what was happening to me. She didn't take into account that the poison was necrotizing my skin. Inside, I was rotting like a piece of fruit. After 18 days, they discharged me and I went home, thinking that there was no longer a child to heal and that nothing more was happening.</w:t>
      </w:r>
    </w:p>
    <w:p/>
    <w:p>
      <w:r>
        <w:t>[00:12:38.380] - Speaker 1</w:t>
      </w:r>
    </w:p>
    <w:p>
      <w:r>
        <w:t>That night when I went to bed, at two in the morning, between one and two in the morning, I came down with a fever and a cold sweat. I got up and took two acetaminophen and went to bed. And in the morning, the next day, I felt normal. I felt that it hurt, but I didn't pay much attention to it It was a mild pain. I went back and took another two pills. I have a goddaughter who is a nurse. So, she was going to clean the house for me and do the healing, because the whole top of my leg had become necrotic. I have the photos and everything. So, when she arrived, she arrived at about nine in the morning to treat me. I arrived and I put my leg up, she took off the bandage. She took off the bandage and my leg exploded. And it started to come out ripening, ripening, ripening, ripening, ripening, ripening, ripening. And it kept coming out and out, and she said: No, padrino, she says to me: Padrino, it's time for you to go to the clinic again.</w:t>
      </w:r>
    </w:p>
    <w:p/>
    <w:p>
      <w:r>
        <w:t>[00:13:43.439] - Speaker 1</w:t>
      </w:r>
    </w:p>
    <w:p>
      <w:r>
        <w:t>You have a very bad infection. And now I called a relative here who has a car, I said: Hermán, I don't need you to take me to the clinic.</w:t>
      </w:r>
    </w:p>
    <w:p/>
    <w:p>
      <w:r>
        <w:t>[00:13:53.800] - Speaker 1</w:t>
      </w:r>
    </w:p>
    <w:p>
      <w:r>
        <w:t>They took me to the clinic and they went to check the spot where I was bleeding, and sometimes they'd find the source of the bleeding, and sometimes they'd leave the hole on the floor. Maturation and maturation and maturation. Then, there in that clinic, they told me that they'd already checked me and the insurance was active, because the insurance works for three months after you've paid, but I was paying. The thing is that there had been a delay in payment. And well, that's how it happened. From there they tell me: No, we already covered you for the emergency, it's your turn to go to where you pay for the insurance, which where I pay for the insurance is the EPS went to Mizanar. So they sent me to Mizanar, I went to Mizanar. And in Mizanar they sent me to A&amp;E and in A&amp;E they told me to wait and the security guard didn't attend to me. I was in a wheelchair because I couldn't stand, where it said at the bottom, that was the ripening pit.</w:t>
      </w:r>
    </w:p>
    <w:p/>
    <w:p>
      <w:r>
        <w:t>[00:14:48.837] - Speaker 1</w:t>
      </w:r>
    </w:p>
    <w:p>
      <w:r>
        <w:t>The ripening pit was where they sent me. They took me to A&amp;E, they took me there, they took off the bandages, it was full, whatever they had. They came back and put them back on, what are they called?</w:t>
      </w:r>
    </w:p>
    <w:p/>
    <w:p>
      <w:r>
        <w:t>[00:15:02.150] - Speaker 1</w:t>
      </w:r>
    </w:p>
    <w:p>
      <w:r>
        <w:t>They would put me to sleep and I would come round and fill them up. And they would come back and change them, I would come back and fill them up. It was horrible. And that's how it was until the internist arrived, at 7 in the evening, imagine, I had been at it since ten in the morning. At seven in the evening, the internist arrived, he came and said to me: What happened to Mr. Javier? I said: Doctor, I have a problem and it's that a snake bit me, like this, like this, like this. Well, are you from the snake? Yes, sir, I am from the snake. He said: Come on, I'll check you over. He took and held this like this and said: You have about 350 centimeters of content in that leg. The leg is rotten. You should take it to the clinic now. You should operate, cut it open, see what happens. Then, at almost 11 at night, the ambulance came to pick me up and take me to the clinic, right there in Girardo, which is like going from here to the square.</w:t>
      </w:r>
    </w:p>
    <w:p/>
    <w:p>
      <w:r>
        <w:t>[00:16:06.957] - Speaker 1</w:t>
      </w:r>
    </w:p>
    <w:p>
      <w:r>
        <w:t>They took me there and admitted me and took me to a separate room, a bed all to myself, alone. And there they came and a doctor with a nurse came, and he said to me: "Are you from la Culera?"</w:t>
      </w:r>
    </w:p>
    <w:p/>
    <w:p>
      <w:r>
        <w:t>[00:16:20.110] - Speaker 1</w:t>
      </w:r>
    </w:p>
    <w:p>
      <w:r>
        <w:t>Yes, sir, I am. I said to him: Come on, I'll check it out. He took off all the bandages and he took my leg and he said: All this is rotten. I said to him: Don Javier, are you strong? And he said: More or less? Well, yes, then. I'm going to do it for you to rest. Rest from the pain and everything. I'm going to take out all that content. Then he started to gut it, to gut it. And that was the flow. He took out a white sheet that big, full of that stuff. I mean, it was red with blood and maturing. And he said: "No more, let's leave it at that for today. It was already coming out. Blood was already coming out with a little bit of matter. Then they left me like that, still. They changed the sheets, cleaned a bit of the leg and came back and bandaged me up. And I had to wait because the next day I was going to the operating table.</w:t>
      </w:r>
    </w:p>
    <w:p/>
    <w:p>
      <w:r>
        <w:t>[00:17:19.394] - Speaker 1</w:t>
      </w:r>
    </w:p>
    <w:p>
      <w:r>
        <w:t>The next day they took me to the operating table, they opened me up, they finished breaking it, they opened me up. You can't imagine how dead the flesh was. And that left me with part of the bone and all this muscle turned back into necrotic flesh. And they started to wash it, they removed the useless skin, the dead skin, and they started to wash it and to remove all the flesh, flesh, flesh, flesh and packaging.</w:t>
      </w:r>
    </w:p>
    <w:p/>
    <w:p>
      <w:r>
        <w:t>[00:17:49.160] - Speaker 1</w:t>
      </w:r>
    </w:p>
    <w:p>
      <w:r>
        <w:t>And they sucked, like a machine, and they washed that and that and kept sucking. And they filled the jars with damaged, necrotic meat, with blood and everything. And then the doctor said: They stared at me, there were three doctors, and you have to amputate the leg. You can't use that leg anymore. It has to come off. Then, as if by a miracle from God, another doctor arrived. He said: Come on, what happened? He looked at her. No, doctor, she has this, she has almost completely lost her leg. He checked her, looked, uncovered, looked. He said: Let's give it a chance. We'll do two more washes and see. If in two more washes we don't see any recovery, we'll amputate. And well, whatever my God wants. And that's what happened. And they left me alone. And they did the second wash, which always involved an injection into the spine to put me half-asleep. They did two, three washes.</w:t>
      </w:r>
    </w:p>
    <w:p/>
    <w:p>
      <w:r>
        <w:t>[00:18:58.611] - Speaker 1</w:t>
      </w:r>
    </w:p>
    <w:p>
      <w:r>
        <w:t>And every time they took me out, they took out a lot of rubbish, dead flesh, dead tissue, dead tissue Of course, I was wasting away, or rather, I was no longer wasting away, I was no longer even a bone, just this tendon from here down. When they'd done the fourth wash, and I'd already been through four washes, my brother, who was also keeping an eye on things, asked the doctor, because they weren't telling me anything anymore.</w:t>
      </w:r>
    </w:p>
    <w:p/>
    <w:p>
      <w:r>
        <w:t>[00:19:34.060] - Speaker 1</w:t>
      </w:r>
    </w:p>
    <w:p>
      <w:r>
        <w:t>Doctor, and how do you see it? What happened? Oh, no. It seems that the leg is evolving well, so we are going to continue to wash it and treat the infection, to try to kill the infection completely to see what can be done. So, they did that. They kept treating the infection, they removed dead tissue from two parts, they did two different tests, they gave me different types of antibiotics and they looked to see which one worked best. That's when they changed the antibiotic, because I was being treated with a really strong antibiotic, because where the gout hit me I went white, it burned all at once. So they changed the antibiotic and that antibiotic helped me recover faster. And then, when they saw that that antibiotic worked, yes, they continued to treat me, like, they took me. They even took it off because they gave me washes every two days. I mean, every other day they gave me a wash. After that, they put a device in me.</w:t>
      </w:r>
    </w:p>
    <w:p/>
    <w:p>
      <w:r>
        <w:t>[00:20:50.948] - Speaker 1</w:t>
      </w:r>
    </w:p>
    <w:p>
      <w:r>
        <w:t>They put a device in me that he I don't remember what it's called. It's a device, like a small motor. No, he injects liquid, it washes and on the other side it sucks and takes out. It washes and takes out.</w:t>
      </w:r>
    </w:p>
    <w:p/>
    <w:p>
      <w:r>
        <w:t>[00:21:08.190] - Speaker 1</w:t>
      </w:r>
    </w:p>
    <w:p>
      <w:r>
        <w:t>It washes and takes it out. On one side, serum. And on the other side, the little hose takes it out and takes it to a device with a small motor next to it. I can't remember what it's called. And they kept at it like that. Then they didn't do it every day and a half anymore. They backed off, they did it every four days, three days, I mean. Then they didn't do it to me any more, they gave it to me every three days, three days, I mean. Then they didn't do it to me any more, they gave it to me every five days. So there was an improvement. Until they said: Okay, the infection is over. We have to do the referral, because we can't do that surgery here, that surgery has to be done in Bogotá or see where we can send you, to a colsubsidio clinic. And I got the referral for Bogotá. From there, I was referred to the Clínica Roma in Bogotá, from colsubsidio.</w:t>
      </w:r>
    </w:p>
    <w:p/>
    <w:p>
      <w:r>
        <w:t>[00:22:08.843] - Speaker 1</w:t>
      </w:r>
    </w:p>
    <w:p>
      <w:r>
        <w:t>At the Clínica Roma the process starts again, because I arrive there, ready for surgery, sent from Girardot. In Bogotá, I am received by the doctors, the surgeons and physicians, they take me to the operating table to examine my leg, they bandage it, they check it, they see how it is, surgery. But that surgery can't be done here.</w:t>
      </w:r>
    </w:p>
    <w:p/>
    <w:p>
      <w:r>
        <w:t>[00:22:32.340] - Speaker 1</w:t>
      </w:r>
    </w:p>
    <w:p>
      <w:r>
        <w:t>That surgery means taking him to the north of Bogotá, to the Calle 100 Clinic, which is where they did the surgery. Because that's a surgery, they call it flap surgery, which is what they did on me. So, they keep doing the tests on me there until they do another full evaluation on me again. They do about four washes, four or five washes, and And from there they do the same thing, they take out two pieces of tissue and they come back and take it to In other words, for their own safety, they come back and do the tests to make sure there is no infection anywhere on my leg. So what do they do? They come back and do the washing, take tissue, clean all that tissue, which still has dead tissue and skin, they remove all that and take it to the laboratory for six days. After six days they give me the verdict: am I free of infection or not? After six days the doctor said to me: Mr.</w:t>
      </w:r>
    </w:p>
    <w:p/>
    <w:p>
      <w:r>
        <w:t>[00:23:36.511] - Speaker 1</w:t>
      </w:r>
    </w:p>
    <w:p>
      <w:r>
        <w:t>Javier, are you healthy, are you free of infection? We were able to control the infection, there is no infection, you are fit for surgery. Now we need to schedule the surgery. So, they said to me: Well, Mr. Javier, we are going to call the clinic on Calle 100, which is where you can have the surgery, and we will give you an appointment.</w:t>
      </w:r>
    </w:p>
    <w:p/>
    <w:p>
      <w:r>
        <w:t>[00:24:02.560] - Speaker 1</w:t>
      </w:r>
    </w:p>
    <w:p>
      <w:r>
        <w:t>And I went: Okay, wait, wait. They did another scan. When I became the boss, the surgeon who was with me in Plastic Surgery said to me: Mr. Javier, the surgery has been scheduled. From then until a month later. I had to hold on for another month. That was around March 22nd. Yes, in March, something like that. March 20th, 22nd. The surgery was scheduled for April 22nd. So, I had to wait and see what they were going to do. In the case, the clinic wanted to send me home, to come home or they would give it to me again in Girardón, to the Girardón clinic, because I belonged to Girardón. I said to her: Doctor, but how are you going to send me home with a wound like the one I have? Wherever it gets infected, I'll lose my leg. And who's going to answer for me? Me: No, but you've already had the tests, you're fit for surgery, but the thing is, your surgery is in a month, I said: But it's not my fault, it's not my fault, it's the clinic's.</w:t>
      </w:r>
    </w:p>
    <w:p/>
    <w:p>
      <w:r>
        <w:t>[00:25:13.190] - Speaker 1</w:t>
      </w:r>
    </w:p>
    <w:p>
      <w:r>
        <w:t>You're the ones who have to look at how they do the surgery, because I'm coming in for a surgery.</w:t>
      </w:r>
    </w:p>
    <w:p/>
    <w:p>
      <w:r>
        <w:t>[00:25:21.690] - Speaker 1</w:t>
      </w:r>
    </w:p>
    <w:p>
      <w:r>
        <w:t>So, between arguing with them and one thing or another, we went to the Superintendency of Health, letters were sent to them I mean, trying to get them to bring it forward for me. It wasn't possible. So, as a last resort, since it wasn't possible, the advisor from Call Subsidio came, who they sent me to. It was either I came home or they transferred me to Girardón. I said: Well, doctor, so we can sign you out. I told her: No, we're not signing anything, because if my leg gets infected and I lose it, it's your fault, not mine. Because I've been trying to save my leg, you're going to send me home. So, it's not right. So, I don't know what happened between them, but she said to the daughter, who was with me during those days: Well, if that's the case, then let's draw up a document and you take responsibility for my dad and you sign it, and we'll sign it and we'll leave.</w:t>
      </w:r>
    </w:p>
    <w:p/>
    <w:p>
      <w:r>
        <w:t>[00:26:22.912] - Speaker 1</w:t>
      </w:r>
    </w:p>
    <w:p>
      <w:r>
        <w:t>But you have us: No, we can't sign, I said to her: So, you are responsible because I come here for surgery and you are sending me back a month later, and I am in danger of getting an infection because I am where I shouldn't be.</w:t>
      </w:r>
    </w:p>
    <w:p/>
    <w:p>
      <w:r>
        <w:t>[00:26:40.280] - Speaker 1</w:t>
      </w:r>
    </w:p>
    <w:p>
      <w:r>
        <w:t>And then they talked among themselves, among the group from the clinic, the bosses and so on, and they left me there. I lasted a month. I lasted a month, a month there in the clinic, just sleeping and eating. They simply gave me the injection for coagulation, so that there would be no blood clotting. They gave it to me, yes, here around my navel. So, it was my turn every day. And they had me on a drip in case they had to put something in me. And they gave me pills so I wouldn't feel the pain at night, in case I did feel pain. And that's how I spent my time until the surgery. And they did the surgery. In the surgery they did it on the 22nd, the 26th, 26th, 27th they did the second surgery, which the first was flap surgery, which is what I'm telling you, and then came the plastic surgery, which removed skin from here to here to cover the bone, because the bone was bare, there was no skin, there wasn't enough skin to cover it and so they removed skin from here to here.</w:t>
      </w:r>
    </w:p>
    <w:p/>
    <w:p>
      <w:r>
        <w:t>[00:27:59.957] - Speaker 1</w:t>
      </w:r>
    </w:p>
    <w:p>
      <w:r>
        <w:t>And they also removed the flap of skin from here to here below, which is a flap, what they did to me.</w:t>
      </w:r>
    </w:p>
    <w:p/>
    <w:p>
      <w:r>
        <w:t>[00:28:09.600] - Speaker 1</w:t>
      </w:r>
    </w:p>
    <w:p>
      <w:r>
        <w:t>And until the present, I lasted about six more days in the clinic and they already discharged me and sent me home. And at home, on behalf of the clinic, they sent the Ibague wound clinic to the house. They came twice a week to dress my wounds. They came on Monday or Tuesday and they came on Friday or Thursday, they came again to dress my wounds every week, until it healed completely, the wounds closed. And what I have, look, I'm going to show you now.</w:t>
      </w:r>
    </w:p>
    <w:p/>
    <w:p>
      <w:r>
        <w:t>[00:28:50.280] - Speaker 2</w:t>
      </w:r>
    </w:p>
    <w:p>
      <w:r>
        <w:t>Wow!</w:t>
      </w:r>
    </w:p>
    <w:p/>
    <w:p>
      <w:r>
        <w:t>[00:28:52.400] - Speaker 1</w:t>
      </w:r>
    </w:p>
    <w:p>
      <w:r>
        <w:t>That's the trail of the snake, what I was left with. Wow! Look. Yes. This is the back flap, it's swollen there. Because that's the problem I have, the one that bothers me when I work. I haven't worked today, I've just been walking around here and I put my foot up every so often. There it's inflamed, it's hard. It's in the morning when I get up, as I sleep with my foot on some headboards, then it completely goes down. But during the day it gets inflamed. That flap comes from here. That flap has life here, under the leg. They connected the veins down here, which is what gives life to the flap, which is this. This is what the back is, it's from here to here. A big part of it died here. This part didn't stick, it died.</w:t>
      </w:r>
    </w:p>
    <w:p/>
    <w:p>
      <w:r>
        <w:t>[00:29:48.870] - Speaker 2</w:t>
      </w:r>
    </w:p>
    <w:p>
      <w:r>
        <w:t>And the bite was here?</w:t>
      </w:r>
    </w:p>
    <w:p/>
    <w:p>
      <w:r>
        <w:t>[00:29:54.060] - Speaker 1</w:t>
      </w:r>
    </w:p>
    <w:p>
      <w:r>
        <w:t>Yes, the bite was here, in this space, here. That's where she bit me. The funny thing is that she bit me very high up. I was wearing sneakers and she bit me here high up, the bite was here. But like this, I'll remove this. This was open and they put this flap here, this is the flap, and they put skin from here to here, and that was collected and it stayed like that. That's the story of the snake, of the damage it does.</w:t>
      </w:r>
    </w:p>
    <w:p/>
    <w:p>
      <w:r>
        <w:t>[00:30:28.450] - Speaker 2</w:t>
      </w:r>
    </w:p>
    <w:p>
      <w:r>
        <w:t>Strong, strong. Yes, and thank God you still have your stone.</w:t>
      </w:r>
    </w:p>
    <w:p/>
    <w:p>
      <w:r>
        <w:t>[00:30:37.040] - Speaker 1</w:t>
      </w:r>
    </w:p>
    <w:p>
      <w:r>
        <w:t>Thank God and the doctor who arrived at that moment and said that they were going to give me another chance not to remove the skin. This area from here to here, that's white. In other words, where they removed skin, that's left white. But it's about this wide. What they remove, they remove skin and they cover from there to there. This piece was what died when I got to the clinic, at the first check-up at the clinic in Bogotá. My son, the doctor, said: No, this skin is no longer useful. So they took a scalpel and cut it. And where they cut, that's where it stuck, look. He was left with this gap, because it was attached up to here. This flap went up to here. But as it died, it had to be cut. And it healed by itself.</w:t>
      </w:r>
    </w:p>
    <w:p/>
    <w:p>
      <w:r>
        <w:t>[00:31:23.140] - Speaker 2</w:t>
      </w:r>
    </w:p>
    <w:p>
      <w:r>
        <w:t>And are you in pain now too?</w:t>
      </w:r>
    </w:p>
    <w:p/>
    <w:p>
      <w:r>
        <w:t>[00:31:27.250] - Speaker 1</w:t>
      </w:r>
    </w:p>
    <w:p>
      <w:r>
        <w:t>Right now I feel sharp stabs. Like when the current catches you, from below, I feel strong stabs. They hit me at times, they get me fed up and it burns. It burns as if you had a little fire inside. But thank God, I have my leg there, it keeps me walking. I'm going to show you some of the photos.</w:t>
      </w:r>
    </w:p>
    <w:p/>
    <w:p>
      <w:r>
        <w:t>[00:31:59.540] - Speaker 2</w:t>
      </w:r>
    </w:p>
    <w:p>
      <w:r>
        <w:t>And how did you know to go to the hospital immediately?</w:t>
      </w:r>
    </w:p>
    <w:p/>
    <w:p>
      <w:r>
        <w:t>[00:32:05.610] - Speaker 1</w:t>
      </w:r>
    </w:p>
    <w:p>
      <w:r>
        <w:t>What do you mean?</w:t>
      </w:r>
    </w:p>
    <w:p/>
    <w:p>
      <w:r>
        <w:t>[00:32:06.400] - Speaker 2</w:t>
      </w:r>
    </w:p>
    <w:p>
      <w:r>
        <w:t>How did you know? Why did you go to the hospital?</w:t>
      </w:r>
    </w:p>
    <w:p/>
    <w:p>
      <w:r>
        <w:t>[00:32:12.410] - Speaker 1</w:t>
      </w:r>
    </w:p>
    <w:p>
      <w:r>
        <w:t>From here to El Carmen?</w:t>
      </w:r>
    </w:p>
    <w:p/>
    <w:p>
      <w:r>
        <w:t>[00:32:13.400] - Speaker 2</w:t>
      </w:r>
    </w:p>
    <w:p>
      <w:r>
        <w:t>Yes, in Carmen.</w:t>
      </w:r>
    </w:p>
    <w:p/>
    <w:p>
      <w:r>
        <w:t>[00:32:14.460] - Speaker 1</w:t>
      </w:r>
    </w:p>
    <w:p>
      <w:r>
        <w:t>Yes, because one in the anxiety and fear, in the anxiety of being treated and not going to I mean, it kills you, because if you don't get treatment in time, I understand that a snake can keep you alive for an hour or two, because it starts to form blood clots that reach the heart and that's when the poison causes a heart attack. If there is no immediate attention. So, she stung me at about half past five in the afternoon. I am here at the hospital at ten to six. Since they didn't give me the attention they were obliged to give me, my daughters took action and the one who works in the fire brigade got the fire brigade ambulance, which was the one that gave me the first subsidies and took me to Gilardo. Or if they don't leave me there, they don't apply anything to me. And I would have died there. But thanks to them, who acted quickly, they were able to save my leg. Yes, that's tough.</w:t>
      </w:r>
    </w:p>
    <w:p/>
    <w:p>
      <w:r>
        <w:t>[00:33:26.820] - Speaker 2</w:t>
      </w:r>
    </w:p>
    <w:p>
      <w:r>
        <w:t>Yes, yes. But the accident was in the afternoon, not at night.</w:t>
      </w:r>
    </w:p>
    <w:p/>
    <w:p>
      <w:r>
        <w:t>[00:33:34.340] - Speaker 1</w:t>
      </w:r>
    </w:p>
    <w:p>
      <w:r>
        <w:t>No, that was in the afternoon. That was at about half past five in the afternoon. Here I'm going to show you part of the series of how the process went.</w:t>
      </w:r>
    </w:p>
    <w:p/>
    <w:p>
      <w:r>
        <w:t>[00:33:48.350] - Speaker 2</w:t>
      </w:r>
    </w:p>
    <w:p>
      <w:r>
        <w:t>And when the accident happened, did you feel pain immediately?</w:t>
      </w:r>
    </w:p>
    <w:p/>
    <w:p>
      <w:r>
        <w:t>[00:33:59.450] - Speaker 1</w:t>
      </w:r>
    </w:p>
    <w:p>
      <w:r>
        <w:t>Yes, of course. Yes, there is pain. Look, I'll go and see him now. That's when he was in the clinic and it started to become necrotic. Can he see now? Yes. Can you see?</w:t>
      </w:r>
    </w:p>
    <w:p/>
    <w:p>
      <w:r>
        <w:t>[00:34:12.940] - Speaker 2</w:t>
      </w:r>
    </w:p>
    <w:p>
      <w:r>
        <w:t>Yes.</w:t>
      </w:r>
    </w:p>
    <w:p/>
    <w:p>
      <w:r>
        <w:t>[00:34:13.840] - Speaker 1</w:t>
      </w:r>
    </w:p>
    <w:p>
      <w:r>
        <w:t>Those are the first symptoms of the snake when the leg starts to rot. Maturation, fluids. And here you start to notice the lack. Look, if you see how the leg is getting, it's getting dry. And then, there, look at the snake. Because the snake also There's the... What a shame, wait a moment. There's the doctor taking it out with the glove. In the clinic, the day they took me. And this is the snake.</w:t>
      </w:r>
    </w:p>
    <w:p/>
    <w:p>
      <w:r>
        <w:t>[00:34:48.620] - Speaker 2</w:t>
      </w:r>
    </w:p>
    <w:p>
      <w:r>
        <w:t>Wow! Great. Yes.</w:t>
      </w:r>
    </w:p>
    <w:p/>
    <w:p>
      <w:r>
        <w:t>[00:34:53.340] - Speaker 1</w:t>
      </w:r>
    </w:p>
    <w:p>
      <w:r>
        <w:t>And it is sometimes like a triangle.</w:t>
      </w:r>
    </w:p>
    <w:p/>
    <w:p>
      <w:r>
        <w:t>[00:34:56.650] - Speaker 2</w:t>
      </w:r>
    </w:p>
    <w:p>
      <w:r>
        <w:t>Yes, exactly, one size too big. Horrible. Yes, they are horrible. But that one is very painful.</w:t>
      </w:r>
    </w:p>
    <w:p/>
    <w:p>
      <w:r>
        <w:t>[00:35:04.340] - Speaker 1</w:t>
      </w:r>
    </w:p>
    <w:p>
      <w:r>
        <w:t>And there's the leg. Here it is, when I was in the clinic. There it is. After they did the first wash, that's how it was. They didn't know it was rotten inside.</w:t>
      </w:r>
    </w:p>
    <w:p/>
    <w:p>
      <w:r>
        <w:t>[00:35:17.170] - Speaker 2</w:t>
      </w:r>
    </w:p>
    <w:p>
      <w:r>
        <w:t>On the first day?</w:t>
      </w:r>
    </w:p>
    <w:p/>
    <w:p>
      <w:r>
        <w:t>[00:35:18.900] - Speaker 1</w:t>
      </w:r>
    </w:p>
    <w:p>
      <w:r>
        <w:t>Yes, the first few days.</w:t>
      </w:r>
    </w:p>
    <w:p/>
    <w:p>
      <w:r>
        <w:t>[00:35:19.800] - Speaker 2</w:t>
      </w:r>
    </w:p>
    <w:p>
      <w:r>
        <w:t>Really?</w:t>
      </w:r>
    </w:p>
    <w:p/>
    <w:p>
      <w:r>
        <w:t>[00:35:20.600] - Speaker 1</w:t>
      </w:r>
    </w:p>
    <w:p>
      <w:r>
        <w:t>That's from the early days. Here, this part I showed you, this is when it already necrosed. From here, when they saw this, that's when they sent me for surgery. The first surgery, they took me to an operating table, but they didn't do anything to me there. They just cleaned it, which is when it ended up like this. Once there, after they cleaned it, it ended up like this. And once there, look, see where I was standing. These were the puddles I left where they took me that day. Where I was standing, that pool of blood was there. So, once there, And this is This is that in the clinic, yes, treating me. Look, look at the state of the leg. They were treating me there on a little chair, back when I was in the clinic. Look, you can see. Look at the hole where they pulled me out... They were pulling me out. And the leg was purple.</w:t>
      </w:r>
    </w:p>
    <w:p/>
    <w:p>
      <w:r>
        <w:t>[00:36:29.880] - Speaker 2</w:t>
      </w:r>
    </w:p>
    <w:p>
      <w:r>
        <w:t>Wow, great. Yes, I'm very interested.</w:t>
      </w:r>
    </w:p>
    <w:p/>
    <w:p>
      <w:r>
        <w:t>[00:36:34.020] - Speaker 1</w:t>
      </w:r>
    </w:p>
    <w:p>
      <w:r>
        <w:t>So, there I am. Here I was already in Bogotá, they had already transferred me to Bogotá, here I am in the clinic in Bogotá. Here I already have marked out the area where they were going to remove the muscle to enclose the graft. But after the doctor sees me, uncovers me, removes the bandage, he sees and says: No, this area of the body is not suitable. I have to remove an area from his back that I can use, which has the artery, which is longer so that I can make the connections I had to make. So, that's when I went to the clinic. Look, here is the back, where they remove I had already had the surgery there. There they already removed the piece of muscle from my back, which was the muscle they removed. It's more visible here. I have two drains to drain the fluids so that my back doesn't become inflamed. And all this is the surgery. These are drains that are left to drain fluids.</w:t>
      </w:r>
    </w:p>
    <w:p/>
    <w:p>
      <w:r>
        <w:t>[00:37:46.091] - Speaker 1</w:t>
      </w:r>
    </w:p>
    <w:p>
      <w:r>
        <w:t>That's part of what happened to me there. Well, here is the leg after the surgery, the first check-up with the doctor...</w:t>
      </w:r>
    </w:p>
    <w:p/>
    <w:p>
      <w:r>
        <w:t>[00:37:56.780] - Speaker 1</w:t>
      </w:r>
    </w:p>
    <w:p>
      <w:r>
        <w:t>Just a second, I'll stop her. I'll do something here. This is where the surgery is. Look, the surgery is done. Want me to take a look? Just a moment? Like a video, I was making it. The surgery is done. Look, that's where they removed the skin. This one falls off by itself, the cosmetologist tells me, it's the car. See how black it is?</w:t>
      </w:r>
    </w:p>
    <w:p/>
    <w:p>
      <w:r>
        <w:t>[00:38:27.090] - Speaker 2</w:t>
      </w:r>
    </w:p>
    <w:p>
      <w:r>
        <w:t>Uh-huh.</w:t>
      </w:r>
    </w:p>
    <w:p/>
    <w:p>
      <w:r>
        <w:t>[00:38:28.430] - Speaker 1</w:t>
      </w:r>
    </w:p>
    <w:p>
      <w:r>
        <w:t>Which is an impressive thing. There they were, they had already had the two surgeries. With respect, with the blessing of God the Father, I will heal. No, he's already over it. There I am talking to one of the nurses. And why such an important thing?</w:t>
      </w:r>
    </w:p>
    <w:p/>
    <w:p>
      <w:r>
        <w:t>[00:38:51.800] - Speaker 2</w:t>
      </w:r>
    </w:p>
    <w:p>
      <w:r>
        <w:t>Terrible.</w:t>
      </w:r>
    </w:p>
    <w:p/>
    <w:p>
      <w:r>
        <w:t>[00:38:53.130] - Speaker 1</w:t>
      </w:r>
    </w:p>
    <w:p>
      <w:r>
        <w:t>Yes, that's in Bogotá. In the clinic, already in recovery. Yes, yes. And from there to here comes the healing treatment done by the women from Ibagué. These are the girls from Ibagué who came every day to do the healing treatments, look. They came to do the healing treatments every day. By then I was already healthier. I was already healing. This is the nurse who came from over there, Carol, this is Lina, who was the one who came most often to do those dressings. They would dress my wounds, they would put on a kind of mesh that helps to call on flesh and heal much better. So, they would come and do that to me. So, that was already in the house. And every day And the other thing was until... Look, the leg is already healing much better. Here, this was the cream they gave me to apply to the wound, this cream had to... In other words, they brought it to me. 115,000 pesos' worth of cream, every little pot of cream was worth it.</w:t>
      </w:r>
    </w:p>
    <w:p/>
    <w:p>
      <w:r>
        <w:t>[00:40:10.091] - Speaker 1</w:t>
      </w:r>
    </w:p>
    <w:p>
      <w:r>
        <w:t>And every day they applied it to the wound. And they dressed the wound and it healed. Me and the rest of us are getting... Here it's healthier now, look.</w:t>
      </w:r>
    </w:p>
    <w:p/>
    <w:p>
      <w:r>
        <w:t>[00:40:23.840] - Speaker 1</w:t>
      </w:r>
    </w:p>
    <w:p>
      <w:r>
        <w:t>It's already dried.</w:t>
      </w:r>
    </w:p>
    <w:p/>
    <w:p>
      <w:r>
        <w:t>[00:40:24.890] - Speaker 2</w:t>
      </w:r>
    </w:p>
    <w:p>
      <w:r>
        <w:t>Dried up, yes.</w:t>
      </w:r>
    </w:p>
    <w:p/>
    <w:p>
      <w:r>
        <w:t>[00:40:26.250] - Speaker 1</w:t>
      </w:r>
    </w:p>
    <w:p>
      <w:r>
        <w:t>It's already dry. And this is the hardest part, which was where I Here at the back, which was where they found the veins, that's where I didn't want to heal. It was the hardest part to heal. It was the last one. The rest of it healed little by little. Until... Thank God, it healed. Yes, thank God. Yes. That's all there is to that snake bite. And so far, as I'm going, as you can see, I'm already better. I'm much better now, thank God. But the problem I have is that it's very difficult for me to work, because it gets too swollen. If I get here, for example, right now I was over there doing something, I arrive and I have to sit in a chair and put my foot up so that the fluids and blood start to return.</w:t>
      </w:r>
    </w:p>
    <w:p/>
    <w:p>
      <w:r>
        <w:t>[00:41:25.950] - Speaker 2</w:t>
      </w:r>
    </w:p>
    <w:p>
      <w:r>
        <w:t>Do you still work in the field?</w:t>
      </w:r>
    </w:p>
    <w:p/>
    <w:p>
      <w:r>
        <w:t>[00:41:28.590] - Speaker 1</w:t>
      </w:r>
    </w:p>
    <w:p>
      <w:r>
        <w:t>No, mother, at the moment I've been suffering for a Tomorrow I will have been suffering from this problem for a year. Tomorrow? Without working. Yes, right now I'm fighting with the insurance company to get them to pay me for the disabilities because they don't want to pay me. So, right now I've even had to get a lawyer to get them to pay me for the disabilities, because you live from day to day, but this problem has made things complicated for me.</w:t>
      </w:r>
    </w:p>
    <w:p/>
    <w:p>
      <w:r>
        <w:t>[00:41:52.900] - Speaker 2</w:t>
      </w:r>
    </w:p>
    <w:p>
      <w:r>
        <w:t>And if you work in the countryside again, what methods do you use to prevent a snakebite?</w:t>
      </w:r>
    </w:p>
    <w:p/>
    <w:p>
      <w:r>
        <w:t>[00:42:05.440] - Speaker 1</w:t>
      </w:r>
    </w:p>
    <w:p>
      <w:r>
        <w:t>The methods for one are How should I put it? It's the vision. Being very aware of where you are walking, taking into account the bushes, the little things that are always there. Because you find snakes in the least expected place. The snake is a creeping animal that you never know where you're going to find. For example, here in the countryside, if you live in the countryside, you go out to the pool in the field and they are by the edge of the pool because of the coolness, they can bite you. Under a pot with a lid on it, something underneath it, you move it and there's a snake, because that's how it is here in the countryside. The countryside is like that. Lots of rattlesnakes, size X, coral. There are several types of snakes, but those are the most poisonous and fierce.</w:t>
      </w:r>
    </w:p>
    <w:p/>
    <w:p>
      <w:r>
        <w:t>[00:43:12.790] - Speaker 2</w:t>
      </w:r>
    </w:p>
    <w:p>
      <w:r>
        <w:t>And in the accident, were you wearing pants?</w:t>
      </w:r>
    </w:p>
    <w:p/>
    <w:p>
      <w:r>
        <w:t>[00:43:19.140] - Speaker 1</w:t>
      </w:r>
    </w:p>
    <w:p>
      <w:r>
        <w:t>Yes, jeans. Really? I was wearing jeans, black jeans.</w:t>
      </w:r>
    </w:p>
    <w:p/>
    <w:p>
      <w:r>
        <w:t>[00:43:22.370] - Speaker 2</w:t>
      </w:r>
    </w:p>
    <w:p>
      <w:r>
        <w:t>And the bit about the pants.</w:t>
      </w:r>
    </w:p>
    <w:p/>
    <w:p>
      <w:r>
        <w:t>[00:43:25.840] - Speaker 1</w:t>
      </w:r>
    </w:p>
    <w:p>
      <w:r>
        <w:t>Her What do you mean? A pair of jeans. It just happens, because those are snakes, incredibly aggressive snakes. Even she, when I got stung, she got caught on the tip. She was doing this, trying to save herself. Because they use their tails as a support. Snakes use their tails to attack, it's like a spring, it goes back and forth. But she was left hanging. But when she seemed to lose her footing, that's when she sprung back and fell about 2 meters from where I was, she fell into the water. That's what the snake did.</w:t>
      </w:r>
    </w:p>
    <w:p/>
    <w:p>
      <w:r>
        <w:t>[00:44:09.410] - Speaker 2</w:t>
      </w:r>
    </w:p>
    <w:p>
      <w:r>
        <w:t>Yes, terrible. Wow, but thank goodness you're better now.</w:t>
      </w:r>
    </w:p>
    <w:p/>
    <w:p>
      <w:r>
        <w:t>[00:44:17.680] - Speaker 1</w:t>
      </w:r>
    </w:p>
    <w:p>
      <w:r>
        <w:t>Yes, it's a blessing from God to be able to feel good at the moment, because it's incredible I've worked all my life in the fields, in the fish market, riding horses, making fences, reaping, everything, I've done all the jobs that are done in the fields. And in the mountains, mountains, mountains. And I got bitten by something clean, because I was on a path that in that area, it's a bathing area where people go to bathe and everything, and people go in there. And the guy, as you say, the only one I wasn't lucky with was me, because I got bitten. And in that area they've already killed like four, from that same one, that they've found them. Because next door, on the side where I was stung, there is a plant nursery. And they did go to put the water to water the plants and about two or three days had killed one, before that one stung me. Then, further down, they killed another one.</w:t>
      </w:r>
    </w:p>
    <w:p/>
    <w:p>
      <w:r>
        <w:t>[00:45:23.904] - Speaker 1</w:t>
      </w:r>
    </w:p>
    <w:p>
      <w:r>
        <w:t>Over there, on the other side, there's a place where there's a bathing place, a trough where the carts go through the river. There's a part of it that was dry, they killed another one there. There are quite a few.</w:t>
      </w:r>
    </w:p>
    <w:p/>
    <w:p>
      <w:r>
        <w:t>[00:45:40.230] - Speaker 2</w:t>
      </w:r>
    </w:p>
    <w:p>
      <w:r>
        <w:t>Yes, quite a lot.</w:t>
      </w:r>
    </w:p>
    <w:p/>
    <w:p>
      <w:r>
        <w:t>[00:45:42.350] - Speaker 1</w:t>
      </w:r>
    </w:p>
    <w:p>
      <w:r>
        <w:t>And so, you always run the risk. In any case, when you're in the field, wherever you walk, you're running the risk of finding them.</w:t>
      </w:r>
    </w:p>
    <w:p/>
    <w:p>
      <w:r>
        <w:t>[00:45:52.040] - Speaker 2</w:t>
      </w:r>
    </w:p>
    <w:p>
      <w:r>
        <w:t>I think it's very important to share your story, because it's the education of the community.</w:t>
      </w:r>
    </w:p>
    <w:p/>
    <w:p>
      <w:r>
        <w:t>[00:46:01.780] - Speaker 1</w:t>
      </w:r>
    </w:p>
    <w:p>
      <w:r>
        <w:t>Yes, here you do And look, this year, this past year, there were loads of people bitten in this area by snakes. Children were bitten by snakes. I don't know, but you've never seen anything like it around here. We've never had anything like it around here. But I also get bitten. I mean, I tell myself that it's also because of all the burning of forests. Most of the virgin mountains that were here have been burned. So the snakes that were left over there in those areas have come down to the plains, to the areas where there are hamlets and small farms where there is livestock and everything, because even animals, calves, have died, cows bitten by snakes. Around here, for example, in this area, you never used to find scorpions, and now you find them everywhere, you find scorpions everywhere, we never saw them around here in the lower areas, and now you find them. So, I attribute that to the burning of the forests, the area where they have been drinking has been burnt.</w:t>
      </w:r>
    </w:p>
    <w:p/>
    <w:p>
      <w:r>
        <w:t>[00:47:15.583] - Speaker 1</w:t>
      </w:r>
    </w:p>
    <w:p>
      <w:r>
        <w:t>So, they look for a way to go down where it's not... And they look for cool areas, like houses, for example. A snake comes into the house and goes into the corner of the house.</w:t>
      </w:r>
    </w:p>
    <w:p/>
    <w:p>
      <w:r>
        <w:t>[00:47:29.340] - Speaker 1</w:t>
      </w:r>
    </w:p>
    <w:p>
      <w:r>
        <w:t>Because it has happened and it happens in many places. Here, for example, in Villarrique, a woman went to bed and woke up dead. There was a snake in the bed and it killed her. The next day they went to check and she hadn't got up and the woman was dead. And the snake was there under the bed.</w:t>
      </w:r>
    </w:p>
    <w:p/>
    <w:p>
      <w:r>
        <w:t>[00:47:51.770] - Speaker 2</w:t>
      </w:r>
    </w:p>
    <w:p>
      <w:r>
        <w:t>Terrible. But thank you very much for sharing your story, it's very important.</w:t>
      </w:r>
    </w:p>
    <w:p/>
    <w:p>
      <w:r>
        <w:t>[00:47:58.510] - Speaker 1</w:t>
      </w:r>
    </w:p>
    <w:p>
      <w:r>
        <w:t>Yes, miss. It's very important. No, my pleasure.</w:t>
      </w:r>
    </w:p>
    <w:p/>
    <w:p>
      <w:r>
        <w:t>[00:48:01.830] - Speaker 2</w:t>
      </w:r>
    </w:p>
    <w:p>
      <w:r>
        <w:t>I have no further questions. Yes, but thank God, he's better.</w:t>
      </w:r>
    </w:p>
    <w:p/>
    <w:p>
      <w:r>
        <w:t>[00:48:13.280] - Speaker 1</w:t>
      </w:r>
    </w:p>
    <w:p>
      <w:r>
        <w:t>Yes, that's right. It's a great thing to be able to tell the tale, as we say here. Because they are stories of life that one never thinks will happen to oneself. But at this moment, at this time, it happened to me.</w:t>
      </w:r>
    </w:p>
    <w:p/>
    <w:p>
      <w:r>
        <w:t>[00:48:29.340] - Speaker 2</w:t>
      </w:r>
    </w:p>
    <w:p>
      <w:r>
        <w:t>Yes.</w:t>
      </w:r>
    </w:p>
    <w:p/>
    <w:p>
      <w:r>
        <w:t>[00:48:31.170] - Speaker 1</w:t>
      </w:r>
    </w:p>
    <w:p>
      <w:r>
        <w:t>And, God bless me, to be able to get out of bed and walk again. Because, for example, when they implanted this thing, the doctor told me: You have two days. If in two days the body doesn't accept it, I'll have to operate again. Imagine, where are they going to get another piece like that from? I said: Maybe the other side, I don't know. Because you think about it a lot. Being patched up all over. That's bad, but thank God it didn't happen again.</w:t>
      </w:r>
    </w:p>
    <w:p/>
    <w:p>
      <w:r>
        <w:t>[00:49:03.680] - Speaker 2</w:t>
      </w:r>
    </w:p>
    <w:p>
      <w:r>
        <w:t>And hopefully you can work again too.</w:t>
      </w:r>
    </w:p>
    <w:p/>
    <w:p>
      <w:r>
        <w:t>[00:49:06.910] - Speaker 1</w:t>
      </w:r>
    </w:p>
    <w:p>
      <w:r>
        <w:t>Yes, well there we are waiting to see if the doctor tells me that the doctor who monitors me What's his name? The doctor treats me in Girardot and the surgeon who comes to see me I also go to the Girardot clinic for check-ups. She tells me that it takes about a year, a year and a half, for me to suddenly get better or I'll have the problem that it will always be swollen. So, the mission is to wait for my God to decide what happens, because there's nothing else we can do. So, we have to wait and let my God decide, because they've already done the surgery, they've already reconstructed it. Blessed God, I'm walking. But the problem is that, to work, you can no longer work normally, because then it becomes inflamed. And as it becomes more inflamed, the leg becomes harder. Because the skin is already stretched too much and you can see the stitches underneath the graft. That's bad, but well, there we go.</w:t>
      </w:r>
    </w:p>
    <w:p/>
    <w:p>
      <w:r>
        <w:t>[00:50:32.230] - Speaker 2</w:t>
      </w:r>
    </w:p>
    <w:p>
      <w:r>
        <w:t>Well, thank you very much.</w:t>
      </w:r>
    </w:p>
    <w:p/>
    <w:p>
      <w:r>
        <w:t xml:space="preserve">Interview 11 2-4-25-06– Carmen de Apicalá (Severe bite victim) </w:t>
      </w:r>
    </w:p>
    <w:p/>
    <w:p>
      <w:r>
        <w:t>[00:00:00.280] - Speaker 1</w:t>
      </w:r>
    </w:p>
    <w:p>
      <w:r>
        <w:t>As the drains flow into the rivers, they come from there and they also come to the school.</w:t>
      </w:r>
    </w:p>
    <w:p/>
    <w:p>
      <w:r>
        <w:t>[00:00:08.650] - Speaker 2</w:t>
      </w:r>
    </w:p>
    <w:p>
      <w:r>
        <w:t>And not all hospitals have Anticoagulants. Yes, that's also a problem. Yes, that is a problem. There are many problems.</w:t>
      </w:r>
    </w:p>
    <w:p/>
    <w:p>
      <w:r>
        <w:t>[00:00:20.650] - Speaker 1</w:t>
      </w:r>
    </w:p>
    <w:p>
      <w:r>
        <w:t>And also one of the problems is that also in hospitals, not all of them, let's say, sin by negligence, because this that she gives me, here they have been able to give me the antidote. But the doctor who was there at the time, I don't know what she was thinking or what happened to her, but as they told me in Guirardot, the priority is to save the life of the person, of the human being. They had to administer the antidote and the antidote was there, and they didn't do it. First they charged without doing the work. And what did I do? They took me to the clinic, and when I was in the clinic, we called the guy who had stopped me to find out about the EPS that had happened. He said: No, there's no problem. He sorted it out and at 7:00, I was in Girardot, at 8:00 at night it was already sorted, there was no problem, I was sure it was in force, there was no problem.</w:t>
      </w:r>
    </w:p>
    <w:p/>
    <w:p>
      <w:r>
        <w:t>[00:01:33.025] - Speaker 1</w:t>
      </w:r>
    </w:p>
    <w:p>
      <w:r>
        <w:t>Insurance would respond. So, the hospital was negligent, because they apply the antidote and then they refer me to the clinic, but they didn't.</w:t>
      </w:r>
    </w:p>
    <w:p/>
    <w:p>
      <w:r>
        <w:t>[00:01:45.170] - Speaker 2</w:t>
      </w:r>
    </w:p>
    <w:p>
      <w:r>
        <w:t>No problem.</w:t>
      </w:r>
    </w:p>
    <w:p/>
    <w:p>
      <w:r>
        <w:t>[00:01:48.810] - Speaker 1</w:t>
      </w:r>
    </w:p>
    <w:p>
      <w:r>
        <w:t>Yes, that happened. Wow! For example, someone who is from the countryside, one I know what the first thing is, you don't think about saving the animal, but: It bit me, it almost killed me. And the truth is that you go to the hospital and they don't believe you. First they have to know which snake bit you. And if they don't believe you, and if you don't have the snake with you, then how do you do a role play. And to catch a snake that's been bullied and carry it in a little bag and say to them: Look, doctor, you can't do it.</w:t>
      </w:r>
    </w:p>
    <w:p/>
    <w:p>
      <w:r>
        <w:t>[00:02:35.560] - Speaker 2</w:t>
      </w:r>
    </w:p>
    <w:p>
      <w:r>
        <w:t>Yes. It's difficult. You need a photo or the snake.</w:t>
      </w:r>
    </w:p>
    <w:p/>
    <w:p>
      <w:r>
        <w:t>[00:02:41.770] - Speaker 1</w:t>
      </w:r>
    </w:p>
    <w:p>
      <w:r>
        <w:t>And one scared to take a photo of the snake and leave it there.</w:t>
      </w:r>
    </w:p>
    <w:p/>
    <w:p>
      <w:r>
        <w:t>[00:02:44.570] - Speaker 2</w:t>
      </w:r>
    </w:p>
    <w:p>
      <w:r>
        <w:t>No. Yes, no.</w:t>
      </w:r>
    </w:p>
    <w:p/>
    <w:p>
      <w:r>
        <w:t>[00:02:47.340] - Speaker 1</w:t>
      </w:r>
    </w:p>
    <w:p>
      <w:r>
        <w:t>One thinks one is going to die, because that's what one thinks. Of course. They say one wasn't afraid of death and it's lies, one was afraid of death. Yes, of course. That's true. And knowing that it kills you. You know that if you let it go on for an hour or two, it kills you. Because supposedly the poison works like that. That's where the heart attack comes from, guys. That's as far as we go. Yes, sir. Tell him that. Terrible. Terrible.</w:t>
      </w:r>
    </w:p>
    <w:p/>
    <w:p>
      <w:r>
        <w:t>[00:03:26.220] - Speaker 2</w:t>
      </w:r>
    </w:p>
    <w:p>
      <w:r>
        <w:t>Ready, yes.</w:t>
      </w:r>
    </w:p>
    <w:p/>
    <w:p>
      <w:r>
        <w:t>Interview 12 2-6-25-01– Los Medios</w:t>
      </w:r>
    </w:p>
    <w:p/>
    <w:p>
      <w:r>
        <w:t>[00:00:01.530] - Speaker 1</w:t>
      </w:r>
    </w:p>
    <w:p>
      <w:r>
        <w:t>Yes? How old are you?</w:t>
      </w:r>
    </w:p>
    <w:p/>
    <w:p>
      <w:r>
        <w:t>[00:00:04.260] - Speaker 2</w:t>
      </w:r>
    </w:p>
    <w:p>
      <w:r>
        <w:t>26.</w:t>
      </w:r>
    </w:p>
    <w:p/>
    <w:p>
      <w:r>
        <w:t>[00:00:05.490] - Speaker 1</w:t>
      </w:r>
    </w:p>
    <w:p>
      <w:r>
        <w:t>And what do you do for a living?</w:t>
      </w:r>
    </w:p>
    <w:p/>
    <w:p>
      <w:r>
        <w:t>[00:00:07.670] - Speaker 2</w:t>
      </w:r>
    </w:p>
    <w:p>
      <w:r>
        <w:t>I am a psychologist.</w:t>
      </w:r>
    </w:p>
    <w:p/>
    <w:p>
      <w:r>
        <w:t>[00:00:08.790] - Speaker 1</w:t>
      </w:r>
    </w:p>
    <w:p>
      <w:r>
        <w:t>And are you married or single?</w:t>
      </w:r>
    </w:p>
    <w:p/>
    <w:p>
      <w:r>
        <w:t>[00:00:12.200] - Speaker 2</w:t>
      </w:r>
    </w:p>
    <w:p>
      <w:r>
        <w:t>Free union.</w:t>
      </w:r>
    </w:p>
    <w:p/>
    <w:p>
      <w:r>
        <w:t>[00:00:13.660] - Speaker 1</w:t>
      </w:r>
    </w:p>
    <w:p>
      <w:r>
        <w:t>And do you have children?</w:t>
      </w:r>
    </w:p>
    <w:p/>
    <w:p>
      <w:r>
        <w:t>[00:00:15.710] - Speaker 2</w:t>
      </w:r>
    </w:p>
    <w:p>
      <w:r>
        <w:t>No.</w:t>
      </w:r>
    </w:p>
    <w:p/>
    <w:p>
      <w:r>
        <w:t>[00:00:17.100] - Speaker 1</w:t>
      </w:r>
    </w:p>
    <w:p>
      <w:r>
        <w:t>And how many years have you lived in El Carmen?</w:t>
      </w:r>
    </w:p>
    <w:p/>
    <w:p>
      <w:r>
        <w:t>[00:00:20.570] - Speaker 2</w:t>
      </w:r>
    </w:p>
    <w:p>
      <w:r>
        <w:t>26.</w:t>
      </w:r>
    </w:p>
    <w:p/>
    <w:p>
      <w:r>
        <w:t>[00:00:21.460] - Speaker 1</w:t>
      </w:r>
    </w:p>
    <w:p>
      <w:r>
        <w:t>26, okay. All your life. Do you think it's likely that you'll be bitten by a snake here in Carmen? Yes. Why?</w:t>
      </w:r>
    </w:p>
    <w:p/>
    <w:p>
      <w:r>
        <w:t>[00:00:32.200] - Speaker 2</w:t>
      </w:r>
    </w:p>
    <w:p>
      <w:r>
        <w:t>Because of the area we are in, a rural area and a sought-after area.</w:t>
      </w:r>
    </w:p>
    <w:p/>
    <w:p>
      <w:r>
        <w:t>[00:00:36.670] - Speaker 1</w:t>
      </w:r>
    </w:p>
    <w:p>
      <w:r>
        <w:t>And have any of your animals been bitten by a snake?</w:t>
      </w:r>
    </w:p>
    <w:p/>
    <w:p>
      <w:r>
        <w:t>[00:00:43.200] - Speaker 2</w:t>
      </w:r>
    </w:p>
    <w:p>
      <w:r>
        <w:t>No, fortunately not.</w:t>
      </w:r>
    </w:p>
    <w:p/>
    <w:p>
      <w:r>
        <w:t>[00:00:46.150] - Speaker 1</w:t>
      </w:r>
    </w:p>
    <w:p>
      <w:r>
        <w:t>And do you know how to prevent a snakebite?</w:t>
      </w:r>
    </w:p>
    <w:p/>
    <w:p>
      <w:r>
        <w:t>[00:00:52.350] - Speaker 2</w:t>
      </w:r>
    </w:p>
    <w:p>
      <w:r>
        <w:t>Avoiding entering the wooded area.</w:t>
      </w:r>
    </w:p>
    <w:p/>
    <w:p>
      <w:r>
        <w:t>[00:00:55.050] - Speaker 1</w:t>
      </w:r>
    </w:p>
    <w:p>
      <w:r>
        <w:t>And can you explain more or is that all?</w:t>
      </w:r>
    </w:p>
    <w:p/>
    <w:p>
      <w:r>
        <w:t>[00:01:01.940] - Speaker 2</w:t>
      </w:r>
    </w:p>
    <w:p>
      <w:r>
        <w:t>Well, in general, try not to let the grass grow too long, avoid suddenly checking up. Let's say we are not exempt from it happening, from someone getting in, but we do try to be aware of</w:t>
      </w:r>
    </w:p>
    <w:p/>
    <w:p>
      <w:r>
        <w:t>[00:01:19.860] - Speaker 1</w:t>
      </w:r>
    </w:p>
    <w:p>
      <w:r>
        <w:t>Yes. And at home, do you also have methods of prevention or the same thing?</w:t>
      </w:r>
    </w:p>
    <w:p/>
    <w:p>
      <w:r>
        <w:t>[00:01:27.600] - Speaker 2</w:t>
      </w:r>
    </w:p>
    <w:p>
      <w:r>
        <w:t>No.</w:t>
      </w:r>
    </w:p>
    <w:p/>
    <w:p>
      <w:r>
        <w:t>[00:01:28.280] - Speaker 1</w:t>
      </w:r>
    </w:p>
    <w:p>
      <w:r>
        <w:t>Right? Okay. And what would you do if you were bitten by a snake?</w:t>
      </w:r>
    </w:p>
    <w:p/>
    <w:p>
      <w:r>
        <w:t>[00:01:36.030] - Speaker 2</w:t>
      </w:r>
    </w:p>
    <w:p>
      <w:r>
        <w:t>I would think about crying. Yes, of course. Going to the hospital.</w:t>
      </w:r>
    </w:p>
    <w:p/>
    <w:p>
      <w:r>
        <w:t>[00:01:45.190] - Speaker 1</w:t>
      </w:r>
    </w:p>
    <w:p>
      <w:r>
        <w:t>Okay, yes. Which hospital?</w:t>
      </w:r>
    </w:p>
    <w:p/>
    <w:p>
      <w:r>
        <w:t>[00:01:47.580] - Speaker 2</w:t>
      </w:r>
    </w:p>
    <w:p>
      <w:r>
        <w:t>The people's.</w:t>
      </w:r>
    </w:p>
    <w:p/>
    <w:p>
      <w:r>
        <w:t>[00:01:50.620] - Speaker 1</w:t>
      </w:r>
    </w:p>
    <w:p>
      <w:r>
        <w:t>And would you trust the hospital in Carmen for a snake bite?</w:t>
      </w:r>
    </w:p>
    <w:p/>
    <w:p>
      <w:r>
        <w:t>[00:01:57.150] - Speaker 2</w:t>
      </w:r>
    </w:p>
    <w:p>
      <w:r>
        <w:t>It depends on the type of snake. Because there are different types of snakes. I don't know much about it, but I do have an acquaintance who was bitten by a snake last year and not here. Let's just say she wasn't able to recycle the stress she had to transfer to Girardot.</w:t>
      </w:r>
    </w:p>
    <w:p/>
    <w:p>
      <w:r>
        <w:t>[00:02:18.540] - Speaker 1</w:t>
      </w:r>
    </w:p>
    <w:p>
      <w:r>
        <w:t>Did you get bitten by a snake or do you know about it?</w:t>
      </w:r>
    </w:p>
    <w:p/>
    <w:p>
      <w:r>
        <w:t>[00:02:25.520] - Speaker 2</w:t>
      </w:r>
    </w:p>
    <w:p>
      <w:r>
        <w:t>He's a relative.</w:t>
      </w:r>
    </w:p>
    <w:p/>
    <w:p>
      <w:r>
        <w:t>[00:02:29.920] - Speaker 1</w:t>
      </w:r>
    </w:p>
    <w:p>
      <w:r>
        <w:t>And what happened? Did that happen in the field or in the house?</w:t>
      </w:r>
    </w:p>
    <w:p/>
    <w:p>
      <w:r>
        <w:t>[00:02:38.320] - Speaker 2</w:t>
      </w:r>
    </w:p>
    <w:p>
      <w:r>
        <w:t>No, that was in the village, let's say in the urban area. She was at home, she was organizing the kitchen, she lifted a vase and under the vase was the snake and it bit her, it bit her on the leg. So she went to the hospital, where they told her it would be best to go to the Girardot Medical Center, which is a bit bigger and so on. I went there and I gave her an injection, I think, a vaccine they give you against that, I don't know. And now she's on her way here. Fortunately, it wasn't a snake.</w:t>
      </w:r>
    </w:p>
    <w:p/>
    <w:p>
      <w:r>
        <w:t>[00:03:10.150] - Speaker 1</w:t>
      </w:r>
    </w:p>
    <w:p>
      <w:r>
        <w:t>Wasn't the snake poisonous?</w:t>
      </w:r>
    </w:p>
    <w:p/>
    <w:p>
      <w:r>
        <w:t>[00:03:13.570] - Speaker 2</w:t>
      </w:r>
    </w:p>
    <w:p>
      <w:r>
        <w:t>I don't remember very well, but I know that when it was picked it was poisonous, but it wasn't deadly like that, no.</w:t>
      </w:r>
    </w:p>
    <w:p/>
    <w:p>
      <w:r>
        <w:t>[00:03:21.800] - Speaker 1</w:t>
      </w:r>
    </w:p>
    <w:p>
      <w:r>
        <w:t>But it bit her. And where do you feel it is more likely that a snake will bite you? In the countryside or in the house?</w:t>
      </w:r>
    </w:p>
    <w:p/>
    <w:p>
      <w:r>
        <w:t>[00:03:36.020] - Speaker 2</w:t>
      </w:r>
    </w:p>
    <w:p>
      <w:r>
        <w:t>In the countryside, in the rural area.</w:t>
      </w:r>
    </w:p>
    <w:p/>
    <w:p>
      <w:r>
        <w:t>[00:03:37.860] - Speaker 1</w:t>
      </w:r>
    </w:p>
    <w:p>
      <w:r>
        <w:t>And can you identify poisonous snakes or non-poisonous ones? No. Yes, it's difficult. And do you have any problems? For example, if you have a snakebite, do you have problems going to the hospital or is it easy for you to go to the hospital?</w:t>
      </w:r>
    </w:p>
    <w:p/>
    <w:p>
      <w:r>
        <w:t>[00:04:08.280] - Speaker 2</w:t>
      </w:r>
    </w:p>
    <w:p>
      <w:r>
        <w:t>It's easy for me, but I think that at that moment, if it's not something very I mean, if I feel like I can't even move, then I'm going to need someone to help me. But if I'm with another person who can support me, yes, we have a means of transportation and so on to get there.</w:t>
      </w:r>
    </w:p>
    <w:p/>
    <w:p>
      <w:r>
        <w:t>[00:04:26.270] - Speaker 1</w:t>
      </w:r>
    </w:p>
    <w:p>
      <w:r>
        <w:t>And that's it. I have no more questions. And do you have more knowledge or more to say about snakes?</w:t>
      </w:r>
    </w:p>
    <w:p/>
    <w:p>
      <w:r>
        <w:t>[00:04:43.540] - Speaker 2</w:t>
      </w:r>
    </w:p>
    <w:p>
      <w:r>
        <w:t>No, not really, on a general level. Well, I've seen snakes, suddenly in life one can I travel by road every day, well, on the road you sometimes come across snakes, but they've already been hit by vehicles and so on. Or sometimes I've passed by and seen them, but well...</w:t>
      </w:r>
    </w:p>
    <w:p/>
    <w:p>
      <w:r>
        <w:t>[00:05:07.180] - Speaker 1</w:t>
      </w:r>
    </w:p>
    <w:p>
      <w:r>
        <w:t>Away. Yes, yes. Well, yes, good. Thank you very much.</w:t>
      </w:r>
    </w:p>
    <w:p/>
    <w:p>
      <w:r>
        <w:t>[00:05:12.210] - Speaker 2</w:t>
      </w:r>
    </w:p>
    <w:p>
      <w:r>
        <w:t>Well.</w:t>
      </w:r>
    </w:p>
    <w:p/>
    <w:p>
      <w:r>
        <w:t>[00:05:12.830] - Speaker 1</w:t>
      </w:r>
    </w:p>
    <w:p>
      <w:r>
        <w:t>And yes, I don't know when it's said, but in the hospital, in Carmen, there aren't many antiophysics, antidotes for snakes. Hopefully you won't have a snake milling, but if you do have a milling, it's better to go to Melgar or to Yes, to other hospitals. ... To Guibague or Girardot.</w:t>
      </w:r>
    </w:p>
    <w:p/>
    <w:p>
      <w:r>
        <w:t>[00:05:47.200] - Speaker 2</w:t>
      </w:r>
    </w:p>
    <w:p>
      <w:r>
        <w:t>Yes. Preferably yes.</w:t>
      </w:r>
    </w:p>
    <w:p/>
    <w:p>
      <w:r>
        <w:t>[00:05:50.920] - Speaker 1</w:t>
      </w:r>
    </w:p>
    <w:p>
      <w:r>
        <w:t>Yes.</w:t>
      </w:r>
    </w:p>
    <w:p/>
    <w:p>
      <w:r>
        <w:t>[00:05:52.250] - Speaker 2</w:t>
      </w:r>
    </w:p>
    <w:p>
      <w:r>
        <w:t>But if you speak Spanish well, you speak well.</w:t>
      </w:r>
    </w:p>
    <w:p/>
    <w:p>
      <w:r>
        <w:t>[00:05:56.480] - Speaker 1</w:t>
      </w:r>
    </w:p>
    <w:p>
      <w:r>
        <w:t>Thank you. Thank you.</w:t>
      </w:r>
    </w:p>
    <w:p/>
    <w:p>
      <w:r>
        <w:t>Interview 13 2-6-25-02– Los Medios</w:t>
      </w:r>
    </w:p>
    <w:p/>
    <w:p>
      <w:r>
        <w:t>[00:00:00.750] - Speaker 1</w:t>
      </w:r>
    </w:p>
    <w:p>
      <w:r>
        <w:t>Do you agree with the interview? Yes, ma'am. And what is your name? María Cortés. María Cortés. María, how old are you? 55. And what do you do for a living? Do you work? No, he's not in the house. And are you married or single? Cohabiting. And do you have children? Yes, ma'am. And how many years have you lived in El Carmen?</w:t>
      </w:r>
    </w:p>
    <w:p/>
    <w:p>
      <w:r>
        <w:t>[00:00:30.060] - Speaker 2</w:t>
      </w:r>
    </w:p>
    <w:p>
      <w:r>
        <w:t>Imagine, all your life, like the four-year-old.</w:t>
      </w:r>
    </w:p>
    <w:p/>
    <w:p>
      <w:r>
        <w:t>[00:00:32.730] - Speaker 1</w:t>
      </w:r>
    </w:p>
    <w:p>
      <w:r>
        <w:t>All my life? All my life. All my life, okay. Do you think it's likely that a snake will bite you here?</w:t>
      </w:r>
    </w:p>
    <w:p/>
    <w:p>
      <w:r>
        <w:t>[00:00:43.170] - Speaker 2</w:t>
      </w:r>
    </w:p>
    <w:p>
      <w:r>
        <w:t>Well yes, because sometimes you see it out there when you see it for them.</w:t>
      </w:r>
    </w:p>
    <w:p/>
    <w:p>
      <w:r>
        <w:t>[00:00:47.470] - Speaker 1</w:t>
      </w:r>
    </w:p>
    <w:p>
      <w:r>
        <w:t>Yes. And have any of your animals been bitten by a snake? No, ma'am. And do you know how to prevent a snake bite?</w:t>
      </w:r>
    </w:p>
    <w:p/>
    <w:p>
      <w:r>
        <w:t>[00:01:00.130] - Speaker 2</w:t>
      </w:r>
    </w:p>
    <w:p>
      <w:r>
        <w:t>No, ma'am.</w:t>
      </w:r>
    </w:p>
    <w:p/>
    <w:p>
      <w:r>
        <w:t>[00:01:02.510] - Speaker 1</w:t>
      </w:r>
    </w:p>
    <w:p>
      <w:r>
        <w:t>Okay. And why don't you know how to avoid a snake? What do you think?</w:t>
      </w:r>
    </w:p>
    <w:p/>
    <w:p>
      <w:r>
        <w:t>[00:01:10.710] - Speaker 2</w:t>
      </w:r>
    </w:p>
    <w:p>
      <w:r>
        <w:t>That is, all of a sudden, because nobody explained it to you. No idea, it's better to say. That I just didn't get it.</w:t>
      </w:r>
    </w:p>
    <w:p/>
    <w:p>
      <w:r>
        <w:t>[00:01:16.400] - Speaker 1</w:t>
      </w:r>
    </w:p>
    <w:p>
      <w:r>
        <w:t>Yes.</w:t>
      </w:r>
    </w:p>
    <w:p/>
    <w:p>
      <w:r>
        <w:t>[00:01:17.210] - Speaker 2</w:t>
      </w:r>
    </w:p>
    <w:p>
      <w:r>
        <w:t>I'm terrified of those animals.</w:t>
      </w:r>
    </w:p>
    <w:p/>
    <w:p>
      <w:r>
        <w:t>[00:01:22.190] - Speaker 1</w:t>
      </w:r>
    </w:p>
    <w:p>
      <w:r>
        <w:t>And what would you do if you were bitten by a snake?</w:t>
      </w:r>
    </w:p>
    <w:p/>
    <w:p>
      <w:r>
        <w:t>[00:01:29.920] - Speaker 2</w:t>
      </w:r>
    </w:p>
    <w:p>
      <w:r>
        <w:t>Well, then who knows what one would do out of fright. Because I'm so afraid of them, I'm even afraid of those toy ones, I don't dare pick them up. And I hope God doesn't punish me for that. And I say that the day one of those creatures kills me, I'll die of fright. I have a lot of affection for those animals, no idea why.</w:t>
      </w:r>
    </w:p>
    <w:p/>
    <w:p>
      <w:r>
        <w:t>[00:01:51.530] - Speaker 1</w:t>
      </w:r>
    </w:p>
    <w:p>
      <w:r>
        <w:t>And, for example, would you trust the hospital in Carmen for a serious snakebite, to treat a snakebite? No, I didn't want to. No? Okay. Why?</w:t>
      </w:r>
    </w:p>
    <w:p/>
    <w:p>
      <w:r>
        <w:t>[00:02:05.610] - Speaker 2</w:t>
      </w:r>
    </w:p>
    <w:p>
      <w:r>
        <w:t>I didn't want much. I thought that suddenly to turn everything the other way, except for Carmen.</w:t>
      </w:r>
    </w:p>
    <w:p/>
    <w:p>
      <w:r>
        <w:t>[00:02:12.830] - Speaker 1</w:t>
      </w:r>
    </w:p>
    <w:p>
      <w:r>
        <w:t>Would you trust another hospital nearby? No, no, no. Which hospital?</w:t>
      </w:r>
    </w:p>
    <w:p/>
    <w:p>
      <w:r>
        <w:t>[00:02:17.710] - Speaker 2</w:t>
      </w:r>
    </w:p>
    <w:p>
      <w:r>
        <w:t>Well, let's say that as I have personal insurance, I'll get full health coverage, they'll pay me in full. Okay, yes.</w:t>
      </w:r>
    </w:p>
    <w:p/>
    <w:p>
      <w:r>
        <w:t>[00:02:27.470] - Speaker 1</w:t>
      </w:r>
    </w:p>
    <w:p>
      <w:r>
        <w:t>And where do you feel it? Do you know what is more likely to bite you, a snake in the country or one in the house? Suddenly when one in the country. Okay. Why? Why do you feel that? Because there is more rubbish, more</w:t>
      </w:r>
    </w:p>
    <w:p/>
    <w:p>
      <w:r>
        <w:t>[00:02:44.030] - Speaker 2</w:t>
      </w:r>
    </w:p>
    <w:p>
      <w:r>
        <w:t>She can in the morning, but not in the morning. At home, as she has a cleaner, maybe not. But nevertheless, sometimes we see her around, don't we?</w:t>
      </w:r>
    </w:p>
    <w:p/>
    <w:p>
      <w:r>
        <w:t>[00:02:52.250] - Speaker 1</w:t>
      </w:r>
    </w:p>
    <w:p>
      <w:r>
        <w:t>Yes. And can you identify poisonous snakes or non-poisonous ones?</w:t>
      </w:r>
    </w:p>
    <w:p/>
    <w:p>
      <w:r>
        <w:t>[00:03:01.830] - Speaker 2</w:t>
      </w:r>
    </w:p>
    <w:p>
      <w:r>
        <w:t>For me, all snakes are poisonous. I don't know which truth it was, but for me I'll tell you: It's not even the toy ones, because I don't dare to pick them up.</w:t>
      </w:r>
    </w:p>
    <w:p/>
    <w:p>
      <w:r>
        <w:t>[00:03:15.150] - Speaker 1</w:t>
      </w:r>
    </w:p>
    <w:p>
      <w:r>
        <w:t>And do you know of any cases of snakebites? No. No. Well, okay. I have no more questions. Do you have any more? And what else is there to say about snakes or your knowledge of snakes? No, not anymore. No? Okay, that's it. Thank you very much. And also, the best option, if you have a snakebite, is to go to the hospital in Melgar or Ibagre or Giladón. Carmen doesn't have antivenom for snakebites. Okay, thank you very much.</w:t>
      </w:r>
    </w:p>
    <w:p/>
    <w:p/>
    <w:p>
      <w:r>
        <w:t>Interview 14 2-6-25-03– Los Medios</w:t>
      </w:r>
    </w:p>
    <w:p/>
    <w:p>
      <w:r>
        <w:t>[00:00:00.720] - Speaker 1</w:t>
      </w:r>
    </w:p>
    <w:p>
      <w:r>
        <w:t>Do you agree with my recording? Yes. And what is your name?</w:t>
      </w:r>
    </w:p>
    <w:p/>
    <w:p>
      <w:r>
        <w:t>[00:00:05.840] - Speaker 2</w:t>
      </w:r>
    </w:p>
    <w:p>
      <w:r>
        <w:t>Natalia Moria.</w:t>
      </w:r>
    </w:p>
    <w:p/>
    <w:p>
      <w:r>
        <w:t>[00:00:06.970] - Speaker 1</w:t>
      </w:r>
    </w:p>
    <w:p>
      <w:r>
        <w:t>Natalia, okay. How old are you?</w:t>
      </w:r>
    </w:p>
    <w:p/>
    <w:p>
      <w:r>
        <w:t>[00:00:10.230] - Speaker 2</w:t>
      </w:r>
    </w:p>
    <w:p>
      <w:r>
        <w:t>I am 35 years old.</w:t>
      </w:r>
    </w:p>
    <w:p/>
    <w:p>
      <w:r>
        <w:t>[00:00:12.210] - Speaker 1</w:t>
      </w:r>
    </w:p>
    <w:p>
      <w:r>
        <w:t>And what do you do for work? If you work?</w:t>
      </w:r>
    </w:p>
    <w:p/>
    <w:p>
      <w:r>
        <w:t>[00:00:15.390] - Speaker 2</w:t>
      </w:r>
    </w:p>
    <w:p>
      <w:r>
        <w:t>I work in several.</w:t>
      </w:r>
    </w:p>
    <w:p/>
    <w:p>
      <w:r>
        <w:t>[00:00:17.810] - Speaker 1</w:t>
      </w:r>
    </w:p>
    <w:p>
      <w:r>
        <w:t>And are you married or single?</w:t>
      </w:r>
    </w:p>
    <w:p/>
    <w:p>
      <w:r>
        <w:t>[00:00:21.690] - Speaker 2</w:t>
      </w:r>
    </w:p>
    <w:p>
      <w:r>
        <w:t>Single.</w:t>
      </w:r>
    </w:p>
    <w:p/>
    <w:p>
      <w:r>
        <w:t>[00:00:23.290] - Speaker 1</w:t>
      </w:r>
    </w:p>
    <w:p>
      <w:r>
        <w:t>And how many children do you have? If you have children. Three. And how many years have you lived in El Carmen?</w:t>
      </w:r>
    </w:p>
    <w:p/>
    <w:p>
      <w:r>
        <w:t>[00:00:29.910] - Speaker 2</w:t>
      </w:r>
    </w:p>
    <w:p>
      <w:r>
        <w:t>Yes, all my life.</w:t>
      </w:r>
    </w:p>
    <w:p/>
    <w:p>
      <w:r>
        <w:t>[00:00:32.240] - Speaker 1</w:t>
      </w:r>
    </w:p>
    <w:p>
      <w:r>
        <w:t>The same questions. Do you think it's likely that you'll be bitten by a snake here in Carmen?</w:t>
      </w:r>
    </w:p>
    <w:p/>
    <w:p>
      <w:r>
        <w:t>[00:00:41.330] - Speaker 2</w:t>
      </w:r>
    </w:p>
    <w:p>
      <w:r>
        <w:t>Yes, of course.</w:t>
      </w:r>
    </w:p>
    <w:p/>
    <w:p>
      <w:r>
        <w:t>[00:00:42.420] - Speaker 1</w:t>
      </w:r>
    </w:p>
    <w:p>
      <w:r>
        <w:t>Why?</w:t>
      </w:r>
    </w:p>
    <w:p/>
    <w:p>
      <w:r>
        <w:t>[00:00:43.780] - Speaker 2</w:t>
      </w:r>
    </w:p>
    <w:p>
      <w:r>
        <w:t>The truth is, I was bitten by a snake many years ago, but I was little.</w:t>
      </w:r>
    </w:p>
    <w:p/>
    <w:p>
      <w:r>
        <w:t>[00:00:50.090] - Speaker 1</w:t>
      </w:r>
    </w:p>
    <w:p>
      <w:r>
        <w:t>Was it poisonous?</w:t>
      </w:r>
    </w:p>
    <w:p/>
    <w:p>
      <w:r>
        <w:t>[00:00:52.080] - Speaker 2</w:t>
      </w:r>
    </w:p>
    <w:p>
      <w:r>
        <w:t>Yes, they call it a size 28, they call the dance something like that. But she was small, maybe not, and my mom did some things to me there so I wouldn't be the same. But so what? There's a chance she'll bite me, but so we were going to leave it so that I was barely left there by the four of them... I thought it was a spider when it bit me. Then they went to look and no, it was still there. But no, thank God, it didn't get any worse or... I rubbed the poison on as I wrote to myself. They didn't tell anyone.</w:t>
      </w:r>
    </w:p>
    <w:p/>
    <w:p>
      <w:r>
        <w:t>[00:01:32.800] - Speaker 1</w:t>
      </w:r>
    </w:p>
    <w:p>
      <w:r>
        <w:t>Didn't I put poison on the snake? Poison? Poisonza?</w:t>
      </w:r>
    </w:p>
    <w:p/>
    <w:p>
      <w:r>
        <w:t>[00:01:39.300] - Speaker 2</w:t>
      </w:r>
    </w:p>
    <w:p>
      <w:r>
        <w:t>They say it's poisonous, but it's not. To be honest, it doesn't affect me.</w:t>
      </w:r>
    </w:p>
    <w:p/>
    <w:p>
      <w:r>
        <w:t>[00:01:45.190] - Speaker 1</w:t>
      </w:r>
    </w:p>
    <w:p>
      <w:r>
        <w:t>Did you need antidotes at the hospital? No, I didn't. Did you need them? No, okay. She wasn't poisoned, probably?</w:t>
      </w:r>
    </w:p>
    <w:p/>
    <w:p>
      <w:r>
        <w:t>[00:01:55.350] - Speaker 2</w:t>
      </w:r>
    </w:p>
    <w:p>
      <w:r>
        <w:t>I don't think so, because I was small. I mean I was tiny.</w:t>
      </w:r>
    </w:p>
    <w:p/>
    <w:p>
      <w:r>
        <w:t>[00:01:59.270] - Speaker 1</w:t>
      </w:r>
    </w:p>
    <w:p>
      <w:r>
        <w:t>Okay. So what happened? Was the bite in the field or in the house?</w:t>
      </w:r>
    </w:p>
    <w:p/>
    <w:p>
      <w:r>
        <w:t>[00:02:06.700] - Speaker 2</w:t>
      </w:r>
    </w:p>
    <w:p>
      <w:r>
        <w:t>Yes, in the countryside.</w:t>
      </w:r>
    </w:p>
    <w:p/>
    <w:p>
      <w:r>
        <w:t>[00:02:08.100] - Speaker 1</w:t>
      </w:r>
    </w:p>
    <w:p>
      <w:r>
        <w:t>In the pasture?</w:t>
      </w:r>
    </w:p>
    <w:p/>
    <w:p>
      <w:r>
        <w:t>[00:02:11.780] - Speaker 2</w:t>
      </w:r>
    </w:p>
    <w:p>
      <w:r>
        <w:t>No, she was in an old pool, there was an abandoned pool. I felt like I was up there and there she was.</w:t>
      </w:r>
    </w:p>
    <w:p/>
    <w:p>
      <w:r>
        <w:t>[00:02:23.180] - Speaker 1</w:t>
      </w:r>
    </w:p>
    <w:p>
      <w:r>
        <w:t>Do you know how to prevent a snakebite?</w:t>
      </w:r>
    </w:p>
    <w:p/>
    <w:p>
      <w:r>
        <w:t>[00:02:28.500] - Speaker 2</w:t>
      </w:r>
    </w:p>
    <w:p>
      <w:r>
        <w:t>Well, don't finish it off. Don't push it. Don't push it and treat it like you're looking after the plants, not where it goes, none of that. Like clean. Don't let them get there because then when it rains, they start taking it into the house. Because if in the village and there sometimes they get there and they go in, because it's surrounded by mountains, all that, then when it rains they go to</w:t>
      </w:r>
    </w:p>
    <w:p/>
    <w:p>
      <w:r>
        <w:t>[00:02:59.800] - Speaker 1</w:t>
      </w:r>
    </w:p>
    <w:p>
      <w:r>
        <w:t>Yes, I know you had a snake bite, but what would you do now if you were bitten by a snake?</w:t>
      </w:r>
    </w:p>
    <w:p/>
    <w:p>
      <w:r>
        <w:t>[00:03:14.570] - Speaker 2</w:t>
      </w:r>
    </w:p>
    <w:p>
      <w:r>
        <w:t>I'm going to leave for the hospital.</w:t>
      </w:r>
    </w:p>
    <w:p/>
    <w:p>
      <w:r>
        <w:t>[00:03:16.780] - Speaker 1</w:t>
      </w:r>
    </w:p>
    <w:p>
      <w:r>
        <w:t>Which hospital?</w:t>
      </w:r>
    </w:p>
    <w:p/>
    <w:p>
      <w:r>
        <w:t>[00:03:18.550] - Speaker 2</w:t>
      </w:r>
    </w:p>
    <w:p>
      <w:r>
        <w:t>Well, here, sometimes they take you here, but they there, according to that, they refer you to someone else. Because as this is like a health center, it's not my hospital. They always refer you to a clinic where they send the antidote.</w:t>
      </w:r>
    </w:p>
    <w:p/>
    <w:p>
      <w:r>
        <w:t>[00:03:34.520] - Speaker 1</w:t>
      </w:r>
    </w:p>
    <w:p>
      <w:r>
        <w:t>Do you need a driver to go to Giradur or Ibagué or Melgar?</w:t>
      </w:r>
    </w:p>
    <w:p/>
    <w:p>
      <w:r>
        <w:t>[00:03:41.020] - Speaker 2</w:t>
      </w:r>
    </w:p>
    <w:p>
      <w:r>
        <w:t>Yes, they send that back.</w:t>
      </w:r>
    </w:p>
    <w:p/>
    <w:p>
      <w:r>
        <w:t>[00:03:42.710] - Speaker 1</w:t>
      </w:r>
    </w:p>
    <w:p>
      <w:r>
        <w:t>You can't just go without it.</w:t>
      </w:r>
    </w:p>
    <w:p/>
    <w:p>
      <w:r>
        <w:t>[00:03:46.260] - Speaker 2</w:t>
      </w:r>
    </w:p>
    <w:p>
      <w:r>
        <w:t>Of course, you can go to a private clinic, you go straight there, you fill it in there directly at a clinic. And I would say that would be better, wouldn't it? You go there expecting that Right.</w:t>
      </w:r>
    </w:p>
    <w:p/>
    <w:p>
      <w:r>
        <w:t>[00:04:01.640] - Speaker 1</w:t>
      </w:r>
    </w:p>
    <w:p>
      <w:r>
        <w:t>And would you trust the hospital, Carmen de Apicala, to cure a snake bite?</w:t>
      </w:r>
    </w:p>
    <w:p/>
    <w:p>
      <w:r>
        <w:t>[00:04:10.200] - Speaker 2</w:t>
      </w:r>
    </w:p>
    <w:p>
      <w:r>
        <w:t>No, not really. Why? For the same reason, suddenly it can be delayed, they do paperwork so that an antidote arrives? So, from here to there there is more of a time lapse, it's quick for the poison Yes. So, they don't give it.</w:t>
      </w:r>
    </w:p>
    <w:p/>
    <w:p>
      <w:r>
        <w:t>[00:04:32.230] - Speaker 1</w:t>
      </w:r>
    </w:p>
    <w:p>
      <w:r>
        <w:t>And what would you trust in another hospital?</w:t>
      </w:r>
    </w:p>
    <w:p/>
    <w:p>
      <w:r>
        <w:t>[00:04:37.020] - Speaker 2</w:t>
      </w:r>
    </w:p>
    <w:p>
      <w:r>
        <w:t>A nearby clinic, in Girardó. It's the closest one.</w:t>
      </w:r>
    </w:p>
    <w:p/>
    <w:p>
      <w:r>
        <w:t>[00:04:44.620] - Speaker 1</w:t>
      </w:r>
    </w:p>
    <w:p>
      <w:r>
        <w:t>And what would you do if a family member was bitten by a snake?</w:t>
      </w:r>
    </w:p>
    <w:p/>
    <w:p>
      <w:r>
        <w:t>[00:04:53.490] - Speaker 2</w:t>
      </w:r>
    </w:p>
    <w:p>
      <w:r>
        <w:t>Well, the same. The same? I would immediately tear myself away to go somewhere where it really is.</w:t>
      </w:r>
    </w:p>
    <w:p/>
    <w:p>
      <w:r>
        <w:t>[00:05:02.680] - Speaker 1</w:t>
      </w:r>
    </w:p>
    <w:p>
      <w:r>
        <w:t>And where do you feel it is most likely that a snake will bite you? In the countryside, at home?</w:t>
      </w:r>
    </w:p>
    <w:p/>
    <w:p>
      <w:r>
        <w:t>[00:05:08.950] - Speaker 2</w:t>
      </w:r>
    </w:p>
    <w:p>
      <w:r>
        <w:t>In the field.</w:t>
      </w:r>
    </w:p>
    <w:p/>
    <w:p>
      <w:r>
        <w:t>[00:05:10.350] - Speaker 1</w:t>
      </w:r>
    </w:p>
    <w:p>
      <w:r>
        <w:t>Why?</w:t>
      </w:r>
    </w:p>
    <w:p/>
    <w:p>
      <w:r>
        <w:t>[00:05:11.350] - Speaker 2</w:t>
      </w:r>
    </w:p>
    <w:p>
      <w:r>
        <w:t>Well, for the same reason, because there are more tastes there. And they are from the countryside. Yes. Well, as I say, when it rains, they say that they look for warmth in the house. But then, the same More in the countryside.</w:t>
      </w:r>
    </w:p>
    <w:p/>
    <w:p>
      <w:r>
        <w:t>[00:05:33.370] - Speaker 1</w:t>
      </w:r>
    </w:p>
    <w:p>
      <w:r>
        <w:t>And can you identify poisonous snakes or non-venomous ones?</w:t>
      </w:r>
    </w:p>
    <w:p/>
    <w:p>
      <w:r>
        <w:t>[00:05:37.730] - Speaker 2</w:t>
      </w:r>
    </w:p>
    <w:p>
      <w:r>
        <w:t>Well, one or two. Yes, there are some that aren't poisonous, I know them.</w:t>
      </w:r>
    </w:p>
    <w:p/>
    <w:p>
      <w:r>
        <w:t>[00:05:49.130] - Speaker 1</w:t>
      </w:r>
    </w:p>
    <w:p>
      <w:r>
        <w:t>Do you also know of another case of a snake bite?</w:t>
      </w:r>
    </w:p>
    <w:p/>
    <w:p>
      <w:r>
        <w:t>[00:05:56.930] - Speaker 2</w:t>
      </w:r>
    </w:p>
    <w:p>
      <w:r>
        <w:t>No, not really. I've heard people talking about it who have bitten it, but</w:t>
      </w:r>
    </w:p>
    <w:p/>
    <w:p>
      <w:r>
        <w:t>[00:06:01.830] - Speaker 1</w:t>
      </w:r>
    </w:p>
    <w:p>
      <w:r>
        <w:t>Not much.</w:t>
      </w:r>
    </w:p>
    <w:p/>
    <w:p>
      <w:r>
        <w:t>[00:06:03.230] - Speaker 2</w:t>
      </w:r>
    </w:p>
    <w:p>
      <w:r>
        <w:t>But they say it's complicated.</w:t>
      </w:r>
    </w:p>
    <w:p/>
    <w:p>
      <w:r>
        <w:t>[00:06:06.160] - Speaker 1</w:t>
      </w:r>
    </w:p>
    <w:p>
      <w:r>
        <w:t>Yes. Do you have anything else to say about snakes? No, no. I have no more questions. No. Thank you very much.</w:t>
      </w:r>
    </w:p>
    <w:p/>
    <w:p>
      <w:r>
        <w:t>Interview 15 2-6-25-04– Los Medios</w:t>
      </w:r>
    </w:p>
    <w:p/>
    <w:p>
      <w:r>
        <w:t>[00:00:00.370] - Speaker 1</w:t>
      </w:r>
    </w:p>
    <w:p>
      <w:r>
        <w:t>Olaña.</w:t>
      </w:r>
    </w:p>
    <w:p/>
    <w:p>
      <w:r>
        <w:t>[00:00:01.060] - Speaker 2</w:t>
      </w:r>
    </w:p>
    <w:p>
      <w:r>
        <w:t>Again, I'm sorry?</w:t>
      </w:r>
    </w:p>
    <w:p/>
    <w:p>
      <w:r>
        <w:t>[00:00:03.530] - Speaker 1</w:t>
      </w:r>
    </w:p>
    <w:p>
      <w:r>
        <w:t>Amalia Ramírez Olaña.</w:t>
      </w:r>
    </w:p>
    <w:p/>
    <w:p>
      <w:r>
        <w:t>[00:00:06.040] - Speaker 2</w:t>
      </w:r>
    </w:p>
    <w:p>
      <w:r>
        <w:t>Thank you. How old are you?</w:t>
      </w:r>
    </w:p>
    <w:p/>
    <w:p>
      <w:r>
        <w:t>[00:00:09.260] - Speaker 1</w:t>
      </w:r>
    </w:p>
    <w:p>
      <w:r>
        <w:t>57, mom.</w:t>
      </w:r>
    </w:p>
    <w:p/>
    <w:p>
      <w:r>
        <w:t>[00:00:10.560] - Speaker 2</w:t>
      </w:r>
    </w:p>
    <w:p>
      <w:r>
        <w:t>And what do you do for a living?</w:t>
      </w:r>
    </w:p>
    <w:p/>
    <w:p>
      <w:r>
        <w:t>[00:00:13.300] - Speaker 1</w:t>
      </w:r>
    </w:p>
    <w:p>
      <w:r>
        <w:t>I work here as a shop assistant in my business, I'm the only single one. And here's what I see, mom, of the little shop and everything like that, here.</w:t>
      </w:r>
    </w:p>
    <w:p/>
    <w:p>
      <w:r>
        <w:t>[00:00:25.660] - Speaker 2</w:t>
      </w:r>
    </w:p>
    <w:p>
      <w:r>
        <w:t>Are you busy? Yes. Are you married or single?</w:t>
      </w:r>
    </w:p>
    <w:p/>
    <w:p>
      <w:r>
        <w:t>[00:00:29.740] - Speaker 1</w:t>
      </w:r>
    </w:p>
    <w:p>
      <w:r>
        <w:t>Single.</w:t>
      </w:r>
    </w:p>
    <w:p/>
    <w:p>
      <w:r>
        <w:t>[00:00:30.440] - Speaker 2</w:t>
      </w:r>
    </w:p>
    <w:p>
      <w:r>
        <w:t>And do you have children?</w:t>
      </w:r>
    </w:p>
    <w:p/>
    <w:p>
      <w:r>
        <w:t>[00:00:32.510] - Speaker 1</w:t>
      </w:r>
    </w:p>
    <w:p>
      <w:r>
        <w:t>Yes, three children.</w:t>
      </w:r>
    </w:p>
    <w:p/>
    <w:p>
      <w:r>
        <w:t>[00:00:33.560] - Speaker 2</w:t>
      </w:r>
    </w:p>
    <w:p>
      <w:r>
        <w:t>And how many years have you lived in El Carmen?</w:t>
      </w:r>
    </w:p>
    <w:p/>
    <w:p>
      <w:r>
        <w:t>[00:00:37.110] - Speaker 1</w:t>
      </w:r>
    </w:p>
    <w:p>
      <w:r>
        <w:t>All my life, all my time, I have lived here, I am from here.</w:t>
      </w:r>
    </w:p>
    <w:p/>
    <w:p>
      <w:r>
        <w:t>[00:00:40.470] - Speaker 2</w:t>
      </w:r>
    </w:p>
    <w:p>
      <w:r>
        <w:t>And do you think it's likely that you'll be bitten by a snake here?</w:t>
      </w:r>
    </w:p>
    <w:p/>
    <w:p>
      <w:r>
        <w:t>[00:00:46.760] - Speaker 1</w:t>
      </w:r>
    </w:p>
    <w:p>
      <w:r>
        <w:t>Yes, of course, because anyway, whether in the countryside or in the village, they are going out come rain or shine, there are high mountains, they go out. And there are many possibilities. The thing is that you don't know that these creatures won't bite you, but there is a possibility that you might get bitten and you won't even see it. Because there are a lot of snakes, there are a lot of snakes. What happens is that there are some in places where there aren't any, but there is a possibility that they could bite you and there have been a lot of deaths here, a lot of people killed by snakes. So, you say yes, because you have seen those who have been bitten. I was also bitten by a snake that they won't let me bite because it wasn't convenient for me to be bitten. And inside my bedroom. Before, more like That's why I say that there is a lot of possibility in the calm of apicala that there are snakes devouring us.</w:t>
      </w:r>
    </w:p>
    <w:p/>
    <w:p>
      <w:r>
        <w:t>[00:01:42.857] - Speaker 1</w:t>
      </w:r>
    </w:p>
    <w:p>
      <w:r>
        <w:t>Or the thing is that there is plenty of room. And where there is plenty of room and song, that is where the snake is produced. But thank God, I've been careful for my age, I've never been bitten, but I did have a lashing from a poisonous flower, which I realized and if not, it would have bitten me.</w:t>
      </w:r>
    </w:p>
    <w:p/>
    <w:p>
      <w:r>
        <w:t>[00:02:01.050] - Speaker 1</w:t>
      </w:r>
    </w:p>
    <w:p>
      <w:r>
        <w:t>But anyway, thank God, nothing happened. What else could it be?</w:t>
      </w:r>
    </w:p>
    <w:p/>
    <w:p>
      <w:r>
        <w:t>[00:02:06.230] - Speaker 2</w:t>
      </w:r>
    </w:p>
    <w:p>
      <w:r>
        <w:t>Bye, baby.</w:t>
      </w:r>
    </w:p>
    <w:p/>
    <w:p>
      <w:r>
        <w:t>[00:02:08.160] - Speaker 1</w:t>
      </w:r>
    </w:p>
    <w:p>
      <w:r>
        <w:t>Bye. What else would it be?</w:t>
      </w:r>
    </w:p>
    <w:p/>
    <w:p>
      <w:r>
        <w:t>[00:02:12.610] - Speaker 2</w:t>
      </w:r>
    </w:p>
    <w:p>
      <w:r>
        <w:t>And, have any of your animals been bitten by a snake? A cat.</w:t>
      </w:r>
    </w:p>
    <w:p/>
    <w:p>
      <w:r>
        <w:t>[00:02:19.730] - Speaker 1</w:t>
      </w:r>
    </w:p>
    <w:p>
      <w:r>
        <w:t>A cat. A cat was killed by a snake.</w:t>
      </w:r>
    </w:p>
    <w:p/>
    <w:p>
      <w:r>
        <w:t>[00:02:22.030] - Speaker 2</w:t>
      </w:r>
    </w:p>
    <w:p>
      <w:r>
        <w:t>And did the cat bite?</w:t>
      </w:r>
    </w:p>
    <w:p/>
    <w:p>
      <w:r>
        <w:t>[00:02:24.830] - Speaker 1</w:t>
      </w:r>
    </w:p>
    <w:p>
      <w:r>
        <w:t>Yes, it was bitten. We knew it was a cat because it was a snake, because the kitten didn't bury itself or anything, and none of the animals that eat it, until after three days, which is when you know that the snake, when a snake bites, after three days, the animals bite it to eat it. So we knew it was a snake. Yes, that's why we realized.</w:t>
      </w:r>
    </w:p>
    <w:p/>
    <w:p>
      <w:r>
        <w:t>[00:02:48.050] - Speaker 2</w:t>
      </w:r>
    </w:p>
    <w:p>
      <w:r>
        <w:t>And do you know how to prevent a milling of being confident?</w:t>
      </w:r>
    </w:p>
    <w:p/>
    <w:p>
      <w:r>
        <w:t>[00:02:53.120] - Speaker 1</w:t>
      </w:r>
    </w:p>
    <w:p>
      <w:r>
        <w:t>No, I really don't know that. There are many cons, but I don't know, let's say, that they know.</w:t>
      </w:r>
    </w:p>
    <w:p/>
    <w:p>
      <w:r>
        <w:t>[00:03:02.680] - Speaker 2</w:t>
      </w:r>
    </w:p>
    <w:p>
      <w:r>
        <w:t>Okay. I don't know in the country and you don't know in the country and you don't know at home either. Yes. Okay.</w:t>
      </w:r>
    </w:p>
    <w:p/>
    <w:p>
      <w:r>
        <w:t>[00:03:09.950] - Speaker 1</w:t>
      </w:r>
    </w:p>
    <w:p>
      <w:r>
        <w:t>Yes, she's been let loose in the house and in the countryside No, it was in the house, in the bedroom, that she got me once, when I realized I was surrounded by her. And a big one, because that was an extra-large, the one that was in...</w:t>
      </w:r>
    </w:p>
    <w:p/>
    <w:p>
      <w:r>
        <w:t>[00:03:24.710] - Speaker 2</w:t>
      </w:r>
    </w:p>
    <w:p>
      <w:r>
        <w:t>At your place.</w:t>
      </w:r>
    </w:p>
    <w:p/>
    <w:p>
      <w:r>
        <w:t>[00:03:25.800] - Speaker 1</w:t>
      </w:r>
    </w:p>
    <w:p>
      <w:r>
        <w:t>In the bedroom where I slept, in the bed.</w:t>
      </w:r>
    </w:p>
    <w:p/>
    <w:p>
      <w:r>
        <w:t>[00:03:29.900] - Speaker 2</w:t>
      </w:r>
    </w:p>
    <w:p>
      <w:r>
        <w:t>And what happened? How did you get rid of the snake?</w:t>
      </w:r>
    </w:p>
    <w:p/>
    <w:p>
      <w:r>
        <w:t>[00:03:37.840] - Speaker 1</w:t>
      </w:r>
    </w:p>
    <w:p>
      <w:r>
        <w:t>I killed her.</w:t>
      </w:r>
    </w:p>
    <w:p/>
    <w:p>
      <w:r>
        <w:t>[00:03:39.370] - Speaker 2</w:t>
      </w:r>
    </w:p>
    <w:p>
      <w:r>
        <w:t>Okay.</w:t>
      </w:r>
    </w:p>
    <w:p/>
    <w:p>
      <w:r>
        <w:t>[00:03:40.010] - Speaker 1</w:t>
      </w:r>
    </w:p>
    <w:p>
      <w:r>
        <w:t>So, we called, I went to kill it because Yeah. I killed it because there was no other solution and it couldn't be left alive because it was a wild animal. What do you want, Mom? Sorry. Go on, Mommy. Yesterday's juice. Yesterday's juice. Leave it to me, and I'll turn it over for you right now. Here in the gully? Right there. And thank God I killed it and we took it out, and the next day it was more than a meter long, it was like a ballad, the snake was big. But I lived at the bottom of a ravine. So there was more chance that there would be animals left over. And as they were always cleaning everything, it was going to rain, they were looking for it. The snake, why do you see one bitten in the house, because when it's going to rain they look for houses to shelter from the water, because you don't see the rest like that, someone handles like that in the house.</w:t>
      </w:r>
    </w:p>
    <w:p/>
    <w:p>
      <w:r>
        <w:t>[00:04:42.993] - Speaker 1</w:t>
      </w:r>
    </w:p>
    <w:p>
      <w:r>
        <w:t>And as these people are attractive, at the foot of the ravines, in the woods, by the trees. There she goes, there she goes. What else would be bad?</w:t>
      </w:r>
    </w:p>
    <w:p/>
    <w:p>
      <w:r>
        <w:t>[00:04:53.720] - Speaker 2</w:t>
      </w:r>
    </w:p>
    <w:p>
      <w:r>
        <w:t>What would you do if you were bitten by a snake?</w:t>
      </w:r>
    </w:p>
    <w:p/>
    <w:p>
      <w:r>
        <w:t>[00:04:59.390] - Speaker 1</w:t>
      </w:r>
    </w:p>
    <w:p>
      <w:r>
        <w:t>Well, there. And the only salvation is to get one out quickly to the medical center, because if one doesn't know what to use against what one has, the only salvation is to get one to the medical center. In Carmen? In Carmen de Picalá. Yes, because there they refer one to the centers where they have the antidote for snake bites.</w:t>
      </w:r>
    </w:p>
    <w:p/>
    <w:p>
      <w:r>
        <w:t>[00:05:21.090] - Speaker 2</w:t>
      </w:r>
    </w:p>
    <w:p>
      <w:r>
        <w:t>Would you trust the hospital in Carmen to cure a woman? No. But</w:t>
      </w:r>
    </w:p>
    <w:p/>
    <w:p>
      <w:r>
        <w:t>[00:05:27.230] - Speaker 1</w:t>
      </w:r>
    </w:p>
    <w:p>
      <w:r>
        <w:t>At El Carmen it's like, let's say, giving someone first aid, because there's no way They don't keep the drugs there for snake bites. It has to be in another center where yours is a bigger problem.</w:t>
      </w:r>
    </w:p>
    <w:p/>
    <w:p>
      <w:r>
        <w:t>[00:05:43.000] - Speaker 2</w:t>
      </w:r>
    </w:p>
    <w:p>
      <w:r>
        <w:t>Which other one?</w:t>
      </w:r>
    </w:p>
    <w:p/>
    <w:p>
      <w:r>
        <w:t>[00:05:45.020] - Speaker 1</w:t>
      </w:r>
    </w:p>
    <w:p>
      <w:r>
        <w:t>There's Girardot, which is with Nino Marca, Espinal, which is already Tónima, and Baguet, which is the capital of us here, that's the hospitals where the specialists are and everything, where they see you more for those bites there.</w:t>
      </w:r>
    </w:p>
    <w:p/>
    <w:p>
      <w:r>
        <w:t>[00:05:59.840] - Speaker 2</w:t>
      </w:r>
    </w:p>
    <w:p>
      <w:r>
        <w:t>And where do you feel it is more likely that a snake will bite you? In the countryside or at home?</w:t>
      </w:r>
    </w:p>
    <w:p/>
    <w:p>
      <w:r>
        <w:t>[00:06:09.080] - Speaker 1</w:t>
      </w:r>
    </w:p>
    <w:p>
      <w:r>
        <w:t>All right, mom. All right.</w:t>
      </w:r>
    </w:p>
    <w:p/>
    <w:p>
      <w:r>
        <w:t>[00:06:10.590] - Speaker 2</w:t>
      </w:r>
    </w:p>
    <w:p>
      <w:r>
        <w:t>And can you identify whether the snake is poisonous or not poisonous?</w:t>
      </w:r>
    </w:p>
    <w:p/>
    <w:p>
      <w:r>
        <w:t>[00:06:16.010] - Speaker 1</w:t>
      </w:r>
    </w:p>
    <w:p>
      <w:r>
        <w:t>Well, when you know it, I can identify the snake that is dangerous, the one that is poisonous, the one that is not poisonous. Because you already know that one, the fierce one is fierce and the one that's on the move, because there are a lot of snakes that are sluts, that snake, if you don't bother it, it won't throw you or bite you, the rib snake, if they made it a rib snake, or not. You can identify that one, I can identify those bugs when they're fierce, when they're not fierce. Otherwise, no.</w:t>
      </w:r>
    </w:p>
    <w:p/>
    <w:p>
      <w:r>
        <w:t>[00:06:49.260] - Speaker 2</w:t>
      </w:r>
    </w:p>
    <w:p>
      <w:r>
        <w:t>And do you know of any cases of people who have been killed by snakes? Yes. What happened?</w:t>
      </w:r>
    </w:p>
    <w:p/>
    <w:p>
      <w:r>
        <w:t>[00:06:58.210] - Speaker 1</w:t>
      </w:r>
    </w:p>
    <w:p>
      <w:r>
        <w:t>The thing is that we heard that about five months ago, six months ago, he got bit here, by what was here. The man had to die. The man didn't get the right kind of drug. The flesh on his foot rotted, everything rotted, he almost lost his leg because there was a snake so poisonous that he almost lost his leg to the snake's bite because the wrong kind of drug was used for that animal's bite. Well, there is a plant and I didn't know it, but he recovered and everything. But he struggled for a long time with his leg, he almost died because of the animal's bite. And that was it.</w:t>
      </w:r>
    </w:p>
    <w:p/>
    <w:p>
      <w:r>
        <w:t>[00:07:47.330] - Speaker 2</w:t>
      </w:r>
    </w:p>
    <w:p>
      <w:r>
        <w:t>Okay, I have no more questions. Do you have anything else to say about snakes? No. Okay. Thank you very much for your time.</w:t>
      </w:r>
    </w:p>
    <w:p/>
    <w:p>
      <w:r>
        <w:t>[00:07:58.500] - Speaker 1</w:t>
      </w:r>
    </w:p>
    <w:p>
      <w:r>
        <w:t>And yes, thank you.</w:t>
      </w:r>
    </w:p>
    <w:p/>
    <w:p>
      <w:r>
        <w:t>Interview 16 2-6-25-05– Los Medios</w:t>
      </w:r>
    </w:p>
    <w:p/>
    <w:p>
      <w:r>
        <w:t>[00:00:01.220] - Speaker 1</w:t>
      </w:r>
    </w:p>
    <w:p>
      <w:r>
        <w:t>What is your name?</w:t>
      </w:r>
    </w:p>
    <w:p/>
    <w:p>
      <w:r>
        <w:t>[00:00:02.380] - Speaker 2</w:t>
      </w:r>
    </w:p>
    <w:p>
      <w:r>
        <w:t>Araceli Gutiérrez.</w:t>
      </w:r>
    </w:p>
    <w:p/>
    <w:p>
      <w:r>
        <w:t>[00:00:04.080] - Speaker 1</w:t>
      </w:r>
    </w:p>
    <w:p>
      <w:r>
        <w:t>And how old is he?</w:t>
      </w:r>
    </w:p>
    <w:p/>
    <w:p>
      <w:r>
        <w:t>[00:00:06.730] - Speaker 2</w:t>
      </w:r>
    </w:p>
    <w:p>
      <w:r>
        <w:t>62.</w:t>
      </w:r>
    </w:p>
    <w:p/>
    <w:p>
      <w:r>
        <w:t>[00:00:08.290] - Speaker 1</w:t>
      </w:r>
    </w:p>
    <w:p>
      <w:r>
        <w:t>And what does he work in? If you do work.</w:t>
      </w:r>
    </w:p>
    <w:p/>
    <w:p>
      <w:r>
        <w:t>[00:00:11.610] - Speaker 2</w:t>
      </w:r>
    </w:p>
    <w:p>
      <w:r>
        <w:t>As a housewife. At the moment I'm looking after my mom.</w:t>
      </w:r>
    </w:p>
    <w:p/>
    <w:p>
      <w:r>
        <w:t>[00:00:15.260] - Speaker 1</w:t>
      </w:r>
    </w:p>
    <w:p>
      <w:r>
        <w:t>And are you married or single? Single. And do you have children? Yes. How many? Four. And how many years have you lived in El Carmen?</w:t>
      </w:r>
    </w:p>
    <w:p/>
    <w:p>
      <w:r>
        <w:t>[00:00:27.440] - Speaker 2</w:t>
      </w:r>
    </w:p>
    <w:p>
      <w:r>
        <w:t>I'm a native of here, of Colón. Okay. Well, of course, I lived in Bogotá for a while, but I settled here again. I've been living here, in Carmen de Colón, for 23 years.</w:t>
      </w:r>
    </w:p>
    <w:p/>
    <w:p>
      <w:r>
        <w:t>[00:00:39.090] - Speaker 1</w:t>
      </w:r>
    </w:p>
    <w:p>
      <w:r>
        <w:t>Do you think it's likely that I'll get bitten by a snake here?</w:t>
      </w:r>
    </w:p>
    <w:p/>
    <w:p>
      <w:r>
        <w:t>[00:00:46.180] - Speaker 2</w:t>
      </w:r>
    </w:p>
    <w:p>
      <w:r>
        <w:t>It could be probable, because we are always exposed in the field. And just a little while ago, for the new year, a carving rolled over there on that piece of furniture. And it was one in the morning, mate, when my son arrived and told his wife to throw the motorbike there, because they always put it there and the helmets over there. When she says: What's that? Well, a carving this big, all curled up there on the piece of furniture. But he had never seen that, only that night I don't know why he saw it.</w:t>
      </w:r>
    </w:p>
    <w:p/>
    <w:p>
      <w:r>
        <w:t>[00:01:19.160] - Speaker 1</w:t>
      </w:r>
    </w:p>
    <w:p>
      <w:r>
        <w:t>And your mate, your mató?</w:t>
      </w:r>
    </w:p>
    <w:p/>
    <w:p>
      <w:r>
        <w:t>[00:01:22.710] - Speaker 2</w:t>
      </w:r>
    </w:p>
    <w:p>
      <w:r>
        <w:t>Yes, of course. You killed her. My son killed her.</w:t>
      </w:r>
    </w:p>
    <w:p/>
    <w:p>
      <w:r>
        <w:t>[00:01:25.930] - Speaker 1</w:t>
      </w:r>
    </w:p>
    <w:p>
      <w:r>
        <w:t>And red cedar, is red cedar poisonous or not? Red cedar?</w:t>
      </w:r>
    </w:p>
    <w:p/>
    <w:p>
      <w:r>
        <w:t>[00:01:31.080] - Speaker 2</w:t>
      </w:r>
    </w:p>
    <w:p>
      <w:r>
        <w:t>Yes, of course. The size is a problem, yes.</w:t>
      </w:r>
    </w:p>
    <w:p/>
    <w:p>
      <w:r>
        <w:t>[00:01:32.730] - Speaker 1</w:t>
      </w:r>
    </w:p>
    <w:p>
      <w:r>
        <w:t>It's the same as an X-size.</w:t>
      </w:r>
    </w:p>
    <w:p/>
    <w:p>
      <w:r>
        <w:t>[00:01:35.570] - Speaker 2</w:t>
      </w:r>
    </w:p>
    <w:p>
      <w:r>
        <w:t>Yes, it's the same size X.</w:t>
      </w:r>
    </w:p>
    <w:p/>
    <w:p>
      <w:r>
        <w:t>[00:01:38.360] - Speaker 1</w:t>
      </w:r>
    </w:p>
    <w:p>
      <w:r>
        <w:t>I've never heard of the red carving, but I'm size X. And have any of your animals been bitten by a snake?</w:t>
      </w:r>
    </w:p>
    <w:p/>
    <w:p>
      <w:r>
        <w:t>[00:01:53.030] - Speaker 2</w:t>
      </w:r>
    </w:p>
    <w:p>
      <w:r>
        <w:t>No, sir.</w:t>
      </w:r>
    </w:p>
    <w:p/>
    <w:p>
      <w:r>
        <w:t>[00:01:54.750] - Speaker 1</w:t>
      </w:r>
    </w:p>
    <w:p>
      <w:r>
        <w:t>And do you know how to prevent a snakebite?</w:t>
      </w:r>
    </w:p>
    <w:p/>
    <w:p>
      <w:r>
        <w:t>[00:02:00.460] - Speaker 2</w:t>
      </w:r>
    </w:p>
    <w:p>
      <w:r>
        <w:t>Well, no, he's not ready for that.</w:t>
      </w:r>
    </w:p>
    <w:p/>
    <w:p>
      <w:r>
        <w:t>[00:02:03.930] - Speaker 1</w:t>
      </w:r>
    </w:p>
    <w:p>
      <w:r>
        <w:t>Or to avoid a snake bite?</w:t>
      </w:r>
    </w:p>
    <w:p/>
    <w:p>
      <w:r>
        <w:t>[00:02:10.860] - Speaker 2</w:t>
      </w:r>
    </w:p>
    <w:p>
      <w:r>
        <w:t>Well, to avoid it, what would I say? Well, to avoid it is to see it in time, so that it doesn't bite you. And well, sometimes you use creolin, things like that to scare it away.</w:t>
      </w:r>
    </w:p>
    <w:p/>
    <w:p>
      <w:r>
        <w:t>[00:02:25.100] - Speaker 1</w:t>
      </w:r>
    </w:p>
    <w:p>
      <w:r>
        <w:t>And what would you do if you came across a snake?</w:t>
      </w:r>
    </w:p>
    <w:p/>
    <w:p>
      <w:r>
        <w:t>[00:02:31.780] - Speaker 2</w:t>
      </w:r>
    </w:p>
    <w:p>
      <w:r>
        <w:t>I don't know what I would do, because I am very afraid of them. I am terrified of them, but if I can kill her, I will kill her no matter what. I will find the strength somewhere and I will kill her because I will kill her, I will not let her go.</w:t>
      </w:r>
    </w:p>
    <w:p/>
    <w:p>
      <w:r>
        <w:t>[00:02:45.920] - Speaker 1</w:t>
      </w:r>
    </w:p>
    <w:p>
      <w:r>
        <w:t>And would you trust the hospital, Carmen de Apicala, to cure a snake bite?</w:t>
      </w:r>
    </w:p>
    <w:p/>
    <w:p>
      <w:r>
        <w:t>[00:02:53.010] - Speaker 2</w:t>
      </w:r>
    </w:p>
    <w:p>
      <w:r>
        <w:t>No. Why? No, because there isn't There are facilities and first aid and all that, but maybe one shouldn't be admitted there, because there... Well, of course. Because logically, they can't provide that service there, I think.</w:t>
      </w:r>
    </w:p>
    <w:p/>
    <w:p>
      <w:r>
        <w:t>[00:03:12.240] - Speaker 1</w:t>
      </w:r>
    </w:p>
    <w:p>
      <w:r>
        <w:t>And would you trust the other nearby hospital in Carmen de la Picada?</w:t>
      </w:r>
    </w:p>
    <w:p/>
    <w:p>
      <w:r>
        <w:t>[00:03:19.430] - Speaker 2</w:t>
      </w:r>
    </w:p>
    <w:p>
      <w:r>
        <w:t>Well, the closest would be Melgaro, Girardón.</w:t>
      </w:r>
    </w:p>
    <w:p/>
    <w:p>
      <w:r>
        <w:t>[00:03:23.200] - Speaker 1</w:t>
      </w:r>
    </w:p>
    <w:p>
      <w:r>
        <w:t>And what would you do if a family member was bitten by a snake? The same? You don't know.</w:t>
      </w:r>
    </w:p>
    <w:p/>
    <w:p>
      <w:r>
        <w:t>[00:03:37.230] - Speaker 2</w:t>
      </w:r>
    </w:p>
    <w:p>
      <w:r>
        <w:t>At that moment you don't think about what to do.</w:t>
      </w:r>
    </w:p>
    <w:p/>
    <w:p>
      <w:r>
        <w:t>[00:03:40.710] - Speaker 1</w:t>
      </w:r>
    </w:p>
    <w:p>
      <w:r>
        <w:t>And where do you feel it is more likely that a snake will bite you? In the countryside or at home?</w:t>
      </w:r>
    </w:p>
    <w:p/>
    <w:p>
      <w:r>
        <w:t>[00:03:49.330] - Speaker 2</w:t>
      </w:r>
    </w:p>
    <w:p>
      <w:r>
        <w:t>Well, logically all of this is countryside. Anywhere you can be, except for the possibility of being bitten by a snake.</w:t>
      </w:r>
    </w:p>
    <w:p/>
    <w:p>
      <w:r>
        <w:t>[00:03:56.870] - Speaker 1</w:t>
      </w:r>
    </w:p>
    <w:p>
      <w:r>
        <w:t>And can you identify whether a snake is poisonous or not?</w:t>
      </w:r>
    </w:p>
    <w:p/>
    <w:p>
      <w:r>
        <w:t>[00:04:02.000] - Speaker 2</w:t>
      </w:r>
    </w:p>
    <w:p>
      <w:r>
        <w:t>Well, to be honest, I think they're all snakes, they'll all be poisonous.</w:t>
      </w:r>
    </w:p>
    <w:p/>
    <w:p>
      <w:r>
        <w:t>[00:04:08.080] - Speaker 1</w:t>
      </w:r>
    </w:p>
    <w:p>
      <w:r>
        <w:t>I think so, don't I? Not these days.</w:t>
      </w:r>
    </w:p>
    <w:p/>
    <w:p>
      <w:r>
        <w:t>[00:04:11.430] - Speaker 2</w:t>
      </w:r>
    </w:p>
    <w:p>
      <w:r>
        <w:t>Because they say to you: Don't kill this snake, why that one isn't poisonous. Don't kill it, no, I'll kill it, even if it isn't poisonous, I'll kill it. Because, of course, it's a snake.</w:t>
      </w:r>
    </w:p>
    <w:p/>
    <w:p>
      <w:r>
        <w:t>[00:04:20.980] - Speaker 1</w:t>
      </w:r>
    </w:p>
    <w:p>
      <w:r>
        <w:t>Yes, no, not all snakes are poisonous. Here in Carmen, the X-rated ones, Corals and Cascabeles are the poisonous ones.</w:t>
      </w:r>
    </w:p>
    <w:p/>
    <w:p>
      <w:r>
        <w:t>[00:04:36.750] - Speaker 2</w:t>
      </w:r>
    </w:p>
    <w:p>
      <w:r>
        <w:t>All three? The brave ones, yes. And the other one? So, are there four or five?</w:t>
      </w:r>
    </w:p>
    <w:p/>
    <w:p>
      <w:r>
        <w:t>[00:04:43.580] - Speaker 1</w:t>
      </w:r>
    </w:p>
    <w:p>
      <w:r>
        <w:t>Yes. And if you see a rattlesnake size X or a coral snake, you can kill it. But if you see another one, you can't kill it. You don't need to. Yes. You don't need to. Do you know of a case of a snake biter?</w:t>
      </w:r>
    </w:p>
    <w:p/>
    <w:p>
      <w:r>
        <w:t>[00:05:11.740] - Speaker 2</w:t>
      </w:r>
    </w:p>
    <w:p>
      <w:r>
        <w:t>Yes, ma'am.</w:t>
      </w:r>
    </w:p>
    <w:p/>
    <w:p>
      <w:r>
        <w:t>[00:05:13.040] - Speaker 1</w:t>
      </w:r>
    </w:p>
    <w:p>
      <w:r>
        <w:t>What happened?</w:t>
      </w:r>
    </w:p>
    <w:p/>
    <w:p>
      <w:r>
        <w:t>[00:05:14.730] - Speaker 2</w:t>
      </w:r>
    </w:p>
    <w:p>
      <w:r>
        <w:t>The friend's heifer got stung by a little snake this big and it bit my friend. In this part. It came out in this part of the sting. And she, as she saw that the snake was so tiny, she didn't go to the hospital or to a doctor.</w:t>
      </w:r>
    </w:p>
    <w:p/>
    <w:p>
      <w:r>
        <w:t>[00:05:32.720] - Speaker 1</w:t>
      </w:r>
    </w:p>
    <w:p>
      <w:r>
        <w:t>Wasn't it poisonous?</w:t>
      </w:r>
    </w:p>
    <w:p/>
    <w:p>
      <w:r>
        <w:t>[00:05:33.650] - Speaker 2</w:t>
      </w:r>
    </w:p>
    <w:p>
      <w:r>
        <w:t>That was at around eight in the evening and at five in the morning she asked to be taken out of the field for the weather. And not when it had already started to rain. But nevertheless, it lasted for 16 days. But totally After 16 days she died from the bite of that louse.</w:t>
      </w:r>
    </w:p>
    <w:p/>
    <w:p>
      <w:r>
        <w:t>[00:06:00.730] - Speaker 1</w:t>
      </w:r>
    </w:p>
    <w:p>
      <w:r>
        <w:t>I have no more questions. Do you have anything more to say about snakes?</w:t>
      </w:r>
    </w:p>
    <w:p/>
    <w:p>
      <w:r>
        <w:t>[00:06:07.840] - Speaker 2</w:t>
      </w:r>
    </w:p>
    <w:p>
      <w:r>
        <w:t>No.</w:t>
      </w:r>
    </w:p>
    <w:p/>
    <w:p>
      <w:r>
        <w:t>[00:06:08.530] - Speaker 1</w:t>
      </w:r>
    </w:p>
    <w:p>
      <w:r>
        <w:t>Right? Okay.</w:t>
      </w:r>
    </w:p>
    <w:p/>
    <w:p>
      <w:r>
        <w:t>[00:06:10.190] - Speaker 2</w:t>
      </w:r>
    </w:p>
    <w:p>
      <w:r>
        <w:t>There is one question. In the event of being bitten by a snake, what should I do? In the moment, let's say.</w:t>
      </w:r>
    </w:p>
    <w:p/>
    <w:p>
      <w:r>
        <w:t>[00:06:17.700] - Speaker 1</w:t>
      </w:r>
    </w:p>
    <w:p>
      <w:r>
        <w:t>You must go to the hospital. Yes, immediately. And the hospitals in Melgar, Jirador, and Bagues are better than the hospital in Carmen de Apicala, because you need antidotes for the poison. And those hospitals have them. You don't need to touch a toniquet or</w:t>
      </w:r>
    </w:p>
    <w:p/>
    <w:p>
      <w:r>
        <w:t>[00:06:55.150] - Speaker 2</w:t>
      </w:r>
    </w:p>
    <w:p>
      <w:r>
        <w:t>Don't get yourself into anything.</w:t>
      </w:r>
    </w:p>
    <w:p/>
    <w:p>
      <w:r>
        <w:t>[00:06:56.430] - Speaker 1</w:t>
      </w:r>
    </w:p>
    <w:p>
      <w:r>
        <w:t>No, just the hospital. Okay, thank you very much.</w:t>
      </w:r>
    </w:p>
    <w:p/>
    <w:p>
      <w:r>
        <w:t>[00:07:03.200] - Speaker 2</w:t>
      </w:r>
    </w:p>
    <w:p>
      <w:r>
        <w:t>Well, yes, ma'am.</w:t>
      </w:r>
    </w:p>
    <w:p/>
    <w:p>
      <w:r>
        <w:t>Interview 17 2-6-25-06– Los Medios</w:t>
      </w:r>
    </w:p>
    <w:p/>
    <w:p>
      <w:r>
        <w:t>[00:00:00.860] - Speaker 1</w:t>
      </w:r>
    </w:p>
    <w:p>
      <w:r>
        <w:t>What is your name?</w:t>
      </w:r>
    </w:p>
    <w:p/>
    <w:p>
      <w:r>
        <w:t>[00:00:02.520] - Speaker 2</w:t>
      </w:r>
    </w:p>
    <w:p>
      <w:r>
        <w:t>Mónica Saavedra.</w:t>
      </w:r>
    </w:p>
    <w:p/>
    <w:p>
      <w:r>
        <w:t>[00:00:04.020] - Speaker 1</w:t>
      </w:r>
    </w:p>
    <w:p>
      <w:r>
        <w:t>And do you agree with the recording?</w:t>
      </w:r>
    </w:p>
    <w:p/>
    <w:p>
      <w:r>
        <w:t>[00:00:06.970] - Speaker 2</w:t>
      </w:r>
    </w:p>
    <w:p>
      <w:r>
        <w:t>All right.</w:t>
      </w:r>
    </w:p>
    <w:p/>
    <w:p>
      <w:r>
        <w:t>[00:00:09.130] - Speaker 1</w:t>
      </w:r>
    </w:p>
    <w:p>
      <w:r>
        <w:t>Thank you. How old are you?</w:t>
      </w:r>
    </w:p>
    <w:p/>
    <w:p>
      <w:r>
        <w:t>[00:00:12.530] - Speaker 2</w:t>
      </w:r>
    </w:p>
    <w:p>
      <w:r>
        <w:t>37.</w:t>
      </w:r>
    </w:p>
    <w:p/>
    <w:p>
      <w:r>
        <w:t>[00:00:13.840] - Speaker 1</w:t>
      </w:r>
    </w:p>
    <w:p>
      <w:r>
        <w:t>And what do you do for work, if you work?</w:t>
      </w:r>
    </w:p>
    <w:p/>
    <w:p>
      <w:r>
        <w:t>[00:00:16.460] - Speaker 2</w:t>
      </w:r>
    </w:p>
    <w:p>
      <w:r>
        <w:t>No, right now in the house.</w:t>
      </w:r>
    </w:p>
    <w:p/>
    <w:p>
      <w:r>
        <w:t>[00:00:18.580] - Speaker 1</w:t>
      </w:r>
    </w:p>
    <w:p>
      <w:r>
        <w:t>And are you married or single?</w:t>
      </w:r>
    </w:p>
    <w:p/>
    <w:p>
      <w:r>
        <w:t>[00:00:21.500] - Speaker 2</w:t>
      </w:r>
    </w:p>
    <w:p>
      <w:r>
        <w:t>Single, divorced.</w:t>
      </w:r>
    </w:p>
    <w:p/>
    <w:p>
      <w:r>
        <w:t>[00:00:22.860] - Speaker 1</w:t>
      </w:r>
    </w:p>
    <w:p>
      <w:r>
        <w:t>And how many children do you have? Three. And how many years have you lived in El Carmen?</w:t>
      </w:r>
    </w:p>
    <w:p/>
    <w:p>
      <w:r>
        <w:t>[00:00:31.970] - Speaker 2</w:t>
      </w:r>
    </w:p>
    <w:p>
      <w:r>
        <w:t>Well, I'm from El Carmen, but I had left and returned during the pandemic, just like that.</w:t>
      </w:r>
    </w:p>
    <w:p/>
    <w:p>
      <w:r>
        <w:t>[00:00:37.980] - Speaker 1</w:t>
      </w:r>
    </w:p>
    <w:p>
      <w:r>
        <w:t>Five years ago. Five years. Yes. Do you think it's likely that you'll be bitten by a snake here? Yes.</w:t>
      </w:r>
    </w:p>
    <w:p/>
    <w:p>
      <w:r>
        <w:t>[00:00:47.020] - Speaker 2</w:t>
      </w:r>
    </w:p>
    <w:p>
      <w:r>
        <w:t>Why? Yes, because we are in a wooded area, an area with a lot of hills. So yes, probably yes.</w:t>
      </w:r>
    </w:p>
    <w:p/>
    <w:p>
      <w:r>
        <w:t>[00:00:57.290] - Speaker 1</w:t>
      </w:r>
    </w:p>
    <w:p>
      <w:r>
        <w:t>And has any animal of yours been bitten by a snake?</w:t>
      </w:r>
    </w:p>
    <w:p/>
    <w:p>
      <w:r>
        <w:t>[00:01:02.350] - Speaker 2</w:t>
      </w:r>
    </w:p>
    <w:p>
      <w:r>
        <w:t>Animal?</w:t>
      </w:r>
    </w:p>
    <w:p/>
    <w:p>
      <w:r>
        <w:t>[00:01:03.070] - Speaker 1</w:t>
      </w:r>
    </w:p>
    <w:p>
      <w:r>
        <w:t>Yes, your animal. Right? Okay. And do you know how to prevent or avoid snake bites?</w:t>
      </w:r>
    </w:p>
    <w:p/>
    <w:p>
      <w:r>
        <w:t>[00:01:10.790] - Speaker 2</w:t>
      </w:r>
    </w:p>
    <w:p>
      <w:r>
        <w:t>How can we prevent or avoid it? Well, if you happen to see one, you can avoid disturbing it, because an animal won't attack if you don't bother it. So, by not disturbing it, by leaving it alone. So, in itself, preventing it, after you've stepped on it or something, it's difficult to prevent it from biting you. But if you happen to see it, you can avoid disturbing it. Yes, exactly.</w:t>
      </w:r>
    </w:p>
    <w:p/>
    <w:p>
      <w:r>
        <w:t>[00:01:33.510] - Speaker 1</w:t>
      </w:r>
    </w:p>
    <w:p>
      <w:r>
        <w:t>And what would you do if you were bitten by a snake?</w:t>
      </w:r>
    </w:p>
    <w:p/>
    <w:p>
      <w:r>
        <w:t>[00:01:38.090] - Speaker 2</w:t>
      </w:r>
    </w:p>
    <w:p>
      <w:r>
        <w:t>Well, I'd be really scared, I'd faint immediately. Yes, of course. I haven't the faintest idea what my reaction would be in the moment, because that's when you panic, you get scared.</w:t>
      </w:r>
    </w:p>
    <w:p/>
    <w:p>
      <w:r>
        <w:t>[00:01:51.200] - Speaker 1</w:t>
      </w:r>
    </w:p>
    <w:p>
      <w:r>
        <w:t>Yes, you need to stay calm at first. Yes. And would you trust the hospital, Carmen de Apicala, to cure a death? No.</w:t>
      </w:r>
    </w:p>
    <w:p/>
    <w:p>
      <w:r>
        <w:t>[00:02:07.340] - Speaker 2</w:t>
      </w:r>
    </w:p>
    <w:p>
      <w:r>
        <w:t>Why? Because, in the first place, they don't have the antidote, or the equipment, or the necessary things that are required in the case. No.</w:t>
      </w:r>
    </w:p>
    <w:p/>
    <w:p>
      <w:r>
        <w:t>[00:02:18.300] - Speaker 1</w:t>
      </w:r>
    </w:p>
    <w:p>
      <w:r>
        <w:t>No? No. Would you trust the other hospital nearby?</w:t>
      </w:r>
    </w:p>
    <w:p/>
    <w:p>
      <w:r>
        <w:t>[00:02:22.640] - Speaker 2</w:t>
      </w:r>
    </w:p>
    <w:p>
      <w:r>
        <w:t>Yes, Girardot. Mirgar, yes.</w:t>
      </w:r>
    </w:p>
    <w:p/>
    <w:p>
      <w:r>
        <w:t>[00:02:27.470] - Speaker 1</w:t>
      </w:r>
    </w:p>
    <w:p>
      <w:r>
        <w:t>And where do you think you are most likely to be killed by a snake? In the fields or in the house?</w:t>
      </w:r>
    </w:p>
    <w:p/>
    <w:p>
      <w:r>
        <w:t>[00:02:36.300] - Speaker 2</w:t>
      </w:r>
    </w:p>
    <w:p>
      <w:r>
        <w:t>In the countryside. Why do you feel? In the deepest forest, yes. The lora?</w:t>
      </w:r>
    </w:p>
    <w:p/>
    <w:p>
      <w:r>
        <w:t>[00:02:48.120] - Speaker 1</w:t>
      </w:r>
    </w:p>
    <w:p>
      <w:r>
        <w:t>The lora? What is it?</w:t>
      </w:r>
    </w:p>
    <w:p/>
    <w:p>
      <w:r>
        <w:t>[00:02:52.150] - Speaker 2</w:t>
      </w:r>
    </w:p>
    <w:p>
      <w:r>
        <w:t>A parrot.</w:t>
      </w:r>
    </w:p>
    <w:p/>
    <w:p>
      <w:r>
        <w:t>[00:02:54.120] - Speaker 1</w:t>
      </w:r>
    </w:p>
    <w:p>
      <w:r>
        <w:t>Or a bird? A Can you identify poisonous or non-poisonous snakes?</w:t>
      </w:r>
    </w:p>
    <w:p/>
    <w:p>
      <w:r>
        <w:t>[00:03:06.720] - Speaker 2</w:t>
      </w:r>
    </w:p>
    <w:p>
      <w:r>
        <w:t>Some, but not all.</w:t>
      </w:r>
    </w:p>
    <w:p/>
    <w:p>
      <w:r>
        <w:t>[00:03:09.770] - Speaker 1</w:t>
      </w:r>
    </w:p>
    <w:p>
      <w:r>
        <w:t>Not all of them. No. Which ones can you identify?</w:t>
      </w:r>
    </w:p>
    <w:p/>
    <w:p>
      <w:r>
        <w:t>[00:03:12.390] - Speaker 2</w:t>
      </w:r>
    </w:p>
    <w:p>
      <w:r>
        <w:t>Let's say that the X, that the Chorus, a Bell, but no more.</w:t>
      </w:r>
    </w:p>
    <w:p/>
    <w:p>
      <w:r>
        <w:t>[00:03:19.200] - Speaker 1</w:t>
      </w:r>
    </w:p>
    <w:p>
      <w:r>
        <w:t>Okay, yes. Those are the poisonous ones here. Yes. And do you know of a case of a snake bite?</w:t>
      </w:r>
    </w:p>
    <w:p/>
    <w:p>
      <w:r>
        <w:t>[00:03:31.000] - Speaker 2</w:t>
      </w:r>
    </w:p>
    <w:p>
      <w:r>
        <w:t>Yes, I joined the mila.</w:t>
      </w:r>
    </w:p>
    <w:p/>
    <w:p>
      <w:r>
        <w:t>[00:03:32.590] - Speaker 1</w:t>
      </w:r>
    </w:p>
    <w:p>
      <w:r>
        <w:t>What happened? The mila. I went to the mila. That's it, I have no more questions. But in the case of a snakebite, it's better to go to the hospital immediately. Yes, that too. And I think the hospitals in Medgar, Girardot and Baguet are better.</w:t>
      </w:r>
    </w:p>
    <w:p/>
    <w:p>
      <w:r>
        <w:t>[00:04:04.110] - Speaker 2</w:t>
      </w:r>
    </w:p>
    <w:p>
      <w:r>
        <w:t>Espinal and Baguet. And Espinal too. Girardot, but from there they always take you somewhere else. Yes.</w:t>
      </w:r>
    </w:p>
    <w:p/>
    <w:p>
      <w:r>
        <w:t>[00:04:11.810] - Speaker 1</w:t>
      </w:r>
    </w:p>
    <w:p>
      <w:r>
        <w:t>Do you have anything more to say about snakes or bites like that? No. No, I'm really scared of them. Of course. Yes. Okay, thank you very much. Very much.</w:t>
      </w:r>
    </w:p>
    <w:p/>
    <w:p>
      <w:r>
        <w:t>Interview 18 2-6-25-07– Carmen de Apicalá</w:t>
      </w:r>
    </w:p>
    <w:p/>
    <w:p>
      <w:r>
        <w:t>[00:00:01.220] - Speaker 1</w:t>
      </w:r>
    </w:p>
    <w:p>
      <w:r>
        <w:t>Can we make a recording? And what is your name?</w:t>
      </w:r>
    </w:p>
    <w:p/>
    <w:p>
      <w:r>
        <w:t>[00:00:08.330] - Speaker 2</w:t>
      </w:r>
    </w:p>
    <w:p>
      <w:r>
        <w:t>But can it be done as a whole or individually?</w:t>
      </w:r>
    </w:p>
    <w:p/>
    <w:p>
      <w:r>
        <w:t>[00:00:11.030] - Speaker 1</w:t>
      </w:r>
    </w:p>
    <w:p>
      <w:r>
        <w:t>Which is better? They live in different houses, right? Yes, okay, yes. Yes, different. Let's get started, then. So, so. What's your name? Hugo. And you agree to the interview and the recording. Yes. Okay. How old is he?</w:t>
      </w:r>
    </w:p>
    <w:p/>
    <w:p>
      <w:r>
        <w:t>[00:00:41.390] - Speaker 2</w:t>
      </w:r>
    </w:p>
    <w:p>
      <w:r>
        <w:t>49.</w:t>
      </w:r>
    </w:p>
    <w:p/>
    <w:p>
      <w:r>
        <w:t>[00:00:42.180] - Speaker 1</w:t>
      </w:r>
    </w:p>
    <w:p>
      <w:r>
        <w:t>And what do you do for a living?</w:t>
      </w:r>
    </w:p>
    <w:p/>
    <w:p>
      <w:r>
        <w:t>[00:00:45.410] - Speaker 2</w:t>
      </w:r>
    </w:p>
    <w:p>
      <w:r>
        <w:t>In the office, several. In the field, in construction and everything.</w:t>
      </w:r>
    </w:p>
    <w:p/>
    <w:p>
      <w:r>
        <w:t>[00:00:52.970] - Speaker 1</w:t>
      </w:r>
    </w:p>
    <w:p>
      <w:r>
        <w:t>And are you married or single?</w:t>
      </w:r>
    </w:p>
    <w:p/>
    <w:p>
      <w:r>
        <w:t>[00:00:55.640] - Speaker 2</w:t>
      </w:r>
    </w:p>
    <w:p>
      <w:r>
        <w:t>No, alone.</w:t>
      </w:r>
    </w:p>
    <w:p/>
    <w:p>
      <w:r>
        <w:t>[00:00:56.920] - Speaker 1</w:t>
      </w:r>
    </w:p>
    <w:p>
      <w:r>
        <w:t>Single. And how many years have you lived in El Carmen?</w:t>
      </w:r>
    </w:p>
    <w:p/>
    <w:p>
      <w:r>
        <w:t>[00:01:00.640] - Speaker 2</w:t>
      </w:r>
    </w:p>
    <w:p>
      <w:r>
        <w:t>Carmen Carmen. How many years? No, I came over about 30 years ago, more or less.</w:t>
      </w:r>
    </w:p>
    <w:p/>
    <w:p>
      <w:r>
        <w:t>[00:01:08.640] - Speaker 1</w:t>
      </w:r>
    </w:p>
    <w:p>
      <w:r>
        <w:t>30 years. And do you think it's likely that you'll be bitten by a snake here?</w:t>
      </w:r>
    </w:p>
    <w:p/>
    <w:p>
      <w:r>
        <w:t>[00:01:17.320] - Speaker 2</w:t>
      </w:r>
    </w:p>
    <w:p>
      <w:r>
        <w:t>Of course, there are a lot of snakes here.</w:t>
      </w:r>
    </w:p>
    <w:p/>
    <w:p>
      <w:r>
        <w:t>[00:01:19.460] - Speaker 1</w:t>
      </w:r>
    </w:p>
    <w:p>
      <w:r>
        <w:t>Yes. And have any of your animals been bitten by a snake?</w:t>
      </w:r>
    </w:p>
    <w:p/>
    <w:p>
      <w:r>
        <w:t>[00:01:26.640] - Speaker 2</w:t>
      </w:r>
    </w:p>
    <w:p>
      <w:r>
        <w:t>One cow, one cow. He killed two animals.</w:t>
      </w:r>
    </w:p>
    <w:p/>
    <w:p>
      <w:r>
        <w:t>[00:01:30.050] - Speaker 1</w:t>
      </w:r>
    </w:p>
    <w:p>
      <w:r>
        <w:t>Did the cow bite itself?</w:t>
      </w:r>
    </w:p>
    <w:p/>
    <w:p>
      <w:r>
        <w:t>[00:01:34.370] - Speaker 2</w:t>
      </w:r>
    </w:p>
    <w:p>
      <w:r>
        <w:t>Well, let's say we found her as a kind of style, let's say, let's say, very hurt, she couldn't even walk and And we realized it was because she didn't like pimps. She lasted there for about two or three days without getting inflamed.</w:t>
      </w:r>
    </w:p>
    <w:p/>
    <w:p>
      <w:r>
        <w:t>[00:01:54.830] - Speaker 1</w:t>
      </w:r>
    </w:p>
    <w:p>
      <w:r>
        <w:t>And do you know how to prevent a snakebite?</w:t>
      </w:r>
    </w:p>
    <w:p/>
    <w:p>
      <w:r>
        <w:t>[00:02:03.860] - Speaker 2</w:t>
      </w:r>
    </w:p>
    <w:p>
      <w:r>
        <w:t>No, absolutely not.</w:t>
      </w:r>
    </w:p>
    <w:p/>
    <w:p>
      <w:r>
        <w:t>[00:02:05.240] - Speaker 1</w:t>
      </w:r>
    </w:p>
    <w:p>
      <w:r>
        <w:t>Or avoid it too?</w:t>
      </w:r>
    </w:p>
    <w:p/>
    <w:p>
      <w:r>
        <w:t>[00:02:08.030] - Speaker 2</w:t>
      </w:r>
    </w:p>
    <w:p>
      <w:r>
        <w:t>Avoid, yes, maybe not. No, because how does one manage to be In any moment one finds it.</w:t>
      </w:r>
    </w:p>
    <w:p/>
    <w:p>
      <w:r>
        <w:t>[00:02:18.930] - Speaker 1</w:t>
      </w:r>
    </w:p>
    <w:p>
      <w:r>
        <w:t>And what would you do if you were bitten by a snake?</w:t>
      </w:r>
    </w:p>
    <w:p/>
    <w:p>
      <w:r>
        <w:t>[00:02:25.140] - Speaker 2</w:t>
      </w:r>
    </w:p>
    <w:p>
      <w:r>
        <w:t>At this moment, you should come here for the hospital, the only thing Because there is no</w:t>
      </w:r>
    </w:p>
    <w:p/>
    <w:p>
      <w:r>
        <w:t>[00:02:31.490] - Speaker 1</w:t>
      </w:r>
    </w:p>
    <w:p>
      <w:r>
        <w:t>The hospital here in Carmen?</w:t>
      </w:r>
    </w:p>
    <w:p/>
    <w:p>
      <w:r>
        <w:t>[00:02:34.000] - Speaker 2</w:t>
      </w:r>
    </w:p>
    <w:p>
      <w:r>
        <w:t>Yes, Carmen and Carmen.</w:t>
      </w:r>
    </w:p>
    <w:p/>
    <w:p>
      <w:r>
        <w:t>[00:02:35.740] - Speaker 1</w:t>
      </w:r>
    </w:p>
    <w:p>
      <w:r>
        <w:t>Would you trust the hospital, Carmen de Apicala, to cure a snakebite?</w:t>
      </w:r>
    </w:p>
    <w:p/>
    <w:p>
      <w:r>
        <w:t>[00:02:41.270] - Speaker 2</w:t>
      </w:r>
    </w:p>
    <w:p>
      <w:r>
        <w:t>Well, there's no such thing here, they don't have that here, there's no But then, suddenly, they refer you elsewhere, because here we don't... Whenever there have been bites here, they always refer you to Girardó.</w:t>
      </w:r>
    </w:p>
    <w:p/>
    <w:p>
      <w:r>
        <w:t>[00:02:54.750] - Speaker 1</w:t>
      </w:r>
    </w:p>
    <w:p>
      <w:r>
        <w:t>Would you trust other hospitals? Of course, more. Others more of gypsy or gypsy-like?</w:t>
      </w:r>
    </w:p>
    <w:p/>
    <w:p>
      <w:r>
        <w:t>[00:03:09.110] - Speaker 2</w:t>
      </w:r>
    </w:p>
    <w:p>
      <w:r>
        <w:t>No, around here it's more I don't know any more fashion people like that.</w:t>
      </w:r>
    </w:p>
    <w:p/>
    <w:p>
      <w:r>
        <w:t>[00:03:14.590] - Speaker 1</w:t>
      </w:r>
    </w:p>
    <w:p>
      <w:r>
        <w:t>And where do you feel it is more likely that a snake will bite you? In the countryside or at home?</w:t>
      </w:r>
    </w:p>
    <w:p/>
    <w:p>
      <w:r>
        <w:t>[00:03:25.700] - Speaker 2</w:t>
      </w:r>
    </w:p>
    <w:p>
      <w:r>
        <w:t>In the field.</w:t>
      </w:r>
    </w:p>
    <w:p/>
    <w:p>
      <w:r>
        <w:t>[00:03:26.680] - Speaker 1</w:t>
      </w:r>
    </w:p>
    <w:p>
      <w:r>
        <w:t>Why?</w:t>
      </w:r>
    </w:p>
    <w:p/>
    <w:p>
      <w:r>
        <w:t>[00:03:28.070] - Speaker 2</w:t>
      </w:r>
    </w:p>
    <w:p>
      <w:r>
        <w:t>Because there are a lot of bushes. We even have a farm over there and every time I go there I always find a snake, but as you are more or less prepared, then</w:t>
      </w:r>
    </w:p>
    <w:p/>
    <w:p>
      <w:r>
        <w:t>[00:03:44.020] - Speaker 1</w:t>
      </w:r>
    </w:p>
    <w:p>
      <w:r>
        <w:t>Can you identify poisonous snakes or non-poisonous ones?</w:t>
      </w:r>
    </w:p>
    <w:p/>
    <w:p>
      <w:r>
        <w:t>[00:03:49.220] - Speaker 2</w:t>
      </w:r>
    </w:p>
    <w:p>
      <w:r>
        <w:t>Well, more or less the kind of thing you hear around here, like more than anything, this is size X and coral, but coral is hardly out of season.</w:t>
      </w:r>
    </w:p>
    <w:p/>
    <w:p>
      <w:r>
        <w:t>[00:03:59.270] - Speaker 1</w:t>
      </w:r>
    </w:p>
    <w:p>
      <w:r>
        <w:t>Yes.</w:t>
      </w:r>
    </w:p>
    <w:p/>
    <w:p>
      <w:r>
        <w:t>[00:04:01.970] - Speaker 2</w:t>
      </w:r>
    </w:p>
    <w:p>
      <w:r>
        <w:t>Besides, everything is size X.</w:t>
      </w:r>
    </w:p>
    <w:p/>
    <w:p>
      <w:r>
        <w:t>[00:04:08.950] - Speaker 1</w:t>
      </w:r>
    </w:p>
    <w:p>
      <w:r>
        <w:t>And do you know of any cases of snakebite?</w:t>
      </w:r>
    </w:p>
    <w:p/>
    <w:p>
      <w:r>
        <w:t>[00:04:14.260] - Speaker 2</w:t>
      </w:r>
    </w:p>
    <w:p>
      <w:r>
        <w:t>My cousin here and another cousin were also bitten by the snake. But then, he wasn't really affected. Well, yes, his leg turned purple, but it wasn't too bad. On the other hand, the cousin over there, well, he almost lost his leg.</w:t>
      </w:r>
    </w:p>
    <w:p/>
    <w:p>
      <w:r>
        <w:t>[00:04:30.340] - Speaker 1</w:t>
      </w:r>
    </w:p>
    <w:p>
      <w:r>
        <w:t>Weren't the snakes poisonous?</w:t>
      </w:r>
    </w:p>
    <w:p/>
    <w:p>
      <w:r>
        <w:t>[00:04:33.690] - Speaker 2</w:t>
      </w:r>
    </w:p>
    <w:p>
      <w:r>
        <w:t>They were tall.</w:t>
      </w:r>
    </w:p>
    <w:p/>
    <w:p>
      <w:r>
        <w:t>[00:04:39.540] - Speaker 1</w:t>
      </w:r>
    </w:p>
    <w:p>
      <w:r>
        <w:t>How did you identify whether it was a snake, a size X or Cora?</w:t>
      </w:r>
    </w:p>
    <w:p/>
    <w:p>
      <w:r>
        <w:t>[00:04:48.740] - Speaker 2</w:t>
      </w:r>
    </w:p>
    <w:p>
      <w:r>
        <w:t>Because of the color, I have always lived, that is, I have always remained, I still go to the countryside, so, well, more or less already</w:t>
      </w:r>
    </w:p>
    <w:p/>
    <w:p>
      <w:r>
        <w:t>[00:04:57.920] - Speaker 1</w:t>
      </w:r>
    </w:p>
    <w:p>
      <w:r>
        <w:t>Yes, okay. So, let's see. Okay, I have no more questions. Do you have anything else to say about snakes?</w:t>
      </w:r>
    </w:p>
    <w:p/>
    <w:p>
      <w:r>
        <w:t>[00:05:07.570] - Speaker 2</w:t>
      </w:r>
    </w:p>
    <w:p>
      <w:r>
        <w:t>No, no. The only thing is to know that suddenly, when you're far away from home, what to do so that the poison doesn't act so</w:t>
      </w:r>
    </w:p>
    <w:p/>
    <w:p>
      <w:r>
        <w:t>[00:05:24.430] - Speaker 1</w:t>
      </w:r>
    </w:p>
    <w:p>
      <w:r>
        <w:t>Yes. Okay, thank you very much. Well, thank you. A.</w:t>
      </w:r>
    </w:p>
    <w:p/>
    <w:p>
      <w:r>
        <w:t>Interview 19 2-6-25-08– Carmen de Apicalá</w:t>
      </w:r>
    </w:p>
    <w:p/>
    <w:p>
      <w:r>
        <w:t>[00:00:00.820] - Speaker 1</w:t>
      </w:r>
    </w:p>
    <w:p>
      <w:r>
        <w:t>What is your name?</w:t>
      </w:r>
    </w:p>
    <w:p/>
    <w:p>
      <w:r>
        <w:t>[00:00:03.780] - Speaker 2</w:t>
      </w:r>
    </w:p>
    <w:p>
      <w:r>
        <w:t>Eric Aldada.</w:t>
      </w:r>
    </w:p>
    <w:p/>
    <w:p>
      <w:r>
        <w:t>[00:00:05.100] - Speaker 1</w:t>
      </w:r>
    </w:p>
    <w:p>
      <w:r>
        <w:t>And do you agree to the recording and the interview? Yes, of course. And how old are you?</w:t>
      </w:r>
    </w:p>
    <w:p/>
    <w:p>
      <w:r>
        <w:t>[00:00:10.810] - Speaker 2</w:t>
      </w:r>
    </w:p>
    <w:p>
      <w:r>
        <w:t>49 years old.</w:t>
      </w:r>
    </w:p>
    <w:p/>
    <w:p>
      <w:r>
        <w:t>[00:00:12.860] - Speaker 1</w:t>
      </w:r>
    </w:p>
    <w:p>
      <w:r>
        <w:t>And what do you do for a living?</w:t>
      </w:r>
    </w:p>
    <w:p/>
    <w:p>
      <w:r>
        <w:t>[00:00:14.810] - Speaker 2</w:t>
      </w:r>
    </w:p>
    <w:p>
      <w:r>
        <w:t>Decoration.</w:t>
      </w:r>
    </w:p>
    <w:p/>
    <w:p>
      <w:r>
        <w:t>[00:00:16.820] - Speaker 1</w:t>
      </w:r>
    </w:p>
    <w:p>
      <w:r>
        <w:t>And are you married or single?</w:t>
      </w:r>
    </w:p>
    <w:p/>
    <w:p>
      <w:r>
        <w:t>[00:00:20.480] - Speaker 2</w:t>
      </w:r>
    </w:p>
    <w:p>
      <w:r>
        <w:t>Above all, I am separated.</w:t>
      </w:r>
    </w:p>
    <w:p/>
    <w:p>
      <w:r>
        <w:t>[00:00:22.090] - Speaker 1</w:t>
      </w:r>
    </w:p>
    <w:p>
      <w:r>
        <w:t>And how many years have you lived in El Carmen?</w:t>
      </w:r>
    </w:p>
    <w:p/>
    <w:p>
      <w:r>
        <w:t>[00:00:26.750] - Speaker 2</w:t>
      </w:r>
    </w:p>
    <w:p>
      <w:r>
        <w:t>49 years old. I was born here now.</w:t>
      </w:r>
    </w:p>
    <w:p/>
    <w:p>
      <w:r>
        <w:t>[00:00:30.640] - Speaker 1</w:t>
      </w:r>
    </w:p>
    <w:p>
      <w:r>
        <w:t>Okay, yes. And do you think it's likely that you'll be bitten by a snake here?</w:t>
      </w:r>
    </w:p>
    <w:p/>
    <w:p>
      <w:r>
        <w:t>[00:00:37.680] - Speaker 2</w:t>
      </w:r>
    </w:p>
    <w:p>
      <w:r>
        <w:t>I don't know, because I was fed up with the countryside, but I've never seen her, but no.</w:t>
      </w:r>
    </w:p>
    <w:p/>
    <w:p>
      <w:r>
        <w:t>[00:00:41.380] - Speaker 1</w:t>
      </w:r>
    </w:p>
    <w:p>
      <w:r>
        <w:t>Okay.</w:t>
      </w:r>
    </w:p>
    <w:p/>
    <w:p>
      <w:r>
        <w:t>[00:00:42.200] - Speaker 2</w:t>
      </w:r>
    </w:p>
    <w:p>
      <w:r>
        <w:t>I have not been ripped open.</w:t>
      </w:r>
    </w:p>
    <w:p/>
    <w:p>
      <w:r>
        <w:t>[00:00:44.920] - Speaker 1</w:t>
      </w:r>
    </w:p>
    <w:p>
      <w:r>
        <w:t>Well. Has any animal of yours ever been bitten by a snake? No. And do you know how to prevent or avoid a snakebite? I was a reservist, or I was a combat nurse and to prevent it you have to scratch it with a cross, which all the little kids did further back, always further back, while the The ointment arrives. And what would you do if you were bitten by a snake?</w:t>
      </w:r>
    </w:p>
    <w:p/>
    <w:p>
      <w:r>
        <w:t>[00:01:24.650] - Speaker 2</w:t>
      </w:r>
    </w:p>
    <w:p>
      <w:r>
        <w:t>What you taught me.</w:t>
      </w:r>
    </w:p>
    <w:p/>
    <w:p>
      <w:r>
        <w:t>[00:01:26.120] - Speaker 1</w:t>
      </w:r>
    </w:p>
    <w:p>
      <w:r>
        <w:t>Yes.</w:t>
      </w:r>
    </w:p>
    <w:p/>
    <w:p>
      <w:r>
        <w:t>[00:01:27.280] - Speaker 2</w:t>
      </w:r>
    </w:p>
    <w:p>
      <w:r>
        <w:t>Since I was a reservist, you say to yourself, well, because sometimes they tell you: No, that someone is being sucked, but no. You grab right there with your hands, suck and tie a hard tourniquet on top.</w:t>
      </w:r>
    </w:p>
    <w:p/>
    <w:p>
      <w:r>
        <w:t>[00:01:45.380] - Speaker 1</w:t>
      </w:r>
    </w:p>
    <w:p>
      <w:r>
        <w:t>And would you trust the hospital in Carmen to cure a snake bite?</w:t>
      </w:r>
    </w:p>
    <w:p/>
    <w:p>
      <w:r>
        <w:t>[00:01:53.300] - Speaker 2</w:t>
      </w:r>
    </w:p>
    <w:p>
      <w:r>
        <w:t>Well, suddenly they give one first aid, but not the rest.</w:t>
      </w:r>
    </w:p>
    <w:p/>
    <w:p>
      <w:r>
        <w:t>[00:01:59.330] - Speaker 1</w:t>
      </w:r>
    </w:p>
    <w:p>
      <w:r>
        <w:t>And would you trust other hospitals abroad?</w:t>
      </w:r>
    </w:p>
    <w:p/>
    <w:p>
      <w:r>
        <w:t>[00:02:02.570] - Speaker 2</w:t>
      </w:r>
    </w:p>
    <w:p>
      <w:r>
        <w:t>Well, the closest place for the antidote for the snake is Tolemayda. Tolemayda, wherever you go, that's where they have the main antidotes for that.</w:t>
      </w:r>
    </w:p>
    <w:p/>
    <w:p>
      <w:r>
        <w:t>[00:02:18.990] - Speaker 1</w:t>
      </w:r>
    </w:p>
    <w:p>
      <w:r>
        <w:t>And where do you feel it is more likely that a snake will bite you? In the country or at home? In the country. Why?</w:t>
      </w:r>
    </w:p>
    <w:p/>
    <w:p>
      <w:r>
        <w:t>[00:02:29.740] - Speaker 2</w:t>
      </w:r>
    </w:p>
    <w:p>
      <w:r>
        <w:t>Because one is in the field and one sometimes passes, that is, one goes one, two, three, and the first one who passes, if he beats her, today he rolls in a chip. And there, that is, be the second or third, but he bites because he bites.</w:t>
      </w:r>
    </w:p>
    <w:p/>
    <w:p>
      <w:r>
        <w:t>[00:02:48.570] - Speaker 1</w:t>
      </w:r>
    </w:p>
    <w:p>
      <w:r>
        <w:t>And can you identify whether they are poisonous or non-venomous snakes?</w:t>
      </w:r>
    </w:p>
    <w:p/>
    <w:p>
      <w:r>
        <w:t>[00:02:52.830] - Speaker 2</w:t>
      </w:r>
    </w:p>
    <w:p>
      <w:r>
        <w:t>Yes, of course, you say to them: No, no, such and such a color, and they gradually identify what kind of snake it is.</w:t>
      </w:r>
    </w:p>
    <w:p/>
    <w:p>
      <w:r>
        <w:t>[00:03:04.070] - Speaker 1</w:t>
      </w:r>
    </w:p>
    <w:p>
      <w:r>
        <w:t>And do you know of any cases of snakebite?</w:t>
      </w:r>
    </w:p>
    <w:p/>
    <w:p>
      <w:r>
        <w:t>[00:03:07.880] - Speaker 2</w:t>
      </w:r>
    </w:p>
    <w:p>
      <w:r>
        <w:t>Suddenly his cousins, but not the rest.</w:t>
      </w:r>
    </w:p>
    <w:p/>
    <w:p>
      <w:r>
        <w:t>[00:03:14.730] - Speaker 1</w:t>
      </w:r>
    </w:p>
    <w:p>
      <w:r>
        <w:t>And what happened in those cases? Did the snakebite happen in the field or in the house? In the field. In the field.</w:t>
      </w:r>
    </w:p>
    <w:p/>
    <w:p>
      <w:r>
        <w:t>[00:03:28.620] - Speaker 2</w:t>
      </w:r>
    </w:p>
    <w:p>
      <w:r>
        <w:t>They were in the field where they gave them to us. They were on the farm cleaning and then when a snake</w:t>
      </w:r>
    </w:p>
    <w:p/>
    <w:p>
      <w:r>
        <w:t>[00:03:35.560] - Speaker 1</w:t>
      </w:r>
    </w:p>
    <w:p>
      <w:r>
        <w:t>Yes.</w:t>
      </w:r>
    </w:p>
    <w:p/>
    <w:p>
      <w:r>
        <w:t>[00:03:36.190] - Speaker 2</w:t>
      </w:r>
    </w:p>
    <w:p>
      <w:r>
        <w:t>When you touch her, she gets all worked up and is ready to attack anyone.</w:t>
      </w:r>
    </w:p>
    <w:p/>
    <w:p>
      <w:r>
        <w:t>[00:03:42.140] - Speaker 1</w:t>
      </w:r>
    </w:p>
    <w:p>
      <w:r>
        <w:t>And they went to the hospital?</w:t>
      </w:r>
    </w:p>
    <w:p/>
    <w:p>
      <w:r>
        <w:t>[00:03:48.200] - Speaker 2</w:t>
      </w:r>
    </w:p>
    <w:p>
      <w:r>
        <w:t>Yes, of course, maybe they didn't take us to the hospital and they sent us somewhere else. I don't know where, but they sent us somewhere.</w:t>
      </w:r>
    </w:p>
    <w:p/>
    <w:p>
      <w:r>
        <w:t>[00:03:55.100] - Speaker 1</w:t>
      </w:r>
    </w:p>
    <w:p>
      <w:r>
        <w:t>Do you have more to say about this belly No, the snake is the only thing I was phobic about, I was very much afraid of snakes. Yes, of course, that's normal.</w:t>
      </w:r>
    </w:p>
    <w:p/>
    <w:p>
      <w:r>
        <w:t>[00:04:09.800] - Speaker 2</w:t>
      </w:r>
    </w:p>
    <w:p>
      <w:r>
        <w:t>But they made me carry a rubber band from a live one. I carried it for two months, they put it here. The first time I almost ripped it off.</w:t>
      </w:r>
    </w:p>
    <w:p/>
    <w:p>
      <w:r>
        <w:t>[00:04:19.070] - Speaker 1</w:t>
      </w:r>
    </w:p>
    <w:p>
      <w:r>
        <w:t>A boa constrictor? Yes, that one.</w:t>
      </w:r>
    </w:p>
    <w:p/>
    <w:p>
      <w:r>
        <w:t>[00:04:21.240] - Speaker 2</w:t>
      </w:r>
    </w:p>
    <w:p>
      <w:r>
        <w:t>But I carried it for two months and the phobia went away.</w:t>
      </w:r>
    </w:p>
    <w:p/>
    <w:p>
      <w:r>
        <w:t>[00:04:27.090] - Speaker 1</w:t>
      </w:r>
    </w:p>
    <w:p>
      <w:r>
        <w:t>Well. That's the main thing for the fuck. Yes, exactly. And also, if you have a snake molding, the most important method is to go to the hospital on average.</w:t>
      </w:r>
    </w:p>
    <w:p/>
    <w:p>
      <w:r>
        <w:t>[00:04:47.150] - Speaker 2</w:t>
      </w:r>
    </w:p>
    <w:p>
      <w:r>
        <w:t>Yes, he did. Yes.</w:t>
      </w:r>
    </w:p>
    <w:p/>
    <w:p>
      <w:r>
        <w:t>[00:04:48.920] - Speaker 1</w:t>
      </w:r>
    </w:p>
    <w:p>
      <w:r>
        <w:t>The hospital in Carmen does not always have antivenoms for snakebites.</w:t>
      </w:r>
    </w:p>
    <w:p/>
    <w:p>
      <w:r>
        <w:t>[00:04:57.220] - Speaker 2</w:t>
      </w:r>
    </w:p>
    <w:p>
      <w:r>
        <w:t>No, there's no antidote here. The antidotes are always in Tolemaida. They call the brigade here, and the brigade I know that I was in the brigade for a long time, there I know where the antidotes are, they call and once... If it's not there, they get it, they go to other stronger brigades and they get it.</w:t>
      </w:r>
    </w:p>
    <w:p/>
    <w:p>
      <w:r>
        <w:t>[00:05:19.990] - Speaker 1</w:t>
      </w:r>
    </w:p>
    <w:p>
      <w:r>
        <w:t>Yes. Can you go to Gerardo, Mergar and see if Espena is there? Hospitals are better.</w:t>
      </w:r>
    </w:p>
    <w:p/>
    <w:p>
      <w:r>
        <w:t>[00:05:32.610] - Speaker 2</w:t>
      </w:r>
    </w:p>
    <w:p>
      <w:r>
        <w:t>Yes, of course.</w:t>
      </w:r>
    </w:p>
    <w:p/>
    <w:p>
      <w:r>
        <w:t>[00:05:36.230] - Speaker 1</w:t>
      </w:r>
    </w:p>
    <w:p>
      <w:r>
        <w:t>Yes. I forgot, I have one more question. For both of them it is difficult to go to a hospital outside Carmen. Is it difficult or is it easy?</w:t>
      </w:r>
    </w:p>
    <w:p/>
    <w:p>
      <w:r>
        <w:t>[00:05:56.750] - Speaker 2</w:t>
      </w:r>
    </w:p>
    <w:p>
      <w:r>
        <w:t>Yes, what happens is that when you go here, when you arrive at the hospital, they have to call the other hospitals where they can treat you. So, here they call Gilardo: There is no vacancy, they call Ivagen: There is no vacancy. They call Ivagen, there is no group. So they start calling outside, to the hospital on the other side. At least I had that little count here and they sent me to Pereira. And there were five shifts ahead of me, a holiday. So I was the last one to leave. I was leaving on Wednesday with the people. But no, I was sick in the fight, I know all about the cuts, all that.</w:t>
      </w:r>
    </w:p>
    <w:p/>
    <w:p>
      <w:r>
        <w:t>[00:06:41.200] - Speaker 1</w:t>
      </w:r>
    </w:p>
    <w:p>
      <w:r>
        <w:t>Yes, okay, sure. Okay, thank you very much. I have no more questions, but very interesting. Thank you very much.</w:t>
      </w:r>
    </w:p>
    <w:p/>
    <w:p>
      <w:r>
        <w:t>[00:06:52.240] - Speaker 2</w:t>
      </w:r>
    </w:p>
    <w:p>
      <w:r>
        <w:t>No, thank you.</w:t>
      </w:r>
    </w:p>
    <w:p/>
    <w:p>
      <w:r>
        <w:t>Interview 20 2-6-25-09– Carmen de Apicalá – sister suffered snakebite</w:t>
      </w:r>
    </w:p>
    <w:p/>
    <w:p>
      <w:r>
        <w:t>[00:00:03.250] - Speaker 1</w:t>
      </w:r>
    </w:p>
    <w:p>
      <w:r>
        <w:t>What is your name?</w:t>
      </w:r>
    </w:p>
    <w:p/>
    <w:p>
      <w:r>
        <w:t>[00:00:04.840] - Speaker 2</w:t>
      </w:r>
    </w:p>
    <w:p>
      <w:r>
        <w:t>Pedro Serna. Flowers.</w:t>
      </w:r>
    </w:p>
    <w:p/>
    <w:p>
      <w:r>
        <w:t>[00:00:07.240] - Speaker 1</w:t>
      </w:r>
    </w:p>
    <w:p>
      <w:r>
        <w:t>And do you agree to the interview and the recording?</w:t>
      </w:r>
    </w:p>
    <w:p/>
    <w:p>
      <w:r>
        <w:t>[00:00:12.380] - Speaker 2</w:t>
      </w:r>
    </w:p>
    <w:p>
      <w:r>
        <w:t>Yes.</w:t>
      </w:r>
    </w:p>
    <w:p/>
    <w:p>
      <w:r>
        <w:t>[00:00:14.060] - Speaker 1</w:t>
      </w:r>
    </w:p>
    <w:p>
      <w:r>
        <w:t>How old are you?</w:t>
      </w:r>
    </w:p>
    <w:p/>
    <w:p>
      <w:r>
        <w:t>[00:00:15.410] - Speaker 2</w:t>
      </w:r>
    </w:p>
    <w:p>
      <w:r>
        <w:t>62.</w:t>
      </w:r>
    </w:p>
    <w:p/>
    <w:p>
      <w:r>
        <w:t>[00:00:16.930] - Speaker 1</w:t>
      </w:r>
    </w:p>
    <w:p>
      <w:r>
        <w:t>And what do you do for a living?</w:t>
      </w:r>
    </w:p>
    <w:p/>
    <w:p>
      <w:r>
        <w:t>[00:00:18.880] - Speaker 2</w:t>
      </w:r>
    </w:p>
    <w:p>
      <w:r>
        <w:t>Here in the shop. Obvious. Shopkeeper.</w:t>
      </w:r>
    </w:p>
    <w:p/>
    <w:p>
      <w:r>
        <w:t>[00:00:23.710] - Speaker 1</w:t>
      </w:r>
    </w:p>
    <w:p>
      <w:r>
        <w:t>And are you married or single?</w:t>
      </w:r>
    </w:p>
    <w:p/>
    <w:p>
      <w:r>
        <w:t>[00:00:26.690] - Speaker 2</w:t>
      </w:r>
    </w:p>
    <w:p>
      <w:r>
        <w:t>Married.</w:t>
      </w:r>
    </w:p>
    <w:p/>
    <w:p>
      <w:r>
        <w:t>[00:00:27.920] - Speaker 1</w:t>
      </w:r>
    </w:p>
    <w:p>
      <w:r>
        <w:t>And do you have children? Two. And how many years have you lived in El Carmen? All my life. And do you think it's likely that I'll be bitten by a snake here in El Carmen de Avica?</w:t>
      </w:r>
    </w:p>
    <w:p/>
    <w:p>
      <w:r>
        <w:t>[00:00:41.120] - Speaker 2</w:t>
      </w:r>
    </w:p>
    <w:p>
      <w:r>
        <w:t>Of course. Why? It has bitten a lot. I was even killed by a sister, a snake.</w:t>
      </w:r>
    </w:p>
    <w:p/>
    <w:p>
      <w:r>
        <w:t>[00:00:46.850] - Speaker 1</w:t>
      </w:r>
    </w:p>
    <w:p>
      <w:r>
        <w:t>Your brother?</w:t>
      </w:r>
    </w:p>
    <w:p/>
    <w:p>
      <w:r>
        <w:t>[00:00:48.350] - Speaker 2</w:t>
      </w:r>
    </w:p>
    <w:p>
      <w:r>
        <w:t>A sister.</w:t>
      </w:r>
    </w:p>
    <w:p/>
    <w:p>
      <w:r>
        <w:t>[00:00:49.260] - Speaker 1</w:t>
      </w:r>
    </w:p>
    <w:p>
      <w:r>
        <w:t>A sister? Yes, ma'am. Poisonous?</w:t>
      </w:r>
    </w:p>
    <w:p/>
    <w:p>
      <w:r>
        <w:t>[00:00:52.210] - Speaker 2</w:t>
      </w:r>
    </w:p>
    <w:p>
      <w:r>
        <w:t>Yes, of course. Size.</w:t>
      </w:r>
    </w:p>
    <w:p/>
    <w:p>
      <w:r>
        <w:t>[00:00:54.280] - Speaker 1</w:t>
      </w:r>
    </w:p>
    <w:p>
      <w:r>
        <w:t>Okay. So what happened?</w:t>
      </w:r>
    </w:p>
    <w:p/>
    <w:p>
      <w:r>
        <w:t>[00:00:57.940] - Speaker 2</w:t>
      </w:r>
    </w:p>
    <w:p>
      <w:r>
        <w:t>How?</w:t>
      </w:r>
    </w:p>
    <w:p/>
    <w:p>
      <w:r>
        <w:t>[00:00:59.010] - Speaker 1</w:t>
      </w:r>
    </w:p>
    <w:p>
      <w:r>
        <w:t>Does he bite her? And because of the bite, did he go to the countryside?</w:t>
      </w:r>
    </w:p>
    <w:p/>
    <w:p>
      <w:r>
        <w:t>[00:01:02.490] - Speaker 2</w:t>
      </w:r>
    </w:p>
    <w:p>
      <w:r>
        <w:t>Yes, in the countryside.</w:t>
      </w:r>
    </w:p>
    <w:p/>
    <w:p>
      <w:r>
        <w:t>[00:01:05.460] - Speaker 1</w:t>
      </w:r>
    </w:p>
    <w:p>
      <w:r>
        <w:t>And your sister, is she alive?</w:t>
      </w:r>
    </w:p>
    <w:p/>
    <w:p>
      <w:r>
        <w:t>[00:01:10.810] - Speaker 2</w:t>
      </w:r>
    </w:p>
    <w:p>
      <w:r>
        <w:t>No, he's already died.</w:t>
      </w:r>
    </w:p>
    <w:p/>
    <w:p>
      <w:r>
        <w:t>[00:01:11.820] - Speaker 1</w:t>
      </w:r>
    </w:p>
    <w:p>
      <w:r>
        <w:t>Why the snake?</w:t>
      </w:r>
    </w:p>
    <w:p/>
    <w:p>
      <w:r>
        <w:t>[00:01:13.740] - Speaker 2</w:t>
      </w:r>
    </w:p>
    <w:p>
      <w:r>
        <w:t>Yes, of course. Because of the snake bite, yes.</w:t>
      </w:r>
    </w:p>
    <w:p/>
    <w:p>
      <w:r>
        <w:t>[00:01:15.980] - Speaker 1</w:t>
      </w:r>
    </w:p>
    <w:p>
      <w:r>
        <w:t>I'm very sorry.</w:t>
      </w:r>
    </w:p>
    <w:p/>
    <w:p>
      <w:r>
        <w:t>[00:01:17.370] - Speaker 2</w:t>
      </w:r>
    </w:p>
    <w:p>
      <w:r>
        <w:t>Yes, ma'am.</w:t>
      </w:r>
    </w:p>
    <w:p/>
    <w:p>
      <w:r>
        <w:t>[00:01:18.710] - Speaker 1</w:t>
      </w:r>
    </w:p>
    <w:p>
      <w:r>
        <w:t>Didn't she go to the hospital?</w:t>
      </w:r>
    </w:p>
    <w:p/>
    <w:p>
      <w:r>
        <w:t>[00:01:22.200] - Speaker 2</w:t>
      </w:r>
    </w:p>
    <w:p>
      <w:r>
        <w:t>Sure, but then it was already</w:t>
      </w:r>
    </w:p>
    <w:p/>
    <w:p>
      <w:r>
        <w:t>[00:01:24.480] - Speaker 1</w:t>
      </w:r>
    </w:p>
    <w:p>
      <w:r>
        <w:t>A long time.</w:t>
      </w:r>
    </w:p>
    <w:p/>
    <w:p>
      <w:r>
        <w:t>[00:01:25.530] - Speaker 2</w:t>
      </w:r>
    </w:p>
    <w:p>
      <w:r>
        <w:t>Yes.</w:t>
      </w:r>
    </w:p>
    <w:p/>
    <w:p>
      <w:r>
        <w:t>[00:01:28.080] - Speaker 1</w:t>
      </w:r>
    </w:p>
    <w:p>
      <w:r>
        <w:t>And any animals? And your animal, has yours been bitten by a snake? Do you have any animals? What? Do you have any animals in your house?</w:t>
      </w:r>
    </w:p>
    <w:p/>
    <w:p>
      <w:r>
        <w:t>[00:01:39.330] - Speaker 2</w:t>
      </w:r>
    </w:p>
    <w:p>
      <w:r>
        <w:t>Of course, no, but no. But yes, for example, the cattle, the dogs, they have all been bitten by snakes. All of them? Of course.</w:t>
      </w:r>
    </w:p>
    <w:p/>
    <w:p>
      <w:r>
        <w:t>[00:01:49.850] - Speaker 1</w:t>
      </w:r>
    </w:p>
    <w:p>
      <w:r>
        <w:t>And all your animals are still alive?</w:t>
      </w:r>
    </w:p>
    <w:p/>
    <w:p>
      <w:r>
        <w:t>[00:01:54.450] - Speaker 2</w:t>
      </w:r>
    </w:p>
    <w:p>
      <w:r>
        <w:t>No, they kill them all at once. Yes, right? An animal that bites a snake Yes, if they kill a person who is more or less in the middle of the doctors and everything, there is an animal that says nothing, so, logically, with greater expectation, yes or no?</w:t>
      </w:r>
    </w:p>
    <w:p/>
    <w:p>
      <w:r>
        <w:t>[00:02:14.400] - Speaker 1</w:t>
      </w:r>
    </w:p>
    <w:p>
      <w:r>
        <w:t>And do you know how to prevent or avoid snake bites?</w:t>
      </w:r>
    </w:p>
    <w:p/>
    <w:p>
      <w:r>
        <w:t>[00:02:22.490] - Speaker 2</w:t>
      </w:r>
    </w:p>
    <w:p>
      <w:r>
        <w:t>See a doctor.</w:t>
      </w:r>
    </w:p>
    <w:p/>
    <w:p>
      <w:r>
        <w:t>[00:02:23.660] - Speaker 1</w:t>
      </w:r>
    </w:p>
    <w:p>
      <w:r>
        <w:t>And that they put the  And before that, the grinding, do you know how to prevent that?</w:t>
      </w:r>
    </w:p>
    <w:p/>
    <w:p>
      <w:r>
        <w:t>[00:02:33.330] - Speaker 2</w:t>
      </w:r>
    </w:p>
    <w:p>
      <w:r>
        <w:t>No, practically not, because</w:t>
      </w:r>
    </w:p>
    <w:p/>
    <w:p>
      <w:r>
        <w:t>[00:02:38.780] - Speaker 1</w:t>
      </w:r>
    </w:p>
    <w:p>
      <w:r>
        <w:t>And what would you do if you were bitten by a snake?</w:t>
      </w:r>
    </w:p>
    <w:p/>
    <w:p>
      <w:r>
        <w:t>[00:02:44.560] - Speaker 2</w:t>
      </w:r>
    </w:p>
    <w:p>
      <w:r>
        <w:t>See a doctor as soon as possible.</w:t>
      </w:r>
    </w:p>
    <w:p/>
    <w:p>
      <w:r>
        <w:t>[00:02:47.660] - Speaker 1</w:t>
      </w:r>
    </w:p>
    <w:p>
      <w:r>
        <w:t>And which hospital? In Carmen?</w:t>
      </w:r>
    </w:p>
    <w:p/>
    <w:p>
      <w:r>
        <w:t>[00:02:51.150] - Speaker 2</w:t>
      </w:r>
    </w:p>
    <w:p>
      <w:r>
        <w:t>Yes, he has to go to the station because it's the lightest place for him to be taken and they can give him the drip. Yes, okay. That's the best thing</w:t>
      </w:r>
    </w:p>
    <w:p/>
    <w:p>
      <w:r>
        <w:t>[00:02:59.510] - Speaker 1</w:t>
      </w:r>
    </w:p>
    <w:p>
      <w:r>
        <w:t>And would you trust the hospital in Carmen to cure a snake bite?</w:t>
      </w:r>
    </w:p>
    <w:p/>
    <w:p>
      <w:r>
        <w:t>[00:03:04.560] - Speaker 2</w:t>
      </w:r>
    </w:p>
    <w:p>
      <w:r>
        <w:t>Well, no, because he always moves it the other way. If he sees that I can't do it, what the hell Yeah. Let me go, man. The same. Okay, ready. Turn it down a little, because we recorded it there. Yeah.</w:t>
      </w:r>
    </w:p>
    <w:p/>
    <w:p>
      <w:r>
        <w:t>Interview 20 continued 2-6-25-09– Carmen de Apicalá – sister suffered snakebite</w:t>
      </w:r>
    </w:p>
    <w:p/>
    <w:p>
      <w:r>
        <w:t>[00:00:04.860] - Speaker 2</w:t>
      </w:r>
    </w:p>
    <w:p>
      <w:r>
        <w:t>And would you trust the hospital in Carmen? And would you trust other hospitals outside or near Carmen de Apicada to cure a snake bite? Yes. Which hospital is it?</w:t>
      </w:r>
    </w:p>
    <w:p/>
    <w:p>
      <w:r>
        <w:t>[00:00:19.090] - Speaker 1</w:t>
      </w:r>
    </w:p>
    <w:p>
      <w:r>
        <w:t>For example, from Girardot, for example, there is Tolemayda or the one from El Espinal. Well, from here, one trusts because it immediately transfers it, yes or no? Yes.</w:t>
      </w:r>
    </w:p>
    <w:p/>
    <w:p>
      <w:r>
        <w:t>[00:00:31.720] - Speaker 2</w:t>
      </w:r>
    </w:p>
    <w:p>
      <w:r>
        <w:t>And is it difficult for you to go to the hospital outside Carmen de Picala? No. And where do you feel it is most likely that a snake will bite you? In the countryside or in? In the countryside. And can you tell if a snake is poisonous or non-venomous?</w:t>
      </w:r>
    </w:p>
    <w:p/>
    <w:p>
      <w:r>
        <w:t>[00:00:54.370] - Speaker 1</w:t>
      </w:r>
    </w:p>
    <w:p>
      <w:r>
        <w:t>More or less. More or less. Yes, ma'am.</w:t>
      </w:r>
    </w:p>
    <w:p/>
    <w:p>
      <w:r>
        <w:t>[00:00:57.720] - Speaker 2</w:t>
      </w:r>
    </w:p>
    <w:p>
      <w:r>
        <w:t>And do you have anything more to say about snakes or your knowledge of them? No. Perfect. Thank you very much.</w:t>
      </w:r>
    </w:p>
    <w:p/>
    <w:p>
      <w:r>
        <w:t>Interview 21 2-7-25-01– Mortiño</w:t>
      </w:r>
    </w:p>
    <w:p/>
    <w:p>
      <w:r>
        <w:t>[00:00:01.600] - Speaker 2</w:t>
      </w:r>
    </w:p>
    <w:p>
      <w:r>
        <w:t>And what is your name?</w:t>
      </w:r>
    </w:p>
    <w:p/>
    <w:p>
      <w:r>
        <w:t>[00:00:03.680] - Speaker 1</w:t>
      </w:r>
    </w:p>
    <w:p>
      <w:r>
        <w:t>José Carmelo Garzón Sáez.</w:t>
      </w:r>
    </w:p>
    <w:p/>
    <w:p>
      <w:r>
        <w:t>[00:00:05.420] - Speaker 2</w:t>
      </w:r>
    </w:p>
    <w:p>
      <w:r>
        <w:t>And do you agree with the recording and the interview?</w:t>
      </w:r>
    </w:p>
    <w:p/>
    <w:p>
      <w:r>
        <w:t>[00:00:08.670] - Speaker 1</w:t>
      </w:r>
    </w:p>
    <w:p>
      <w:r>
        <w:t>Yes, that it deals with information about snake bites, for human beings, especially in the countryside.</w:t>
      </w:r>
    </w:p>
    <w:p/>
    <w:p>
      <w:r>
        <w:t>[00:00:16.000] - Speaker 2</w:t>
      </w:r>
    </w:p>
    <w:p>
      <w:r>
        <w:t>And how old are you?</w:t>
      </w:r>
    </w:p>
    <w:p/>
    <w:p>
      <w:r>
        <w:t>[00:00:18.180] - Speaker 1</w:t>
      </w:r>
    </w:p>
    <w:p>
      <w:r>
        <w:t>59.</w:t>
      </w:r>
    </w:p>
    <w:p/>
    <w:p>
      <w:r>
        <w:t>[00:00:20.530] - Speaker 2</w:t>
      </w:r>
    </w:p>
    <w:p>
      <w:r>
        <w:t>Thank you. And what do you do for a living?</w:t>
      </w:r>
    </w:p>
    <w:p/>
    <w:p>
      <w:r>
        <w:t>[00:00:24.680] - Speaker 1</w:t>
      </w:r>
    </w:p>
    <w:p>
      <w:r>
        <w:t>Prison assistant.</w:t>
      </w:r>
    </w:p>
    <w:p/>
    <w:p>
      <w:r>
        <w:t>[00:00:27.230] - Speaker 2</w:t>
      </w:r>
    </w:p>
    <w:p>
      <w:r>
        <w:t>And are you married or single?</w:t>
      </w:r>
    </w:p>
    <w:p/>
    <w:p>
      <w:r>
        <w:t>[00:00:29.820] - Speaker 1</w:t>
      </w:r>
    </w:p>
    <w:p>
      <w:r>
        <w:t>Standing there, my husband was already dead.</w:t>
      </w:r>
    </w:p>
    <w:p/>
    <w:p>
      <w:r>
        <w:t>[00:00:32.700] - Speaker 2</w:t>
      </w:r>
    </w:p>
    <w:p>
      <w:r>
        <w:t>I'm sorry. A widower. And how many years have you lived in El Carmen?</w:t>
      </w:r>
    </w:p>
    <w:p/>
    <w:p>
      <w:r>
        <w:t>[00:00:38.410] - Speaker 1</w:t>
      </w:r>
    </w:p>
    <w:p>
      <w:r>
        <w:t>Since I was born.</w:t>
      </w:r>
    </w:p>
    <w:p/>
    <w:p>
      <w:r>
        <w:t>[00:00:40.680] - Speaker 2</w:t>
      </w:r>
    </w:p>
    <w:p>
      <w:r>
        <w:t>Okay. Do you think it's likely that you'll be bitten by a snake here in  A couple of times you've bitten a friend with a questionnaire?</w:t>
      </w:r>
    </w:p>
    <w:p/>
    <w:p>
      <w:r>
        <w:t>[00:00:45.640] - Speaker 1</w:t>
      </w:r>
    </w:p>
    <w:p>
      <w:r>
        <w:t>Yes, it has happened.</w:t>
      </w:r>
    </w:p>
    <w:p/>
    <w:p>
      <w:r>
        <w:t>[00:00:47.090] - Speaker 2</w:t>
      </w:r>
    </w:p>
    <w:p>
      <w:r>
        <w:t>Okay. Why?</w:t>
      </w:r>
    </w:p>
    <w:p/>
    <w:p>
      <w:r>
        <w:t>[00:00:48.670] - Speaker 1</w:t>
      </w:r>
    </w:p>
    <w:p>
      <w:r>
        <w:t>A cousin of mine got bitten. She got bitten and it happened to be by another snake. Okay. She got bitten around here.</w:t>
      </w:r>
    </w:p>
    <w:p/>
    <w:p>
      <w:r>
        <w:t>[00:00:57.050] - Speaker 2</w:t>
      </w:r>
    </w:p>
    <w:p>
      <w:r>
        <w:t>Was it poisonous?</w:t>
      </w:r>
    </w:p>
    <w:p/>
    <w:p>
      <w:r>
        <w:t>[00:00:58.530] - Speaker 1</w:t>
      </w:r>
    </w:p>
    <w:p>
      <w:r>
        <w:t>In other words, it was a cross-shaped snake with gangrene. So, the part where it bit him, the whole part rotted. Nobody opened it up.</w:t>
      </w:r>
    </w:p>
    <w:p/>
    <w:p>
      <w:r>
        <w:t>[00:01:12.330] - Speaker 2</w:t>
      </w:r>
    </w:p>
    <w:p>
      <w:r>
        <w:t>And did you have antidotes for poison or not?</w:t>
      </w:r>
    </w:p>
    <w:p/>
    <w:p>
      <w:r>
        <w:t>[00:01:19.820] - Speaker 1</w:t>
      </w:r>
    </w:p>
    <w:p>
      <w:r>
        <w:t>Around here they use Borugo's Yet, but it's very expensive. But the antidote is the normal thing. Yes.</w:t>
      </w:r>
    </w:p>
    <w:p/>
    <w:p>
      <w:r>
        <w:t>[00:01:30.910] - Speaker 2</w:t>
      </w:r>
    </w:p>
    <w:p>
      <w:r>
        <w:t>The bite, what happened? Was it in the field?</w:t>
      </w:r>
    </w:p>
    <w:p/>
    <w:p>
      <w:r>
        <w:t>[00:01:37.500] - Speaker 1</w:t>
      </w:r>
    </w:p>
    <w:p>
      <w:r>
        <w:t>Yes, he crossed the edge of a ravine in the afternoon. In other words, he was able to cross, he asked for a ravine and the crossing stung him here in this part.</w:t>
      </w:r>
    </w:p>
    <w:p/>
    <w:p>
      <w:r>
        <w:t>[00:01:48.860] - Speaker 2</w:t>
      </w:r>
    </w:p>
    <w:p>
      <w:r>
        <w:t>And two years ago?</w:t>
      </w:r>
    </w:p>
    <w:p/>
    <w:p>
      <w:r>
        <w:t>[00:01:50.780] - Speaker 1</w:t>
      </w:r>
    </w:p>
    <w:p>
      <w:r>
        <w:t>About a year ago. A year? Yes, a year. He had to have an implant because all this was eaten away. He had to have an implant here. Do you know Javier? Javier García.</w:t>
      </w:r>
    </w:p>
    <w:p/>
    <w:p>
      <w:r>
        <w:t>[00:02:05.590] - Speaker 2</w:t>
      </w:r>
    </w:p>
    <w:p>
      <w:r>
        <w:t>Okay. Yes.</w:t>
      </w:r>
    </w:p>
    <w:p/>
    <w:p>
      <w:r>
        <w:t>[00:02:06.350] - Speaker 1</w:t>
      </w:r>
    </w:p>
    <w:p>
      <w:r>
        <w:t>A cousin of mine.</w:t>
      </w:r>
    </w:p>
    <w:p/>
    <w:p>
      <w:r>
        <w:t>[00:02:07.430] - Speaker 2</w:t>
      </w:r>
    </w:p>
    <w:p>
      <w:r>
        <w:t>Okay, yes. And also, have any of your animals been And do you know how to prevent or avoid a snake?</w:t>
      </w:r>
    </w:p>
    <w:p/>
    <w:p>
      <w:r>
        <w:t>[00:02:29.340] - Speaker 1</w:t>
      </w:r>
    </w:p>
    <w:p>
      <w:r>
        <w:t>No. No? No. No. No. No. No. The important thing is, first of all, to know what snake bit you, to go and see the whole anti-voting thing. Yes, because you can get stung by a size, you can get stung by a cover girl, you can get stung by a ringer, there are so many breeds. So, if they apply an antitoxin that is not from the same one, then it is not effective. But that is important, to know which one stung you, that is, to kill it and take it with you at the moment it stung you, and to use the antidote in the same way.</w:t>
      </w:r>
    </w:p>
    <w:p/>
    <w:p>
      <w:r>
        <w:t>[00:03:03.380] - Speaker 2</w:t>
      </w:r>
    </w:p>
    <w:p>
      <w:r>
        <w:t>Yes, and before that, the deadly snake bite. Do you know how to avoid a deadly bite?</w:t>
      </w:r>
    </w:p>
    <w:p/>
    <w:p>
      <w:r>
        <w:t>[00:03:10.370] - Speaker 1</w:t>
      </w:r>
    </w:p>
    <w:p>
      <w:r>
        <w:t>The most common thing in the field is to wear long boots, protection Yes. Yes, not to walk around in flip-flops, or in boots. Rubber boots, which are the most indispensable thing. And to look around a lot.</w:t>
      </w:r>
    </w:p>
    <w:p/>
    <w:p>
      <w:r>
        <w:t>[00:03:24.060] - Speaker 2</w:t>
      </w:r>
    </w:p>
    <w:p>
      <w:r>
        <w:t>Yes, look at it a lot. And at home too, do you have any prevention methods?</w:t>
      </w:r>
    </w:p>
    <w:p/>
    <w:p>
      <w:r>
        <w:t>[00:03:30.270] - Speaker 1</w:t>
      </w:r>
    </w:p>
    <w:p>
      <w:r>
        <w:t>Yes, that too. We play fumigar.</w:t>
      </w:r>
    </w:p>
    <w:p/>
    <w:p>
      <w:r>
        <w:t>[00:03:32.500] - Speaker 2</w:t>
      </w:r>
    </w:p>
    <w:p>
      <w:r>
        <w:t>Okay.</w:t>
      </w:r>
    </w:p>
    <w:p/>
    <w:p>
      <w:r>
        <w:t>[00:03:33.100] - Speaker 1</w:t>
      </w:r>
    </w:p>
    <w:p>
      <w:r>
        <w:t>Yes, fumigation is good because it scares her away.</w:t>
      </w:r>
    </w:p>
    <w:p/>
    <w:p>
      <w:r>
        <w:t>[00:03:35.870] - Speaker 2</w:t>
      </w:r>
    </w:p>
    <w:p>
      <w:r>
        <w:t>Okay, yes. Yes. Okay. What would you do if you were bitten by a snake?</w:t>
      </w:r>
    </w:p>
    <w:p/>
    <w:p>
      <w:r>
        <w:t>[00:03:42.670] - Speaker 1</w:t>
      </w:r>
    </w:p>
    <w:p>
      <w:r>
        <w:t>Well, immediately kill her and go to the nearest medical center.</w:t>
      </w:r>
    </w:p>
    <w:p/>
    <w:p>
      <w:r>
        <w:t>[00:03:48.480] - Speaker 2</w:t>
      </w:r>
    </w:p>
    <w:p>
      <w:r>
        <w:t>Which one? Carmen or another?</w:t>
      </w:r>
    </w:p>
    <w:p/>
    <w:p>
      <w:r>
        <w:t>[00:03:51.260] - Speaker 1</w:t>
      </w:r>
    </w:p>
    <w:p>
      <w:r>
        <w:t>No, here it's in Tolemayda, in the brigade. Usually, it's sent to a hospital, but here the essential thing where they run the institute is in Tolemayda.</w:t>
      </w:r>
    </w:p>
    <w:p/>
    <w:p>
      <w:r>
        <w:t>[00:04:00.560] - Speaker 2</w:t>
      </w:r>
    </w:p>
    <w:p>
      <w:r>
        <w:t>And would you trust the hospital, Carmen, to cure a woman who had been bitten by a snake? Why?</w:t>
      </w:r>
    </w:p>
    <w:p/>
    <w:p>
      <w:r>
        <w:t>[00:04:05.940] - Speaker 1</w:t>
      </w:r>
    </w:p>
    <w:p>
      <w:r>
        <w:t>A delay. They delay the person a lot for I mean, for you to take them by transport system. So, you know that the poison spreads very quickly. And the other important thing, when you bite an ant, tie up the part where it stung you. If it stung you here, one is to make a strong bandage.</w:t>
      </w:r>
    </w:p>
    <w:p/>
    <w:p>
      <w:r>
        <w:t>[00:04:31.330] - Speaker 2</w:t>
      </w:r>
    </w:p>
    <w:p>
      <w:r>
        <w:t>And would you trust other hospitals near Carmen de Picala?</w:t>
      </w:r>
    </w:p>
    <w:p/>
    <w:p>
      <w:r>
        <w:t>[00:04:37.270] - Speaker 1</w:t>
      </w:r>
    </w:p>
    <w:p>
      <w:r>
        <w:t>Well, it's because it's Girardó, they're good centers.</w:t>
      </w:r>
    </w:p>
    <w:p/>
    <w:p>
      <w:r>
        <w:t>[00:04:42.680] - Speaker 2</w:t>
      </w:r>
    </w:p>
    <w:p>
      <w:r>
        <w:t>And where do you feel it is more likely that a snake will bite you? In the countryside or at home?</w:t>
      </w:r>
    </w:p>
    <w:p/>
    <w:p>
      <w:r>
        <w:t>[00:04:51.330] - Speaker 1</w:t>
      </w:r>
    </w:p>
    <w:p>
      <w:r>
        <w:t>More than anything in the countryside, when I'm working, the culera, more than anything it's in the woods, where there's a lot of wood, where there's wood, where things are stashed. But there's rubbish, or rather, where there's woods. When you dig, well, you usually find them. More than anything in the countryside, the culera is</w:t>
      </w:r>
    </w:p>
    <w:p/>
    <w:p>
      <w:r>
        <w:t>[00:05:08.780] - Speaker 2</w:t>
      </w:r>
    </w:p>
    <w:p>
      <w:r>
        <w:t>There are many in the field, yes. And can you identify poisonous snakes or non-venomous ones?</w:t>
      </w:r>
    </w:p>
    <w:p/>
    <w:p>
      <w:r>
        <w:t>[00:05:16.720] - Speaker 1</w:t>
      </w:r>
    </w:p>
    <w:p>
      <w:r>
        <w:t>Well, I know the one that isn't And the one that isn't poisonous is the one they call the hunter.</w:t>
      </w:r>
    </w:p>
    <w:p/>
    <w:p>
      <w:r>
        <w:t>[00:05:23.900] - Speaker 2</w:t>
      </w:r>
    </w:p>
    <w:p>
      <w:r>
        <w:t>Hunter, isn't it poisonous? No. No?</w:t>
      </w:r>
    </w:p>
    <w:p/>
    <w:p>
      <w:r>
        <w:t>[00:05:28.270] - Speaker 1</w:t>
      </w:r>
    </w:p>
    <w:p>
      <w:r>
        <w:t>And the one who is called what? The fool.</w:t>
      </w:r>
    </w:p>
    <w:p/>
    <w:p>
      <w:r>
        <w:t>[00:05:32.300] - Speaker 2</w:t>
      </w:r>
    </w:p>
    <w:p>
      <w:r>
        <w:t>Yes, the fool, yes.</w:t>
      </w:r>
    </w:p>
    <w:p/>
    <w:p>
      <w:r>
        <w:t>[00:05:35.680] - Speaker 1</w:t>
      </w:r>
    </w:p>
    <w:p>
      <w:r>
        <w:t>But right now what's happening is that it's crossing over with the others. But anyway, it's poisonous because about three months ago I was on a farm working and one of them was eating a cat. Because she drowned it with her drool, she put it</w:t>
      </w:r>
    </w:p>
    <w:p/>
    <w:p>
      <w:r>
        <w:t>[00:06:02.010] - Speaker 2</w:t>
      </w:r>
    </w:p>
    <w:p>
      <w:r>
        <w:t>A fool?</w:t>
      </w:r>
    </w:p>
    <w:p/>
    <w:p>
      <w:r>
        <w:t>[00:06:02.750] - Speaker 1</w:t>
      </w:r>
    </w:p>
    <w:p>
      <w:r>
        <w:t>Yes, and there's also yourself. You put in a bit of effort and grab one of those silly girls and let yourself be taken down and you're not going that way, but up. You're going to go backwards and you can't. Because they take you down. So, that's how you practically hunt the animal. Yes. They take you down.</w:t>
      </w:r>
    </w:p>
    <w:p/>
    <w:p>
      <w:r>
        <w:t>[00:06:22.990] - Speaker 2</w:t>
      </w:r>
    </w:p>
    <w:p>
      <w:r>
        <w:t>And can you identify the brands X Cascabel and Corral? Yes, of course.</w:t>
      </w:r>
    </w:p>
    <w:p/>
    <w:p>
      <w:r>
        <w:t>[00:06:28.190] - Speaker 1</w:t>
      </w:r>
    </w:p>
    <w:p>
      <w:r>
        <w:t>Eight or fifteen years ago, I cut down a tree in the middle of the ravine, it was this big. It was lying asleep in the middle. But here the one they call the rotter is also very common. It's brown. It hides a lot in damp places.</w:t>
      </w:r>
    </w:p>
    <w:p/>
    <w:p>
      <w:r>
        <w:t>[00:06:49.850] - Speaker 2</w:t>
      </w:r>
    </w:p>
    <w:p>
      <w:r>
        <w:t>And for you, if you are bitten by a snake, is it difficult to And so to get to the hospital, is it easy?</w:t>
      </w:r>
    </w:p>
    <w:p/>
    <w:p>
      <w:r>
        <w:t>[00:07:03.540] - Speaker 1</w:t>
      </w:r>
    </w:p>
    <w:p>
      <w:r>
        <w:t>In that case, I think you could help quickly. A friend to take you on a motorbike. I mean, you're looking for fast transportation. Okay.</w:t>
      </w:r>
    </w:p>
    <w:p/>
    <w:p>
      <w:r>
        <w:t>[00:07:10.310] - Speaker 2</w:t>
      </w:r>
    </w:p>
    <w:p>
      <w:r>
        <w:t>See? Good.</w:t>
      </w:r>
    </w:p>
    <w:p/>
    <w:p>
      <w:r>
        <w:t>[00:07:11.810] - Speaker 1</w:t>
      </w:r>
    </w:p>
    <w:p>
      <w:r>
        <w:t>Because the faster it goes, the better, because sometimes, for example, you feel like going somewhere far away, there's no transport. So we paid Javier, my cousin, who was delayed a lot in Carmen, because they had to go at the right time. He was stung at half past five in the afternoon. Type O 7:00 at night they already had to give him the antivenom. So, the longer they take to give the antivenom, the more the poison advances.</w:t>
      </w:r>
    </w:p>
    <w:p/>
    <w:p>
      <w:r>
        <w:t>[00:07:41.160] - Speaker 2</w:t>
      </w:r>
    </w:p>
    <w:p>
      <w:r>
        <w:t>Yes. And with those other cases of a snakebite or just Javier?</w:t>
      </w:r>
    </w:p>
    <w:p/>
    <w:p>
      <w:r>
        <w:t>[00:07:50.010] - Speaker 1</w:t>
      </w:r>
    </w:p>
    <w:p>
      <w:r>
        <w:t>But that was several years ago now, a lady from the hill, the mountain range, got a small one, and the husband said no, it wasn't serious. And the lady died two days later, because they found her the next day and by then she was very swollen, she swelled up and the next day she died. And it was small, it was in the bathroom. That's how she went to have a bath and she was like that in the bath. Here there is a size that is called a cool size, that doesn't grow much anymore. That is long. It looks like a necklace of little dots like that, but then it is very poisonous. It is made up a lot like that from building blocks.</w:t>
      </w:r>
    </w:p>
    <w:p/>
    <w:p>
      <w:r>
        <w:t>[00:08:35.980] - Speaker 2</w:t>
      </w:r>
    </w:p>
    <w:p>
      <w:r>
        <w:t>Well, I have no more questions. Do you have more to say about snakes, more knowledge about snakes?</w:t>
      </w:r>
    </w:p>
    <w:p/>
    <w:p>
      <w:r>
        <w:t>[00:08:43.800] - Speaker 1</w:t>
      </w:r>
    </w:p>
    <w:p>
      <w:r>
        <w:t>Well, the most important thing is that you sprayed the houses before. Creolina is very good for that, the Huyenta.</w:t>
      </w:r>
    </w:p>
    <w:p/>
    <w:p>
      <w:r>
        <w:t>[00:08:51.380] - Speaker 2</w:t>
      </w:r>
    </w:p>
    <w:p>
      <w:r>
        <w:t>La Huyenta, yes.</w:t>
      </w:r>
    </w:p>
    <w:p/>
    <w:p>
      <w:r>
        <w:t>[00:08:52.460] - Speaker 1</w:t>
      </w:r>
    </w:p>
    <w:p>
      <w:r>
        <w:t>Yes, Creolin. And the snake is very afraid of Creolin. If I knew that Creolin pierces it I mean, you take Creolin and put a drop on a snake and it pierces it like acid. I mean, it's very strong. I mean, just for fun, do a test and take a drop of Creolin and put it on a live snake and it will pierce it. But the thing is, it's really scared of it. So, well, just fill the houses with Creolin.</w:t>
      </w:r>
    </w:p>
    <w:p/>
    <w:p>
      <w:r>
        <w:t>[00:09:22.610] - Speaker 3</w:t>
      </w:r>
    </w:p>
    <w:p>
      <w:r>
        <w:t>But I heard that burnt oil is the best thing there is for getting rid of snakes. Burnt oil? Yes, there are some out in the bush and they put out an empty one with burnt oil and the pythons like it a lot and that's where they leave it so</w:t>
      </w:r>
    </w:p>
    <w:p/>
    <w:p>
      <w:r>
        <w:t>[00:09:35.480] - Speaker 1</w:t>
      </w:r>
    </w:p>
    <w:p>
      <w:r>
        <w:t>It's how they get you and they say that when there are poisonous snakes, they feed them milk with minced horse clean. And they kill them too.</w:t>
      </w:r>
    </w:p>
    <w:p/>
    <w:p>
      <w:r>
        <w:t>[00:09:44.500] - Speaker 3</w:t>
      </w:r>
    </w:p>
    <w:p>
      <w:r>
        <w:t>But what is it Burnt oil is very good.</w:t>
      </w:r>
    </w:p>
    <w:p/>
    <w:p>
      <w:r>
        <w:t>[00:09:47.470] - Speaker 1</w:t>
      </w:r>
    </w:p>
    <w:p>
      <w:r>
        <w:t>She also told me that she found a waterfall down here. Is there one around here? On that hill?</w:t>
      </w:r>
    </w:p>
    <w:p/>
    <w:p>
      <w:r>
        <w:t>[00:09:54.470] - Speaker 2</w:t>
      </w:r>
    </w:p>
    <w:p>
      <w:r>
        <w:t>A coral or a sea star?</w:t>
      </w:r>
    </w:p>
    <w:p/>
    <w:p>
      <w:r>
        <w:t>[00:09:57.060] - Speaker 1</w:t>
      </w:r>
    </w:p>
    <w:p>
      <w:r>
        <w:t>Chorus over here. That's good, isn't it?</w:t>
      </w:r>
    </w:p>
    <w:p/>
    <w:p>
      <w:r>
        <w:t>[00:10:00.550] - Speaker 3</w:t>
      </w:r>
    </w:p>
    <w:p>
      <w:r>
        <w:t>And do you still have bells?</w:t>
      </w:r>
    </w:p>
    <w:p/>
    <w:p>
      <w:r>
        <w:t>[00:10:02.480] - Speaker 1</w:t>
      </w:r>
    </w:p>
    <w:p>
      <w:r>
        <w:t>The bellflower, the coral, is distinguished by its black rings. It has black rings. There is another one called the candle. Candle. It is red and the cabbage is white.</w:t>
      </w:r>
    </w:p>
    <w:p/>
    <w:p>
      <w:r>
        <w:t>[00:10:17.380] - Speaker 3</w:t>
      </w:r>
    </w:p>
    <w:p>
      <w:r>
        <w:t>We're not going anymore.</w:t>
      </w:r>
    </w:p>
    <w:p/>
    <w:p>
      <w:r>
        <w:t>[00:10:20.160] - Speaker 1</w:t>
      </w:r>
    </w:p>
    <w:p>
      <w:r>
        <w:t>What do they call it</w:t>
      </w:r>
    </w:p>
    <w:p/>
    <w:p>
      <w:r>
        <w:t>[00:10:21.120] - Speaker 3</w:t>
      </w:r>
    </w:p>
    <w:p>
      <w:r>
        <w:t>The street bells there.</w:t>
      </w:r>
    </w:p>
    <w:p/>
    <w:p>
      <w:r>
        <w:t>[00:10:24.090] - Speaker 2</w:t>
      </w:r>
    </w:p>
    <w:p>
      <w:r>
        <w:t>Interesting. Check.</w:t>
      </w:r>
    </w:p>
    <w:p/>
    <w:p>
      <w:r>
        <w:t>[00:10:26.590] - Speaker 3</w:t>
      </w:r>
    </w:p>
    <w:p>
      <w:r>
        <w:t>This one is brave. 11? 11, 12.</w:t>
      </w:r>
    </w:p>
    <w:p/>
    <w:p>
      <w:r>
        <w:t>[00:10:32.790] - Speaker 1</w:t>
      </w:r>
    </w:p>
    <w:p>
      <w:r>
        <w:t>No, I've been wearing it for 12 years.</w:t>
      </w:r>
    </w:p>
    <w:p/>
    <w:p>
      <w:r>
        <w:t>[00:10:33.410] - Speaker 3</w:t>
      </w:r>
    </w:p>
    <w:p>
      <w:r>
        <w:t>12, and I still have a few months to go until I turn 12.</w:t>
      </w:r>
    </w:p>
    <w:p/>
    <w:p>
      <w:r>
        <w:t>[00:10:37.880] - Speaker 1</w:t>
      </w:r>
    </w:p>
    <w:p>
      <w:r>
        <w:t>It's got plastic.</w:t>
      </w:r>
    </w:p>
    <w:p/>
    <w:p>
      <w:r>
        <w:t>[00:10:39.670] - Speaker 2</w:t>
      </w:r>
    </w:p>
    <w:p>
      <w:r>
        <w:t>Yes.</w:t>
      </w:r>
    </w:p>
    <w:p/>
    <w:p>
      <w:r>
        <w:t>[00:10:40.810] - Speaker 1</w:t>
      </w:r>
    </w:p>
    <w:p>
      <w:r>
        <w:t>That one has the property that before it stings you, it warns you. It warns you so that It shakes the maraca.</w:t>
      </w:r>
    </w:p>
    <w:p/>
    <w:p>
      <w:r>
        <w:t>[00:10:45.030] - Speaker 3</w:t>
      </w:r>
    </w:p>
    <w:p>
      <w:r>
        <w:t>He put it in so that I would play with it. Because when I put it in, it bit him.</w:t>
      </w:r>
    </w:p>
    <w:p/>
    <w:p>
      <w:r>
        <w:t>[00:10:50.250] - Speaker 2</w:t>
      </w:r>
    </w:p>
    <w:p>
      <w:r>
        <w:t>But they had been knocked down.</w:t>
      </w:r>
    </w:p>
    <w:p/>
    <w:p>
      <w:r>
        <w:t>[00:10:51.980] - Speaker 3</w:t>
      </w:r>
    </w:p>
    <w:p>
      <w:r>
        <w:t>That's why they were there. I found them alone.</w:t>
      </w:r>
    </w:p>
    <w:p/>
    <w:p>
      <w:r>
        <w:t>[00:10:54.860] - Speaker 1</w:t>
      </w:r>
    </w:p>
    <w:p>
      <w:r>
        <w:t>Are you sure it happened in a car?</w:t>
      </w:r>
    </w:p>
    <w:p/>
    <w:p>
      <w:r>
        <w:t>[00:10:55.780] - Speaker 3</w:t>
      </w:r>
    </w:p>
    <w:p>
      <w:r>
        <w:t>He stepped on it and knocked the shell off and there he stayed looking after them. What a pain in the ass he is.</w:t>
      </w:r>
    </w:p>
    <w:p/>
    <w:p>
      <w:r>
        <w:t>[00:11:01.210] - Speaker 1</w:t>
      </w:r>
    </w:p>
    <w:p>
      <w:r>
        <w:t>And I found them and I started playing with them and when I looked in front they were chipped.</w:t>
      </w:r>
    </w:p>
    <w:p/>
    <w:p>
      <w:r>
        <w:t>[00:11:11.280] - Speaker 3</w:t>
      </w:r>
    </w:p>
    <w:p>
      <w:r>
        <w:t>Those are the bells of the great bell. The problem with the bell is that even though it's poisonous, it's still very aggressive, that bell is going to do you in</w:t>
      </w:r>
    </w:p>
    <w:p/>
    <w:p>
      <w:r>
        <w:t>[00:11:21.000] - Speaker 1</w:t>
      </w:r>
    </w:p>
    <w:p>
      <w:r>
        <w:t>And now the plan is going down the ladder, there in Moqueño, now that they've killed a pure girl, but she was And big. Don't find him in a hurry.</w:t>
      </w:r>
    </w:p>
    <w:p/>
    <w:p>
      <w:r>
        <w:t>[00:11:32.230] - Speaker 2</w:t>
      </w:r>
    </w:p>
    <w:p>
      <w:r>
        <w:t>And you've been in Colombia for a while? Five months.</w:t>
      </w:r>
    </w:p>
    <w:p/>
    <w:p>
      <w:r>
        <w:t>[00:11:40.510] - Speaker 1</w:t>
      </w:r>
    </w:p>
    <w:p>
      <w:r>
        <w:t>Five months? A little bit?</w:t>
      </w:r>
    </w:p>
    <w:p/>
    <w:p>
      <w:r>
        <w:t>[00:11:41.800] - Speaker 2</w:t>
      </w:r>
    </w:p>
    <w:p>
      <w:r>
        <w:t>Yes, a little bit, yes.</w:t>
      </w:r>
    </w:p>
    <w:p/>
    <w:p>
      <w:r>
        <w:t>[00:11:44.250] - Speaker 1</w:t>
      </w:r>
    </w:p>
    <w:p>
      <w:r>
        <w:t>Are you studying?</w:t>
      </w:r>
    </w:p>
    <w:p/>
    <w:p>
      <w:r>
        <w:t>[00:11:45.760] - Speaker 2</w:t>
      </w:r>
    </w:p>
    <w:p>
      <w:r>
        <w:t>I am a researcher at the University of Los Andes. Yes, he studied a little, but I work a lot.</w:t>
      </w:r>
    </w:p>
    <w:p/>
    <w:p>
      <w:r>
        <w:t>[00:11:54.820] - Speaker 1</w:t>
      </w:r>
    </w:p>
    <w:p>
      <w:r>
        <w:t>In other words, that's what they're good at.</w:t>
      </w:r>
    </w:p>
    <w:p/>
    <w:p>
      <w:r>
        <w:t>[00:11:56.530] - Speaker 2</w:t>
      </w:r>
    </w:p>
    <w:p>
      <w:r>
        <w:t>Yes, exactly.</w:t>
      </w:r>
    </w:p>
    <w:p/>
    <w:p>
      <w:r>
        <w:t>[00:11:58.670] - Speaker 1</w:t>
      </w:r>
    </w:p>
    <w:p>
      <w:r>
        <w:t>So you go to several regions.</w:t>
      </w:r>
    </w:p>
    <w:p/>
    <w:p>
      <w:r>
        <w:t>[00:12:00.990] - Speaker 2</w:t>
      </w:r>
    </w:p>
    <w:p>
      <w:r>
        <w:t>Yes, I live in Bogotá. I live in Bogotá. And now here, but I work here in Carmen. My interviews are in Carmen. Yes. Well. Yes. Yes. Thank you very much.</w:t>
      </w:r>
    </w:p>
    <w:p/>
    <w:p>
      <w:r>
        <w:t>[00:12:20.220] - Speaker 1</w:t>
      </w:r>
    </w:p>
    <w:p>
      <w:r>
        <w:t>With pleasure.</w:t>
      </w:r>
    </w:p>
    <w:p/>
    <w:p>
      <w:r>
        <w:t>[00:12:21.120] - Speaker 2</w:t>
      </w:r>
    </w:p>
    <w:p>
      <w:r>
        <w:t>Done.</w:t>
      </w:r>
    </w:p>
    <w:p/>
    <w:p>
      <w:r>
        <w:t>Interview 22 2-7-25-02– Mortiño</w:t>
      </w:r>
    </w:p>
    <w:p/>
    <w:p>
      <w:r>
        <w:t>[00:00:00.530] - Speaker 2</w:t>
      </w:r>
    </w:p>
    <w:p>
      <w:r>
        <w:t>And what is its name?</w:t>
      </w:r>
    </w:p>
    <w:p/>
    <w:p>
      <w:r>
        <w:t>[00:00:02.150] - Speaker 1</w:t>
      </w:r>
    </w:p>
    <w:p>
      <w:r>
        <w:t>Misa del Ortiz.</w:t>
      </w:r>
    </w:p>
    <w:p/>
    <w:p>
      <w:r>
        <w:t>[00:00:03.460] - Speaker 2</w:t>
      </w:r>
    </w:p>
    <w:p>
      <w:r>
        <w:t>And you agree to the interview and the recording? Of course. Thank you. And how old are you?</w:t>
      </w:r>
    </w:p>
    <w:p/>
    <w:p>
      <w:r>
        <w:t>[00:00:09.630] - Speaker 1</w:t>
      </w:r>
    </w:p>
    <w:p>
      <w:r>
        <w:t>48.</w:t>
      </w:r>
    </w:p>
    <w:p/>
    <w:p>
      <w:r>
        <w:t>[00:00:11.080] - Speaker 2</w:t>
      </w:r>
    </w:p>
    <w:p>
      <w:r>
        <w:t>And what do you do for work?</w:t>
      </w:r>
    </w:p>
    <w:p/>
    <w:p>
      <w:r>
        <w:t>[00:00:12.510] - Speaker 1</w:t>
      </w:r>
    </w:p>
    <w:p>
      <w:r>
        <w:t>On a farm.</w:t>
      </w:r>
    </w:p>
    <w:p/>
    <w:p>
      <w:r>
        <w:t>[00:00:14.230] - Speaker 2</w:t>
      </w:r>
    </w:p>
    <w:p>
      <w:r>
        <w:t>And are you married or single?</w:t>
      </w:r>
    </w:p>
    <w:p/>
    <w:p>
      <w:r>
        <w:t>[00:00:16.530] - Speaker 1</w:t>
      </w:r>
    </w:p>
    <w:p>
      <w:r>
        <w:t>Free union with the lady.</w:t>
      </w:r>
    </w:p>
    <w:p/>
    <w:p>
      <w:r>
        <w:t>[00:00:18.460] - Speaker 2</w:t>
      </w:r>
    </w:p>
    <w:p>
      <w:r>
        <w:t>And how many years have you lived in El Carmen?</w:t>
      </w:r>
    </w:p>
    <w:p/>
    <w:p>
      <w:r>
        <w:t>[00:00:21.900] - Speaker 1</w:t>
      </w:r>
    </w:p>
    <w:p>
      <w:r>
        <w:t>Nine years.</w:t>
      </w:r>
    </w:p>
    <w:p/>
    <w:p>
      <w:r>
        <w:t>[00:00:22.680] - Speaker 2</w:t>
      </w:r>
    </w:p>
    <w:p>
      <w:r>
        <w:t>Nine years. Okay. Do you think it's likely that you'll get bitten by a snake here?</w:t>
      </w:r>
    </w:p>
    <w:p/>
    <w:p>
      <w:r>
        <w:t>[00:00:28.870] - Speaker 1</w:t>
      </w:r>
    </w:p>
    <w:p>
      <w:r>
        <w:t>Well, in the one I'm in, there's a risk I might get bitten by a snake, but what I don't want is for it to bite me. Nobody wants to get bitten by a snake.</w:t>
      </w:r>
    </w:p>
    <w:p/>
    <w:p>
      <w:r>
        <w:t>[00:00:36.370] - Speaker 2</w:t>
      </w:r>
    </w:p>
    <w:p>
      <w:r>
        <w:t>And why do you think it's likely that you'll be bitten by a snake here?</w:t>
      </w:r>
    </w:p>
    <w:p/>
    <w:p>
      <w:r>
        <w:t>[00:00:42.300] - Speaker 1</w:t>
      </w:r>
    </w:p>
    <w:p>
      <w:r>
        <w:t>Anyway, we are in the countryside and in forests, and you know that here on land, the snake's hot climate is abundant.</w:t>
      </w:r>
    </w:p>
    <w:p/>
    <w:p>
      <w:r>
        <w:t>[00:00:48.480] - Speaker 2</w:t>
      </w:r>
    </w:p>
    <w:p>
      <w:r>
        <w:t>And have any of your animals been bitten by a snake?</w:t>
      </w:r>
    </w:p>
    <w:p/>
    <w:p>
      <w:r>
        <w:t>[00:00:53.920] - Speaker 1</w:t>
      </w:r>
    </w:p>
    <w:p>
      <w:r>
        <w:t>Not in this sector.</w:t>
      </w:r>
    </w:p>
    <w:p/>
    <w:p>
      <w:r>
        <w:t>[00:00:55.390] - Speaker 2</w:t>
      </w:r>
    </w:p>
    <w:p>
      <w:r>
        <w:t>In the past, on another estate or not?</w:t>
      </w:r>
    </w:p>
    <w:p/>
    <w:p>
      <w:r>
        <w:t>[00:00:58.520] - Speaker 1</w:t>
      </w:r>
    </w:p>
    <w:p>
      <w:r>
        <w:t>On another estate, yes.</w:t>
      </w:r>
    </w:p>
    <w:p/>
    <w:p>
      <w:r>
        <w:t>[00:00:59.580] - Speaker 2</w:t>
      </w:r>
    </w:p>
    <w:p>
      <w:r>
        <w:t>Okay. Outside Carmen. In Córdoba. In Córdoba, okay. And do you know how to prevent a snakebite?</w:t>
      </w:r>
    </w:p>
    <w:p/>
    <w:p>
      <w:r>
        <w:t>[00:01:07.610] - Speaker 1</w:t>
      </w:r>
    </w:p>
    <w:p>
      <w:r>
        <w:t>Well, previously, I knew that you worked with petroleum jelly on animals when they came out. That was very good when a snake bit a cow and you applied petroleum jelly and all the poison was collected and that was it. But I think they've stopped doing that. Now, I don't know, they give you antibiotics and that's what you use to fight it, if you can, because if the snake is vicious, that practically kills it.</w:t>
      </w:r>
    </w:p>
    <w:p/>
    <w:p>
      <w:r>
        <w:t>[00:01:30.030] - Speaker 2</w:t>
      </w:r>
    </w:p>
    <w:p>
      <w:r>
        <w:t>And before a snakebite, how can you avoid a snarling?</w:t>
      </w:r>
    </w:p>
    <w:p/>
    <w:p>
      <w:r>
        <w:t>[00:01:35.210] - Speaker 1</w:t>
      </w:r>
    </w:p>
    <w:p>
      <w:r>
        <w:t>To a person or to an animal?</w:t>
      </w:r>
    </w:p>
    <w:p/>
    <w:p>
      <w:r>
        <w:t>[00:01:37.760] - Speaker 2</w:t>
      </w:r>
    </w:p>
    <w:p>
      <w:r>
        <w:t>Both.</w:t>
      </w:r>
    </w:p>
    <w:p/>
    <w:p>
      <w:r>
        <w:t>[00:01:40.820] - Speaker 1</w:t>
      </w:r>
    </w:p>
    <w:p>
      <w:r>
        <w:t>Nor should you expose yourself too much, because sometimes they say that the animal is still, you stayed in its habitat. So, you have to try to avoid that, not get into the risky part of the snake.</w:t>
      </w:r>
    </w:p>
    <w:p/>
    <w:p>
      <w:r>
        <w:t>[00:01:54.430] - Speaker 2</w:t>
      </w:r>
    </w:p>
    <w:p>
      <w:r>
        <w:t>And what would you do if you were bitten by a snake?</w:t>
      </w:r>
    </w:p>
    <w:p/>
    <w:p>
      <w:r>
        <w:t>[00:01:58.550] - Speaker 1</w:t>
      </w:r>
    </w:p>
    <w:p>
      <w:r>
        <w:t>Well, to immediately notify you, first aid, the doctor so they can give me an IV, whatever needs to be done, because you can see that the snake doesn't wait. That's the animal that doesn't wait.</w:t>
      </w:r>
    </w:p>
    <w:p/>
    <w:p>
      <w:r>
        <w:t>[00:02:08.030] - Speaker 2</w:t>
      </w:r>
    </w:p>
    <w:p>
      <w:r>
        <w:t>Yes. And which hospital, which doctor went in?</w:t>
      </w:r>
    </w:p>
    <w:p/>
    <w:p>
      <w:r>
        <w:t>[00:02:11.490] - Speaker 1</w:t>
      </w:r>
    </w:p>
    <w:p>
      <w:r>
        <w:t>Well, the closest place here is Carmen de Apicala.</w:t>
      </w:r>
    </w:p>
    <w:p/>
    <w:p>
      <w:r>
        <w:t>[00:02:14.050] - Speaker 2</w:t>
      </w:r>
    </w:p>
    <w:p>
      <w:r>
        <w:t>Would you trust the hospital, Carmen, to cure a snakebite?</w:t>
      </w:r>
    </w:p>
    <w:p/>
    <w:p>
      <w:r>
        <w:t>[00:02:19.300] - Speaker 1</w:t>
      </w:r>
    </w:p>
    <w:p>
      <w:r>
        <w:t>Yes, because a friend of his was stung once and they helped him and took him to Girardoy and everything, and the boy was saved.</w:t>
      </w:r>
    </w:p>
    <w:p/>
    <w:p>
      <w:r>
        <w:t>[00:02:29.220] - Speaker 2</w:t>
      </w:r>
    </w:p>
    <w:p>
      <w:r>
        <w:t>Would you also trust other hospitals to cure a snake bite?</w:t>
      </w:r>
    </w:p>
    <w:p/>
    <w:p>
      <w:r>
        <w:t>[00:02:34.300] - Speaker 1</w:t>
      </w:r>
    </w:p>
    <w:p>
      <w:r>
        <w:t>Of course, because before now there weren't any healers who said: No, Julián doesn't know how to heal, and no, today everyone runs to the hospital, to the nearest health center, they just run.</w:t>
      </w:r>
    </w:p>
    <w:p/>
    <w:p>
      <w:r>
        <w:t>[00:02:45.580] - Speaker 2</w:t>
      </w:r>
    </w:p>
    <w:p>
      <w:r>
        <w:t>And where do you feel it is more likely that a snake will bite you? In the countryside or at home?</w:t>
      </w:r>
    </w:p>
    <w:p/>
    <w:p>
      <w:r>
        <w:t>[00:02:54.880] - Speaker 1</w:t>
      </w:r>
    </w:p>
    <w:p>
      <w:r>
        <w:t>More than anything in the countryside, in the training, yes. But you try to keep the house around it clean, so that they don't come fumigated and that.</w:t>
      </w:r>
    </w:p>
    <w:p/>
    <w:p>
      <w:r>
        <w:t>[00:03:04.420] - Speaker 2</w:t>
      </w:r>
    </w:p>
    <w:p>
      <w:r>
        <w:t>And can you identify poisonous snakes or non-venomous ones? Yes. Okay. How?</w:t>
      </w:r>
    </w:p>
    <w:p/>
    <w:p>
      <w:r>
        <w:t>[00:03:10.890] - Speaker 1</w:t>
      </w:r>
    </w:p>
    <w:p>
      <w:r>
        <w:t>You know them already. I already know which one is poisonous and which one isn't. Which ones are poisonous? The warm earth is a poisonous ass, at least if you take the silly one out, which is what one calls an ear of that ass, they say it's not poisonous, it's the least risky. But the rest of the asses are dangerous.</w:t>
      </w:r>
    </w:p>
    <w:p/>
    <w:p>
      <w:r>
        <w:t>[00:03:31.310] - Speaker 2</w:t>
      </w:r>
    </w:p>
    <w:p>
      <w:r>
        <w:t>And do you know of any cases of snakebite? Of course. And what happened?</w:t>
      </w:r>
    </w:p>
    <w:p/>
    <w:p>
      <w:r>
        <w:t>[00:03:37.910] - Speaker 1</w:t>
      </w:r>
    </w:p>
    <w:p>
      <w:r>
        <w:t>No, but not around here.</w:t>
      </w:r>
    </w:p>
    <w:p/>
    <w:p>
      <w:r>
        <w:t>[00:03:39.140] - Speaker 2</w:t>
      </w:r>
    </w:p>
    <w:p>
      <w:r>
        <w:t>Not around here?</w:t>
      </w:r>
    </w:p>
    <w:p/>
    <w:p>
      <w:r>
        <w:t>[00:03:39.990] - Speaker 1</w:t>
      </w:r>
    </w:p>
    <w:p>
      <w:r>
        <w:t>No, in my country yes, because my father died in a peephole.</w:t>
      </w:r>
    </w:p>
    <w:p/>
    <w:p>
      <w:r>
        <w:t>[00:03:43.710] - Speaker 2</w:t>
      </w:r>
    </w:p>
    <w:p>
      <w:r>
        <w:t>In the field. In the field. Okay, that's it. I have no more questions. If you have more to say about snakes, more knowledge?</w:t>
      </w:r>
    </w:p>
    <w:p/>
    <w:p>
      <w:r>
        <w:t>[00:03:53.450] - Speaker 1</w:t>
      </w:r>
    </w:p>
    <w:p>
      <w:r>
        <w:t>No, not to tell you anything more about the snake. But if they were to bring us some poison to scare it away more, I would accept it, so as not to have it so close. Although they say that the ones in the paddock are not so fierce, but the ones you have over there in the village, the peleras over there that you don't pay for.</w:t>
      </w:r>
    </w:p>
    <w:p/>
    <w:p>
      <w:r>
        <w:t>[00:04:13.390] - Speaker 2</w:t>
      </w:r>
    </w:p>
    <w:p>
      <w:r>
        <w:t>Ready? Ready. Thank you very much.</w:t>
      </w:r>
    </w:p>
    <w:p/>
    <w:p>
      <w:r>
        <w:t>[00:04:15.350] - Speaker 1</w:t>
      </w:r>
    </w:p>
    <w:p>
      <w:r>
        <w:t>That they are very good.</w:t>
      </w:r>
    </w:p>
    <w:p/>
    <w:p>
      <w:r>
        <w:t>Interview 23 2-7-25-03– Mortiño</w:t>
      </w:r>
    </w:p>
    <w:p/>
    <w:p>
      <w:r>
        <w:t>[00:00:01.530] - Speaker 2</w:t>
      </w:r>
    </w:p>
    <w:p>
      <w:r>
        <w:t>And what is your name?</w:t>
      </w:r>
    </w:p>
    <w:p/>
    <w:p>
      <w:r>
        <w:t>[00:00:03.220] - Speaker 1</w:t>
      </w:r>
    </w:p>
    <w:p>
      <w:r>
        <w:t>My name is César Rojas.</w:t>
      </w:r>
    </w:p>
    <w:p/>
    <w:p>
      <w:r>
        <w:t>[00:00:04.680] - Speaker 2</w:t>
      </w:r>
    </w:p>
    <w:p>
      <w:r>
        <w:t>And do you agree to the recording and the interview? I agree. Thank you. How old are you?</w:t>
      </w:r>
    </w:p>
    <w:p/>
    <w:p>
      <w:r>
        <w:t>[00:00:10.310] - Speaker 1</w:t>
      </w:r>
    </w:p>
    <w:p>
      <w:r>
        <w:t>60.</w:t>
      </w:r>
    </w:p>
    <w:p/>
    <w:p>
      <w:r>
        <w:t>[00:00:11.570] - Speaker 2</w:t>
      </w:r>
    </w:p>
    <w:p>
      <w:r>
        <w:t>And what do you do for a living?</w:t>
      </w:r>
    </w:p>
    <w:p/>
    <w:p>
      <w:r>
        <w:t>[00:00:13.250] - Speaker 1</w:t>
      </w:r>
    </w:p>
    <w:p>
      <w:r>
        <w:t>I am a veterinary surgeon.</w:t>
      </w:r>
    </w:p>
    <w:p/>
    <w:p>
      <w:r>
        <w:t>[00:00:15.390] - Speaker 2</w:t>
      </w:r>
    </w:p>
    <w:p>
      <w:r>
        <w:t>And are you married or single?</w:t>
      </w:r>
    </w:p>
    <w:p/>
    <w:p>
      <w:r>
        <w:t>[00:00:17.600] - Speaker 1</w:t>
      </w:r>
    </w:p>
    <w:p>
      <w:r>
        <w:t>Married.</w:t>
      </w:r>
    </w:p>
    <w:p/>
    <w:p>
      <w:r>
        <w:t>[00:00:19.060] - Speaker 2</w:t>
      </w:r>
    </w:p>
    <w:p>
      <w:r>
        <w:t>And how many years have you lived in El Carmen?</w:t>
      </w:r>
    </w:p>
    <w:p/>
    <w:p>
      <w:r>
        <w:t>[00:00:22.150] - Speaker 1</w:t>
      </w:r>
    </w:p>
    <w:p>
      <w:r>
        <w:t>25 years.</w:t>
      </w:r>
    </w:p>
    <w:p/>
    <w:p>
      <w:r>
        <w:t>[00:00:26.010] - Speaker 2</w:t>
      </w:r>
    </w:p>
    <w:p>
      <w:r>
        <w:t>And do you think it's likely that you'll get bitten by a snake here?</w:t>
      </w:r>
    </w:p>
    <w:p/>
    <w:p>
      <w:r>
        <w:t>[00:00:29.770] - Speaker 1</w:t>
      </w:r>
    </w:p>
    <w:p>
      <w:r>
        <w:t>Probably.</w:t>
      </w:r>
    </w:p>
    <w:p/>
    <w:p>
      <w:r>
        <w:t>[00:00:30.440] - Speaker 2</w:t>
      </w:r>
    </w:p>
    <w:p>
      <w:r>
        <w:t>Why?</w:t>
      </w:r>
    </w:p>
    <w:p/>
    <w:p>
      <w:r>
        <w:t>[00:00:31.340] - Speaker 1</w:t>
      </w:r>
    </w:p>
    <w:p>
      <w:r>
        <w:t>Because there is enough variety.</w:t>
      </w:r>
    </w:p>
    <w:p/>
    <w:p>
      <w:r>
        <w:t>[00:00:33.620] - Speaker 2</w:t>
      </w:r>
    </w:p>
    <w:p>
      <w:r>
        <w:t>Yes. And do you know how to prevent a snakebite?</w:t>
      </w:r>
    </w:p>
    <w:p/>
    <w:p>
      <w:r>
        <w:t>[00:00:38.650] - Speaker 1</w:t>
      </w:r>
    </w:p>
    <w:p>
      <w:r>
        <w:t>Prevention, especially in the home, taking care of the places they get into, cleaning. Sometimes, in some places where there are a lot of them, repellents are used, for example, gasoline, creolin. Yes, it works.</w:t>
      </w:r>
    </w:p>
    <w:p/>
    <w:p>
      <w:r>
        <w:t>[00:00:54.610] - Speaker 2</w:t>
      </w:r>
    </w:p>
    <w:p>
      <w:r>
        <w:t>Okay, yes.</w:t>
      </w:r>
    </w:p>
    <w:p/>
    <w:p>
      <w:r>
        <w:t>[00:00:55.560] - Speaker 1</w:t>
      </w:r>
    </w:p>
    <w:p>
      <w:r>
        <w:t>Sometimes even burning sulfur, substances that give off a different smell. And here, as you will see, they have more or less experienced that they get stuck in certain places.</w:t>
      </w:r>
    </w:p>
    <w:p/>
    <w:p>
      <w:r>
        <w:t>[00:01:05.920] - Speaker 2</w:t>
      </w:r>
    </w:p>
    <w:p>
      <w:r>
        <w:t>So, you're going to be careful.</w:t>
      </w:r>
    </w:p>
    <w:p/>
    <w:p>
      <w:r>
        <w:t>[00:01:08.060] - Speaker 1</w:t>
      </w:r>
    </w:p>
    <w:p>
      <w:r>
        <w:t>There is a lot of variety here.</w:t>
      </w:r>
    </w:p>
    <w:p/>
    <w:p>
      <w:r>
        <w:t>[00:01:09.630] - Speaker 2</w:t>
      </w:r>
    </w:p>
    <w:p>
      <w:r>
        <w:t>And what do you do in the countryside too?</w:t>
      </w:r>
    </w:p>
    <w:p/>
    <w:p>
      <w:r>
        <w:t>[00:01:13.120] - Speaker 1</w:t>
      </w:r>
    </w:p>
    <w:p>
      <w:r>
        <w:t>In the countryside?</w:t>
      </w:r>
    </w:p>
    <w:p/>
    <w:p>
      <w:r>
        <w:t>[00:01:14.620] - Speaker 2</w:t>
      </w:r>
    </w:p>
    <w:p>
      <w:r>
        <w:t>If you go out into the countryside, how can you prevent one?</w:t>
      </w:r>
    </w:p>
    <w:p/>
    <w:p>
      <w:r>
        <w:t>[00:01:17.990] - Speaker 1</w:t>
      </w:r>
    </w:p>
    <w:p>
      <w:r>
        <w:t>No, prevent a movement with boots, initially. Be careful with that. And keep an eye on where he goes, because you know he might be there. Keep an eye out. Yes, keep an eye out. Now, if I kill him, that's another story.</w:t>
      </w:r>
    </w:p>
    <w:p/>
    <w:p>
      <w:r>
        <w:t>[00:01:35.810] - Speaker 2</w:t>
      </w:r>
    </w:p>
    <w:p>
      <w:r>
        <w:t>Exactly. Yes, that's what it's all about. Wearing boots, because otherwise it's impossible. Because you normally go and when I step on something. If you don't go with boots from scratch, there you go. And have any of your animals been bitten by a snake?</w:t>
      </w:r>
    </w:p>
    <w:p/>
    <w:p>
      <w:r>
        <w:t>[00:01:54.840] - Speaker 1</w:t>
      </w:r>
    </w:p>
    <w:p>
      <w:r>
        <w:t>Yes.</w:t>
      </w:r>
    </w:p>
    <w:p/>
    <w:p>
      <w:r>
        <w:t>[00:01:55.340] - Speaker 2</w:t>
      </w:r>
    </w:p>
    <w:p>
      <w:r>
        <w:t>And you know?</w:t>
      </w:r>
    </w:p>
    <w:p/>
    <w:p>
      <w:r>
        <w:t>[00:01:57.450] - Speaker 1</w:t>
      </w:r>
    </w:p>
    <w:p>
      <w:r>
        <w:t>It died. It died? A long time ago, maybe an X-size, it bit a piglet. Three hours later, it died.</w:t>
      </w:r>
    </w:p>
    <w:p/>
    <w:p>
      <w:r>
        <w:t>[00:02:06.150] - Speaker 2</w:t>
      </w:r>
    </w:p>
    <w:p>
      <w:r>
        <w:t>And what would you do if you were bitten by a snake?</w:t>
      </w:r>
    </w:p>
    <w:p/>
    <w:p>
      <w:r>
        <w:t>[00:02:10.010] - Speaker 1</w:t>
      </w:r>
    </w:p>
    <w:p>
      <w:r>
        <w:t>If I get bitten, initially wash with soap and water, do not make any sudden or rapid movements and seek transportation directly, identify the animal, and if possible, catch it and take it somewhere better, so that they know what it is, and go to a place where they can treat it. Here we have to turn two, the closest place where it can be solved is in Girardó.</w:t>
      </w:r>
    </w:p>
    <w:p/>
    <w:p>
      <w:r>
        <w:t>[00:02:33.070] - Speaker 2</w:t>
      </w:r>
    </w:p>
    <w:p>
      <w:r>
        <w:t>Why Girardó?</w:t>
      </w:r>
    </w:p>
    <w:p/>
    <w:p>
      <w:r>
        <w:t>[00:02:35.420] - Speaker 1</w:t>
      </w:r>
    </w:p>
    <w:p>
      <w:r>
        <w:t>Because here in the medical center, in the hospital, there is no anti-hypoxic serum. In Girardó there are more possibilities than if there isn't any, they refer you anywhere. For example, in Tolemaida, in the Lerrito station, they don't attend to anyone, it's for them. As the serum is not easy to find.</w:t>
      </w:r>
    </w:p>
    <w:p/>
    <w:p>
      <w:r>
        <w:t>[00:02:56.930] - Speaker 2</w:t>
      </w:r>
    </w:p>
    <w:p>
      <w:r>
        <w:t>And if you need to go to hospital, is it difficult or easy to get there?</w:t>
      </w:r>
    </w:p>
    <w:p/>
    <w:p>
      <w:r>
        <w:t>[00:03:04.110] - Speaker 1</w:t>
      </w:r>
    </w:p>
    <w:p>
      <w:r>
        <w:t>Do you fall on a motorbike? Yes, on a motorbike, on a vehicle.</w:t>
      </w:r>
    </w:p>
    <w:p/>
    <w:p>
      <w:r>
        <w:t>[00:03:06.760] - Speaker 2</w:t>
      </w:r>
    </w:p>
    <w:p>
      <w:r>
        <w:t>You have a motorbike.</w:t>
      </w:r>
    </w:p>
    <w:p/>
    <w:p>
      <w:r>
        <w:t>[00:03:08.680] - Speaker 1</w:t>
      </w:r>
    </w:p>
    <w:p>
      <w:r>
        <w:t>Here, generally speaking, almost all of us have some form of transport.</w:t>
      </w:r>
    </w:p>
    <w:p/>
    <w:p>
      <w:r>
        <w:t>[00:03:13.430] - Speaker 2</w:t>
      </w:r>
    </w:p>
    <w:p>
      <w:r>
        <w:t>And where do you think you are most likely to be bitten by a snake? In the fields or in the house?</w:t>
      </w:r>
    </w:p>
    <w:p/>
    <w:p>
      <w:r>
        <w:t>[00:03:22.560] - Speaker 1</w:t>
      </w:r>
    </w:p>
    <w:p>
      <w:r>
        <w:t>No, in the countryside.</w:t>
      </w:r>
    </w:p>
    <w:p/>
    <w:p>
      <w:r>
        <w:t>[00:03:23.000] - Speaker 2</w:t>
      </w:r>
    </w:p>
    <w:p>
      <w:r>
        <w:t>In the countryside. Why?</w:t>
      </w:r>
    </w:p>
    <w:p/>
    <w:p>
      <w:r>
        <w:t>[00:03:26.050] - Speaker 1</w:t>
      </w:r>
    </w:p>
    <w:p>
      <w:r>
        <w:t>Here, for example, it has happened to us that when there are fires up in the mountains, they come down to escape the fire. We've killed two rattlesnakes here, right? Two rattlesnakes here. Here the house is removed, but they come from above. Now, they respect the area where the man is very much, because if one sees them, one has to avoid them, one has to attack them. If you know they're there, you have to avoid them. And they avoid you too. They attack if they feel they're being attacked. It's the only way. Here it's very likely, because there's a lot of variety here. There are X species, there are Corals. Rot, four-nose, all kinds. Leaf fish, rattlesnakes and crosses too. That's a lot.</w:t>
      </w:r>
    </w:p>
    <w:p/>
    <w:p>
      <w:r>
        <w:t>[00:04:21.990] - Speaker 2</w:t>
      </w:r>
    </w:p>
    <w:p>
      <w:r>
        <w:t>And can you tell whether snakes are poisonous or non-venomous? Yes.</w:t>
      </w:r>
    </w:p>
    <w:p/>
    <w:p>
      <w:r>
        <w:t>[00:04:29.510] - Speaker 1</w:t>
      </w:r>
    </w:p>
    <w:p>
      <w:r>
        <w:t>Well, morphologically, because of the shape of the head, the teeth and they have to do with the colors, for example. Yes, exactly. Because here one more or less knows the varieties that there are, little things, one more or less the color.</w:t>
      </w:r>
    </w:p>
    <w:p/>
    <w:p>
      <w:r>
        <w:t>[00:04:46.780] - Speaker 2</w:t>
      </w:r>
    </w:p>
    <w:p>
      <w:r>
        <w:t>Exactly. And, well, do you know of a case of a snake eating itself? Yes. What happened?</w:t>
      </w:r>
    </w:p>
    <w:p/>
    <w:p>
      <w:r>
        <w:t>[00:04:55.980] - Speaker 1</w:t>
      </w:r>
    </w:p>
    <w:p>
      <w:r>
        <w:t>In one case where I managed to help the man, I took him to the site. I took him directly from the village to the site. He came from the countryside and I took him to the site on my motorbike as far as Gilardón. And he was saved because it wasn't very toxic. It was dangerous, but it wasn't very toxic.</w:t>
      </w:r>
    </w:p>
    <w:p/>
    <w:p>
      <w:r>
        <w:t>[00:05:13.990] - Speaker 2</w:t>
      </w:r>
    </w:p>
    <w:p>
      <w:r>
        <w:t>Okay, good. Okay, done. I have no more questions. Do you have anything else to say about snakes or knowledge about snakes?</w:t>
      </w:r>
    </w:p>
    <w:p/>
    <w:p>
      <w:r>
        <w:t>[00:05:22.990] - Speaker 1</w:t>
      </w:r>
    </w:p>
    <w:p>
      <w:r>
        <w:t>Well, the others, the snakes, the silver ones.</w:t>
      </w:r>
    </w:p>
    <w:p/>
    <w:p>
      <w:r>
        <w:t>[00:05:27.640] - Speaker 2</w:t>
      </w:r>
    </w:p>
    <w:p>
      <w:r>
        <w:t>And with that, right?</w:t>
      </w:r>
    </w:p>
    <w:p/>
    <w:p>
      <w:r>
        <w:t>[00:05:30.670] - Speaker 1</w:t>
      </w:r>
    </w:p>
    <w:p>
      <w:r>
        <w:t>Yes.</w:t>
      </w:r>
    </w:p>
    <w:p/>
    <w:p>
      <w:r>
        <w:t>Interview 24 2-7-25-04– Mortiño</w:t>
      </w:r>
    </w:p>
    <w:p/>
    <w:p>
      <w:r>
        <w:t>[00:00:00.000] - Speaker 1</w:t>
      </w:r>
    </w:p>
    <w:p>
      <w:r>
        <w:t>It already went wrong for me.</w:t>
      </w:r>
    </w:p>
    <w:p/>
    <w:p>
      <w:r>
        <w:t>[00:00:01.840] - Speaker 2</w:t>
      </w:r>
    </w:p>
    <w:p>
      <w:r>
        <w:t>Well, I'm finished. Excuse me. No, no. Thank you. Thank you very much. Okay. Okay. What's your name? Cristela Cartagena. And you're from? Yes. With the interview and the recording.</w:t>
      </w:r>
    </w:p>
    <w:p/>
    <w:p>
      <w:r>
        <w:t>[00:00:16.830] - Speaker 1</w:t>
      </w:r>
    </w:p>
    <w:p>
      <w:r>
        <w:t>Let's see what I can add, because this</w:t>
      </w:r>
    </w:p>
    <w:p/>
    <w:p>
      <w:r>
        <w:t>[00:00:19.290] - Speaker 2</w:t>
      </w:r>
    </w:p>
    <w:p>
      <w:r>
        <w:t>Yes, it's the same thing. And how old are you?</w:t>
      </w:r>
    </w:p>
    <w:p/>
    <w:p>
      <w:r>
        <w:t>[00:00:22.820] - Speaker 1</w:t>
      </w:r>
    </w:p>
    <w:p>
      <w:r>
        <w:t>59.</w:t>
      </w:r>
    </w:p>
    <w:p/>
    <w:p>
      <w:r>
        <w:t>[00:00:24.260] - Speaker 2</w:t>
      </w:r>
    </w:p>
    <w:p>
      <w:r>
        <w:t>And what do you do for a living?</w:t>
      </w:r>
    </w:p>
    <w:p/>
    <w:p>
      <w:r>
        <w:t>[00:00:26.580] - Speaker 1</w:t>
      </w:r>
    </w:p>
    <w:p>
      <w:r>
        <w:t>Here with animals.</w:t>
      </w:r>
    </w:p>
    <w:p/>
    <w:p>
      <w:r>
        <w:t>[00:00:29.020] - Speaker 2</w:t>
      </w:r>
    </w:p>
    <w:p>
      <w:r>
        <w:t>And you are? Are you married or single? Married. And how many years have you lived in El Carmen?</w:t>
      </w:r>
    </w:p>
    <w:p/>
    <w:p>
      <w:r>
        <w:t>[00:00:35.980] - Speaker 1</w:t>
      </w:r>
    </w:p>
    <w:p>
      <w:r>
        <w:t>I am born.</w:t>
      </w:r>
    </w:p>
    <w:p/>
    <w:p>
      <w:r>
        <w:t>[00:00:38.100] - Speaker 2</w:t>
      </w:r>
    </w:p>
    <w:p>
      <w:r>
        <w:t>And do you think it's likely that a snake will kill you? Of course. Why?</w:t>
      </w:r>
    </w:p>
    <w:p/>
    <w:p>
      <w:r>
        <w:t>[00:00:42.720] - Speaker 1</w:t>
      </w:r>
    </w:p>
    <w:p>
      <w:r>
        <w:t>Because you are more How do they call it? Prone to being stung in the area where you live. You have to clean, even there with the animals, I have even gone and cured the scorpions there. Sometimes they settle in the nesting boxes. Several times, they go like two or three times, you go and there they are. And it's dangerous, you go and you don't realize it, you put your hand in and there you get stung. When cleaning, in the banana plantation. So, because of that, of course, one is more willing to get stung.</w:t>
      </w:r>
    </w:p>
    <w:p/>
    <w:p>
      <w:r>
        <w:t>[00:01:19.160] - Speaker 2</w:t>
      </w:r>
    </w:p>
    <w:p>
      <w:r>
        <w:t>And do you know how to prevent a snakebite or avoid one?</w:t>
      </w:r>
    </w:p>
    <w:p/>
    <w:p>
      <w:r>
        <w:t>[00:01:25.230] - Speaker 1</w:t>
      </w:r>
    </w:p>
    <w:p>
      <w:r>
        <w:t>No, more than anything to protect yourself and be careful. In that case, there in the case of my animals, I have to be on the lookout. Or they sometimes let you know when they hear a bleat in an animal, then they make a fuss, then you're kind of on the lookout, more than anything. There with the animals, out in the field, you have to protect yourself with boots and stuff.</w:t>
      </w:r>
    </w:p>
    <w:p/>
    <w:p>
      <w:r>
        <w:t>[00:01:46.990] - Speaker 2</w:t>
      </w:r>
    </w:p>
    <w:p>
      <w:r>
        <w:t>No, oh dear, I'm not going to do it. And what would you do if you were bitten by a snake?</w:t>
      </w:r>
    </w:p>
    <w:p/>
    <w:p>
      <w:r>
        <w:t>[00:01:53.710] - Speaker 1</w:t>
      </w:r>
    </w:p>
    <w:p>
      <w:r>
        <w:t>Well, I would have to go out and look for the village. If one doesn't have a way to at least go to the village, and there they help you out with transportation or something, they give you something while you get to the place which is Girardot?</w:t>
      </w:r>
    </w:p>
    <w:p/>
    <w:p>
      <w:r>
        <w:t>[00:02:08.450] - Speaker 2</w:t>
      </w:r>
    </w:p>
    <w:p>
      <w:r>
        <w:t>Girardot. Would you trust the Carmen, the hospital in the Carmen, to cure a blackberry and cry about a snake? No, suddenly to stop</w:t>
      </w:r>
    </w:p>
    <w:p/>
    <w:p>
      <w:r>
        <w:t>[00:02:16.850] - Speaker 1</w:t>
      </w:r>
    </w:p>
    <w:p>
      <w:r>
        <w:t>What do they call it? Helping you while you can get out, but once you're there there's no way they can save you.</w:t>
      </w:r>
    </w:p>
    <w:p/>
    <w:p>
      <w:r>
        <w:t>[00:02:28.640] - Speaker 2</w:t>
      </w:r>
    </w:p>
    <w:p>
      <w:r>
        <w:t>And where do you feel it is more likely that a snake will bite you? In the countryside or at home?</w:t>
      </w:r>
    </w:p>
    <w:p/>
    <w:p>
      <w:r>
        <w:t>[00:02:37.210] - Speaker 1</w:t>
      </w:r>
    </w:p>
    <w:p>
      <w:r>
        <w:t>Well, here in the countryside she can come in, she can come to the house. But I mean, that's almost the same thing, isn't it? Because here they have come into the house. And the one we killed there, she was coming this way. And they pass by. So once I was there going into the room and one of them was passing by. The kitten was there and she came towards me and when she saw it, she just stood there. I said: Look, what's this? She warned me that there was an animal. So, you have to be like it's night-time, you have to be watching with the torches and shining a light where it's going to pass to live. That's what you have to do, as there is another one.</w:t>
      </w:r>
    </w:p>
    <w:p/>
    <w:p>
      <w:r>
        <w:t>[00:03:18.690] - Speaker 2</w:t>
      </w:r>
    </w:p>
    <w:p>
      <w:r>
        <w:t>And can you identify poisonous snakes or non-venomous ones?</w:t>
      </w:r>
    </w:p>
    <w:p/>
    <w:p>
      <w:r>
        <w:t>[00:03:24.480] - Speaker 1</w:t>
      </w:r>
    </w:p>
    <w:p>
      <w:r>
        <w:t>No, no. Soon not all of them. Not all of them, yes. But yes, the important ones. Like the cascabela, the coral one with the orange colors. There's one they call, that's pink, pink. By now you also more or less know how to identify them.</w:t>
      </w:r>
    </w:p>
    <w:p/>
    <w:p>
      <w:r>
        <w:t>[00:03:46.350] - Speaker 2</w:t>
      </w:r>
    </w:p>
    <w:p>
      <w:r>
        <w:t>And do you know of any cases of snakebite? Any other cases?</w:t>
      </w:r>
    </w:p>
    <w:p/>
    <w:p>
      <w:r>
        <w:t>[00:03:52.190] - Speaker 1</w:t>
      </w:r>
    </w:p>
    <w:p>
      <w:r>
        <w:t>No, not another one. Not the ones I'm living through.</w:t>
      </w:r>
    </w:p>
    <w:p/>
    <w:p>
      <w:r>
        <w:t>[00:03:55.070] - Speaker 2</w:t>
      </w:r>
    </w:p>
    <w:p>
      <w:r>
        <w:t>Okay.</w:t>
      </w:r>
    </w:p>
    <w:p/>
    <w:p>
      <w:r>
        <w:t>[00:03:55.290] - Speaker 1</w:t>
      </w:r>
    </w:p>
    <w:p>
      <w:r>
        <w:t>Yes, the same ones.</w:t>
      </w:r>
    </w:p>
    <w:p/>
    <w:p>
      <w:r>
        <w:t>[00:03:57.730] - Speaker 2</w:t>
      </w:r>
    </w:p>
    <w:p>
      <w:r>
        <w:t>Well. Done. That's it. Thank you very much. Do you have anything else to say about snakes or your knowledge of them?</w:t>
      </w:r>
    </w:p>
    <w:p/>
    <w:p>
      <w:r>
        <w:t>[00:04:06.570] - Speaker 1</w:t>
      </w:r>
    </w:p>
    <w:p>
      <w:r>
        <w:t>Of what?</w:t>
      </w:r>
    </w:p>
    <w:p/>
    <w:p>
      <w:r>
        <w:t>[00:04:07.110] - Speaker 2</w:t>
      </w:r>
    </w:p>
    <w:p>
      <w:r>
        <w:t>Sorry. You have more to say about snakes. No.</w:t>
      </w:r>
    </w:p>
    <w:p/>
    <w:p>
      <w:r>
        <w:t>[00:04:11.400] - Speaker 1</w:t>
      </w:r>
    </w:p>
    <w:p>
      <w:r>
        <w:t>Alright. You're going for Colombia.</w:t>
      </w:r>
    </w:p>
    <w:p/>
    <w:p>
      <w:r>
        <w:t>Interview 25 2-7-25-05– Mortiño</w:t>
      </w:r>
    </w:p>
    <w:p/>
    <w:p>
      <w:r>
        <w:t>[00:00:01.060] - Speaker 3</w:t>
      </w:r>
    </w:p>
    <w:p>
      <w:r>
        <w:t>What is your name?</w:t>
      </w:r>
    </w:p>
    <w:p/>
    <w:p>
      <w:r>
        <w:t>[00:00:02.810] - Speaker 2</w:t>
      </w:r>
    </w:p>
    <w:p>
      <w:r>
        <w:t>Mercedes.</w:t>
      </w:r>
    </w:p>
    <w:p/>
    <w:p>
      <w:r>
        <w:t>[00:00:04.030] - Speaker 3</w:t>
      </w:r>
    </w:p>
    <w:p>
      <w:r>
        <w:t>And do you agree to the interview and the recording? Ma'am. Do you agree to the interview and the recording?</w:t>
      </w:r>
    </w:p>
    <w:p/>
    <w:p>
      <w:r>
        <w:t>[00:00:11.300] - Speaker 1</w:t>
      </w:r>
    </w:p>
    <w:p>
      <w:r>
        <w:t>Well, yes.</w:t>
      </w:r>
    </w:p>
    <w:p/>
    <w:p>
      <w:r>
        <w:t>[00:00:12.150] - Speaker 3</w:t>
      </w:r>
    </w:p>
    <w:p>
      <w:r>
        <w:t>Okay, thank you. How old are you?</w:t>
      </w:r>
    </w:p>
    <w:p/>
    <w:p>
      <w:r>
        <w:t>[00:00:15.100] - Speaker 1</w:t>
      </w:r>
    </w:p>
    <w:p>
      <w:r>
        <w:t>66 years old.</w:t>
      </w:r>
    </w:p>
    <w:p/>
    <w:p>
      <w:r>
        <w:t>[00:00:17.020] - Speaker 3</w:t>
      </w:r>
    </w:p>
    <w:p>
      <w:r>
        <w:t>And what do you do for work, if you work?</w:t>
      </w:r>
    </w:p>
    <w:p/>
    <w:p>
      <w:r>
        <w:t>[00:00:19.520] - Speaker 1</w:t>
      </w:r>
    </w:p>
    <w:p>
      <w:r>
        <w:t>I don't work, I support the family here at home.</w:t>
      </w:r>
    </w:p>
    <w:p/>
    <w:p>
      <w:r>
        <w:t>[00:00:22.590] - Speaker 3</w:t>
      </w:r>
    </w:p>
    <w:p>
      <w:r>
        <w:t>And are you married or single?</w:t>
      </w:r>
    </w:p>
    <w:p/>
    <w:p>
      <w:r>
        <w:t>[00:00:25.800] - Speaker 1</w:t>
      </w:r>
    </w:p>
    <w:p>
      <w:r>
        <w:t>No, they're not married.</w:t>
      </w:r>
    </w:p>
    <w:p/>
    <w:p>
      <w:r>
        <w:t>[00:00:27.870] - Speaker 3</w:t>
      </w:r>
    </w:p>
    <w:p>
      <w:r>
        <w:t>And how many years have you lived in El Carmen?</w:t>
      </w:r>
    </w:p>
    <w:p/>
    <w:p>
      <w:r>
        <w:t>[00:00:31.350] - Speaker 1</w:t>
      </w:r>
    </w:p>
    <w:p>
      <w:r>
        <w:t>Since I was born, 66 years.</w:t>
      </w:r>
    </w:p>
    <w:p/>
    <w:p>
      <w:r>
        <w:t>[00:00:33.660] - Speaker 3</w:t>
      </w:r>
    </w:p>
    <w:p>
      <w:r>
        <w:t>All your life. And do you think it's likely that you'll be bitten by a snake here?</w:t>
      </w:r>
    </w:p>
    <w:p/>
    <w:p>
      <w:r>
        <w:t>[00:00:41.980] - Speaker 1</w:t>
      </w:r>
    </w:p>
    <w:p>
      <w:r>
        <w:t>Well, that's never happened to me, but very close friends of ours have been bitten and have been seriously ill. For example, a friend from Picalá, Javier, he was bitten once and it was very serious, they almost took his leg off. But we, thank God, never, I've seen them, but we've never had that failure. A cousin of mine did die from a snakebite, a first cousin. She died about five or six years ago from a snakebite.</w:t>
      </w:r>
    </w:p>
    <w:p/>
    <w:p>
      <w:r>
        <w:t>[00:01:17.270] - Speaker 3</w:t>
      </w:r>
    </w:p>
    <w:p>
      <w:r>
        <w:t>In the Carmen or outside?</w:t>
      </w:r>
    </w:p>
    <w:p/>
    <w:p>
      <w:r>
        <w:t>[00:01:18.810] - Speaker 1</w:t>
      </w:r>
    </w:p>
    <w:p>
      <w:r>
        <w:t>Here I didn't see anyone on the other sidewalk, but also from here in Carmen.</w:t>
      </w:r>
    </w:p>
    <w:p/>
    <w:p>
      <w:r>
        <w:t>[00:01:22.550] - Speaker 3</w:t>
      </w:r>
    </w:p>
    <w:p>
      <w:r>
        <w:t>And what happened? Did the snake bite her in the field?</w:t>
      </w:r>
    </w:p>
    <w:p/>
    <w:p>
      <w:r>
        <w:t>[00:01:26.600] - Speaker 1</w:t>
      </w:r>
    </w:p>
    <w:p>
      <w:r>
        <w:t>She was bitten by a snake in the field. And she No, she went to the doctor the next day and threw us out: And is she going to throw out the lemon? No way. Then I heard those cats.</w:t>
      </w:r>
    </w:p>
    <w:p/>
    <w:p>
      <w:r>
        <w:t>[00:01:39.790] - Speaker 2</w:t>
      </w:r>
    </w:p>
    <w:p>
      <w:r>
        <w:t>The cats are just being naughty.</w:t>
      </w:r>
    </w:p>
    <w:p/>
    <w:p>
      <w:r>
        <w:t>[00:01:42.370] - Speaker 1</w:t>
      </w:r>
    </w:p>
    <w:p>
      <w:r>
        <w:t>And she started to throw things at the hard one, so when they took her to the doctor after three days to get an injection, her leg was already this swollen.</w:t>
      </w:r>
    </w:p>
    <w:p/>
    <w:p>
      <w:r>
        <w:t>[00:01:53.360] - Speaker 2</w:t>
      </w:r>
    </w:p>
    <w:p>
      <w:r>
        <w:t>And she was bitten by a small snake, they say it was a viper, I don't know, I don't know them.</w:t>
      </w:r>
    </w:p>
    <w:p/>
    <w:p>
      <w:r>
        <w:t>[00:01:58.540] - Speaker 1</w:t>
      </w:r>
    </w:p>
    <w:p>
      <w:r>
        <w:t>And that animal bit her and they couldn't get the poison out and she died of poisoning. Mine.</w:t>
      </w:r>
    </w:p>
    <w:p/>
    <w:p>
      <w:r>
        <w:t>[00:02:04.850] - Speaker 3</w:t>
      </w:r>
    </w:p>
    <w:p>
      <w:r>
        <w:t>Okay. Didn't he need antidotes for?</w:t>
      </w:r>
    </w:p>
    <w:p/>
    <w:p>
      <w:r>
        <w:t>[00:02:13.330] - Speaker 1</w:t>
      </w:r>
    </w:p>
    <w:p>
      <w:r>
        <w:t>Yes, she needed it, but they didn't bring it in time.</w:t>
      </w:r>
    </w:p>
    <w:p/>
    <w:p>
      <w:r>
        <w:t>[00:02:16.200] - Speaker 3</w:t>
      </w:r>
    </w:p>
    <w:p>
      <w:r>
        <w:t>Okay, I understand.</w:t>
      </w:r>
    </w:p>
    <w:p/>
    <w:p>
      <w:r>
        <w:t>[00:02:17.810] - Speaker 1</w:t>
      </w:r>
    </w:p>
    <w:p>
      <w:r>
        <w:t>Then she died of blood poisoning.</w:t>
      </w:r>
    </w:p>
    <w:p/>
    <w:p>
      <w:r>
        <w:t>[00:02:23.890] - Speaker 3</w:t>
      </w:r>
    </w:p>
    <w:p>
      <w:r>
        <w:t>And have any of your animals been bitten by a snake?</w:t>
      </w:r>
    </w:p>
    <w:p/>
    <w:p>
      <w:r>
        <w:t>[00:02:32.830] - Speaker 1</w:t>
      </w:r>
    </w:p>
    <w:p>
      <w:r>
        <w:t>I don't understand.</w:t>
      </w:r>
    </w:p>
    <w:p/>
    <w:p>
      <w:r>
        <w:t>[00:02:34.170] - Speaker 3</w:t>
      </w:r>
    </w:p>
    <w:p>
      <w:r>
        <w:t>Has any animal of yours been bitten by a snake? Has any animal of yours been bitten by a snake?</w:t>
      </w:r>
    </w:p>
    <w:p/>
    <w:p>
      <w:r>
        <w:t>[00:02:42.830] - Speaker 1</w:t>
      </w:r>
    </w:p>
    <w:p>
      <w:r>
        <w:t>Any animals? Yes, and a pet, mom.</w:t>
      </w:r>
    </w:p>
    <w:p/>
    <w:p>
      <w:r>
        <w:t>[00:02:44.230] - Speaker 3</w:t>
      </w:r>
    </w:p>
    <w:p>
      <w:r>
        <w:t>Yes, a pet.</w:t>
      </w:r>
    </w:p>
    <w:p/>
    <w:p>
      <w:r>
        <w:t>[00:02:46.120] - Speaker 1</w:t>
      </w:r>
    </w:p>
    <w:p>
      <w:r>
        <w:t>Little animals? No.</w:t>
      </w:r>
    </w:p>
    <w:p/>
    <w:p>
      <w:r>
        <w:t>[00:02:48.500] - Speaker 3</w:t>
      </w:r>
    </w:p>
    <w:p>
      <w:r>
        <w:t>Okay, good.</w:t>
      </w:r>
    </w:p>
    <w:p/>
    <w:p>
      <w:r>
        <w:t>[00:02:49.530] - Speaker 1</w:t>
      </w:r>
    </w:p>
    <w:p>
      <w:r>
        <w:t>No, ma'am, no.</w:t>
      </w:r>
    </w:p>
    <w:p/>
    <w:p>
      <w:r>
        <w:t>[00:02:50.760] - Speaker 3</w:t>
      </w:r>
    </w:p>
    <w:p>
      <w:r>
        <w:t>And do you know how to prevent a snakebite?</w:t>
      </w:r>
    </w:p>
    <w:p/>
    <w:p>
      <w:r>
        <w:t>[00:02:58.140] - Speaker 1</w:t>
      </w:r>
    </w:p>
    <w:p>
      <w:r>
        <w:t>Not so far, why? To us. We're a long way from El Carmen and they never tell us anything.</w:t>
      </w:r>
    </w:p>
    <w:p/>
    <w:p>
      <w:r>
        <w:t>[00:03:05.290] - Speaker 2</w:t>
      </w:r>
    </w:p>
    <w:p>
      <w:r>
        <w:t>Animals get in, snakes, but they kill them because one like is going to get in there.</w:t>
      </w:r>
    </w:p>
    <w:p/>
    <w:p>
      <w:r>
        <w:t>[00:03:11.420] - Speaker 1</w:t>
      </w:r>
    </w:p>
    <w:p>
      <w:r>
        <w:t>For example, not long ago one of those big ones came along the road. My daughter and I were coming along and the snake was slithering along slowly. So she hit the brakes and turned the motorbike round to go and get someone to kill it.</w:t>
      </w:r>
    </w:p>
    <w:p/>
    <w:p>
      <w:r>
        <w:t>[00:03:25.180] - Speaker 2</w:t>
      </w:r>
    </w:p>
    <w:p>
      <w:r>
        <w:t>By the time we turned around, the animal was already gone. And my daughter says it was a cross between sizes, I don't know what they are, but she says it was a cross between sizes because it was kind of shaggy. So we didn't go back on the motorbike to look for someone to kill it, but as it was in a forest there, at the foot of a fence, she went in there. The man didn't find her there, she must have gone far away, but it was very big.</w:t>
      </w:r>
    </w:p>
    <w:p/>
    <w:p>
      <w:r>
        <w:t>[00:03:55.960] - Speaker 1</w:t>
      </w:r>
    </w:p>
    <w:p>
      <w:r>
        <w:t>There are huge snakes around here. Yes, yes.</w:t>
      </w:r>
    </w:p>
    <w:p/>
    <w:p>
      <w:r>
        <w:t>[00:04:01.140] - Speaker 3</w:t>
      </w:r>
    </w:p>
    <w:p>
      <w:r>
        <w:t>And what would you do if you were bitten by a snake?</w:t>
      </w:r>
    </w:p>
    <w:p/>
    <w:p>
      <w:r>
        <w:t>[00:04:07.210] - Speaker 1</w:t>
      </w:r>
    </w:p>
    <w:p>
      <w:r>
        <w:t>The first thing is to go to the doctor, because that's what else they do.</w:t>
      </w:r>
    </w:p>
    <w:p/>
    <w:p>
      <w:r>
        <w:t>[00:04:11.020] - Speaker 3</w:t>
      </w:r>
    </w:p>
    <w:p>
      <w:r>
        <w:t>And which hospital?</w:t>
      </w:r>
    </w:p>
    <w:p/>
    <w:p>
      <w:r>
        <w:t>[00:04:13.450] - Speaker 2</w:t>
      </w:r>
    </w:p>
    <w:p>
      <w:r>
        <w:t>Well, I'd have to go to Melgar, where they have the equipment to treat you. Here in El Carmen, that hospital, it's useless. They just let you die there.</w:t>
      </w:r>
    </w:p>
    <w:p/>
    <w:p>
      <w:r>
        <w:t>[00:04:24.990] - Speaker 3</w:t>
      </w:r>
    </w:p>
    <w:p>
      <w:r>
        <w:t>And where do you feel it is more likely that a snake will bite you? In the countryside or at home?</w:t>
      </w:r>
    </w:p>
    <w:p/>
    <w:p>
      <w:r>
        <w:t>[00:04:33.610] - Speaker 1</w:t>
      </w:r>
    </w:p>
    <w:p>
      <w:r>
        <w:t>Well, just the same. Because in a house where there is a bug, that's it, and you don't see it and you step on it in the dark, it can bite you.</w:t>
      </w:r>
    </w:p>
    <w:p/>
    <w:p>
      <w:r>
        <w:t>[00:04:42.980] - Speaker 2</w:t>
      </w:r>
    </w:p>
    <w:p>
      <w:r>
        <w:t>And in the forest, the same thing, if you go over there and they don't see you and step on you or you're close by, it can bite you. Look, here, passing the bridge this way to go to the Tulio estate, there, Doña Alba, the wife of kings, she found some little things like this and she started to collect them and she started to do this, to play and that's what she does like this</w:t>
      </w:r>
    </w:p>
    <w:p/>
    <w:p>
      <w:r>
        <w:t>[00:05:07.530] - Speaker 1</w:t>
      </w:r>
    </w:p>
    <w:p>
      <w:r>
        <w:t>And he started playing with little things like that, little eggshells.</w:t>
      </w:r>
    </w:p>
    <w:p/>
    <w:p>
      <w:r>
        <w:t>[00:05:11.040] - Speaker 2</w:t>
      </w:r>
    </w:p>
    <w:p>
      <w:r>
        <w:t>And when she turned to look at the snake, it was already about to get hold of her and throw her. And it was a tremendous snake and it had thrown away all those little things, that surely some car must have knocked them over, I don't know. At her house, she started to play with it there, curled up. And when she turned to look and said, "And what was this?" And she turned to look and the animal was already tying her up, but looking to come they hit her. Because they get very angry when they take those little things away from them.</w:t>
      </w:r>
    </w:p>
    <w:p/>
    <w:p>
      <w:r>
        <w:t>[00:05:40.130] - Speaker 3</w:t>
      </w:r>
    </w:p>
    <w:p>
      <w:r>
        <w:t>Yes, okay. In the house too and in the field.</w:t>
      </w:r>
    </w:p>
    <w:p/>
    <w:p>
      <w:r>
        <w:t>[00:05:46.100] - Speaker 2</w:t>
      </w:r>
    </w:p>
    <w:p>
      <w:r>
        <w:t>Right here.</w:t>
      </w:r>
    </w:p>
    <w:p/>
    <w:p>
      <w:r>
        <w:t>[00:05:48.400] - Speaker 3</w:t>
      </w:r>
    </w:p>
    <w:p>
      <w:r>
        <w:t>Yes, very close.</w:t>
      </w:r>
    </w:p>
    <w:p/>
    <w:p>
      <w:r>
        <w:t>[00:05:50.790] - Speaker 1</w:t>
      </w:r>
    </w:p>
    <w:p>
      <w:r>
        <w:t>On that bridge over there.</w:t>
      </w:r>
    </w:p>
    <w:p/>
    <w:p>
      <w:r>
        <w:t>[00:05:53.200] - Speaker 3</w:t>
      </w:r>
    </w:p>
    <w:p>
      <w:r>
        <w:t>And can you identify poisonous snakes or non-venomous ones?</w:t>
      </w:r>
    </w:p>
    <w:p/>
    <w:p>
      <w:r>
        <w:t>[00:05:58.280] - Speaker 1</w:t>
      </w:r>
    </w:p>
    <w:p>
      <w:r>
        <w:t>There are different ones. There are some that are too poisonous, which is like the stature, the one I'm mentioning.</w:t>
      </w:r>
    </w:p>
    <w:p/>
    <w:p>
      <w:r>
        <w:t>[00:06:06.080] - Speaker 3</w:t>
      </w:r>
    </w:p>
    <w:p>
      <w:r>
        <w:t>And do you know how to identify the poisonous ones? Yes or no? No. And well, do you know? Yes, okay, good. Well, I have no more questions. Do you have anything else to say about snakes? Your experiences with snakes or your knowledge?</w:t>
      </w:r>
    </w:p>
    <w:p/>
    <w:p>
      <w:r>
        <w:t>[00:06:34.310] - Speaker 1</w:t>
      </w:r>
    </w:p>
    <w:p>
      <w:r>
        <w:t>No, because I know about them and the choir and the statue and all that, but I've never been attacked, because you have to be careful. Yes. You see one of those animals and you ask someone else to come and kill it.</w:t>
      </w:r>
    </w:p>
    <w:p/>
    <w:p>
      <w:r>
        <w:t>[00:06:51.860] - Speaker 2</w:t>
      </w:r>
    </w:p>
    <w:p>
      <w:r>
        <w:t>Because, for example, I wouldn't get involved in killing her because I get nervous around her and I would run away.</w:t>
      </w:r>
    </w:p>
    <w:p/>
    <w:p>
      <w:r>
        <w:t>[00:06:57.790] - Speaker 3</w:t>
      </w:r>
    </w:p>
    <w:p>
      <w:r>
        <w:t>Yes, of course.</w:t>
      </w:r>
    </w:p>
    <w:p/>
    <w:p>
      <w:r>
        <w:t>[00:06:59.750] - Speaker 1</w:t>
      </w:r>
    </w:p>
    <w:p>
      <w:r>
        <w:t>Of course. Of course. Thank you very much. Well, yes, ma'am.</w:t>
      </w:r>
    </w:p>
    <w:p/>
    <w:p>
      <w:r>
        <w:t xml:space="preserve">Interview 26 2-7-25-06– Mortiño father bitten twice by Talla X, drank petrolio </w:t>
      </w:r>
    </w:p>
    <w:p/>
    <w:p>
      <w:r>
        <w:t>[00:00:00.940] - Speaker 1</w:t>
      </w:r>
    </w:p>
    <w:p>
      <w:r>
        <w:t>In one go. Drive and individual data will not be disclosed. We intend to publish this research in a public journal at the end of our study. Your data will remain anonymous and no identifier will be associated with your information. Furthermore, participation in the study is complementary and completely voluntary, and participants may leave the study at any time. If you decide to participate in this study, there is a risk that you may feel uncomfortable with some of the questions. However, please bear in mind that we take all the necessary precautions to minimize the associated risks as much as possible and that your well-being will be respected at all times. Recognition, dignity and bodily integrity, so that you will not suffer any physical or psychological harm.</w:t>
      </w:r>
    </w:p>
    <w:p/>
    <w:p>
      <w:r>
        <w:t>[00:01:19.940] - Speaker 2</w:t>
      </w:r>
    </w:p>
    <w:p>
      <w:r>
        <w:t>Yes?</w:t>
      </w:r>
    </w:p>
    <w:p/>
    <w:p>
      <w:r>
        <w:t>[00:01:20.680] - Speaker 1</w:t>
      </w:r>
    </w:p>
    <w:p>
      <w:r>
        <w:t>Yes. Yes? Yes. Funny. Funny. Your participation in this study is completely voluntary and there is no cost or financial compensation. You may also discontinue your participation at any time without penalty. If you wish to discontinue the research, the information collected will not be used. We appreciate your participation in the study and ask that you contact Clari if you have any questions or comments.</w:t>
      </w:r>
    </w:p>
    <w:p/>
    <w:p>
      <w:r>
        <w:t>[00:02:02.660] - Speaker 3</w:t>
      </w:r>
    </w:p>
    <w:p>
      <w:r>
        <w:t>Clear.</w:t>
      </w:r>
    </w:p>
    <w:p/>
    <w:p>
      <w:r>
        <w:t>[00:02:03.660] - Speaker 1</w:t>
      </w:r>
    </w:p>
    <w:p>
      <w:r>
        <w:t>By email. Please sign this document if these If you agree to this informed consent and to voluntarily participate in the study. By signing, you also verify that you understand all the information on this form and that the researcher has answered each and every one of the questions you had about this study. Your answers will be completely anonymous and Permission. They will be associated with the name signing this document. Permission. Well, audio, video or photography. I agree to be audio or video recorded or photographed during the study, research. I agree that the audio recording and the video recording or photo may be used in publications or presentations. I do not agree that the audio recording and the video recording or photo may be used in publications or presentations. I do not agree to be audio recorded, video recorded or photographed during the research study. Is there anything else?</w:t>
      </w:r>
    </w:p>
    <w:p/>
    <w:p>
      <w:r>
        <w:t>[00:03:36.730] - Speaker 3</w:t>
      </w:r>
    </w:p>
    <w:p>
      <w:r>
        <w:t>No more.</w:t>
      </w:r>
    </w:p>
    <w:p/>
    <w:p>
      <w:r>
        <w:t>[00:03:37.620] - Speaker 2</w:t>
      </w:r>
    </w:p>
    <w:p>
      <w:r>
        <w:t>No more.</w:t>
      </w:r>
    </w:p>
    <w:p/>
    <w:p>
      <w:r>
        <w:t>[00:03:40.890] - Speaker 3</w:t>
      </w:r>
    </w:p>
    <w:p>
      <w:r>
        <w:t>Do you want to sign or say your name on the recording? Exactly. Do you want to sign or say your name on the recording?</w:t>
      </w:r>
    </w:p>
    <w:p/>
    <w:p>
      <w:r>
        <w:t>[00:03:59.750] - Speaker 2</w:t>
      </w:r>
    </w:p>
    <w:p>
      <w:r>
        <w:t>He signed.</w:t>
      </w:r>
    </w:p>
    <w:p/>
    <w:p>
      <w:r>
        <w:t>[00:04:00.590] - Speaker 1</w:t>
      </w:r>
    </w:p>
    <w:p>
      <w:r>
        <w:t>Whatever you want, I want.</w:t>
      </w:r>
    </w:p>
    <w:p/>
    <w:p>
      <w:r>
        <w:t>[00:04:02.010] - Speaker 3</w:t>
      </w:r>
    </w:p>
    <w:p>
      <w:r>
        <w:t>Whatever. Yes, okay. Can you sign? Here. Isn't that the date? Yes.</w:t>
      </w:r>
    </w:p>
    <w:p/>
    <w:p>
      <w:r>
        <w:t>[00:04:30.730] - Speaker 2</w:t>
      </w:r>
    </w:p>
    <w:p>
      <w:r>
        <w:t>Not the date? Yes?</w:t>
      </w:r>
    </w:p>
    <w:p/>
    <w:p>
      <w:r>
        <w:t>[00:04:34.390] - Speaker 3</w:t>
      </w:r>
    </w:p>
    <w:p>
      <w:r>
        <w:t>Yes. And what is it? Seven? Seven. Seven. And you want to sign it too?</w:t>
      </w:r>
    </w:p>
    <w:p/>
    <w:p>
      <w:r>
        <w:t>[00:04:49.230] - Speaker 4</w:t>
      </w:r>
    </w:p>
    <w:p>
      <w:r>
        <w:t>Mom, are you going to put my glasses on me? Please. Glasses? Glasses.</w:t>
      </w:r>
    </w:p>
    <w:p/>
    <w:p>
      <w:r>
        <w:t>[00:04:54.570] - Speaker 3</w:t>
      </w:r>
    </w:p>
    <w:p>
      <w:r>
        <w:t>And one more, I think. You can put one here. Then sign here. Thank you.</w:t>
      </w:r>
    </w:p>
    <w:p/>
    <w:p>
      <w:r>
        <w:t>[00:05:31.310] - Speaker 4</w:t>
      </w:r>
    </w:p>
    <w:p>
      <w:r>
        <w:t>Juan Manuel Córdobés Álvarez is my boss's son. He is a professor at the university there. He is a boss's son. He is not unknown.</w:t>
      </w:r>
    </w:p>
    <w:p/>
    <w:p>
      <w:r>
        <w:t>[00:05:56.100] - Speaker 1</w:t>
      </w:r>
    </w:p>
    <w:p>
      <w:r>
        <w:t>Are they parrots?</w:t>
      </w:r>
    </w:p>
    <w:p/>
    <w:p>
      <w:r>
        <w:t>[00:06:00.450] - Speaker 4</w:t>
      </w:r>
    </w:p>
    <w:p>
      <w:r>
        <w:t>Yes, that's a lorikeet.</w:t>
      </w:r>
    </w:p>
    <w:p/>
    <w:p>
      <w:r>
        <w:t>[00:06:02.030] - Speaker 2</w:t>
      </w:r>
    </w:p>
    <w:p>
      <w:r>
        <w:t>They're not going to commission us and they haven't come to take the two of us that</w:t>
      </w:r>
    </w:p>
    <w:p/>
    <w:p>
      <w:r>
        <w:t>[00:06:07.730] - Speaker 4</w:t>
      </w:r>
    </w:p>
    <w:p>
      <w:r>
        <w:t>Until he lets them go.</w:t>
      </w:r>
    </w:p>
    <w:p/>
    <w:p>
      <w:r>
        <w:t>[00:06:09.690] - Speaker 2</w:t>
      </w:r>
    </w:p>
    <w:p>
      <w:r>
        <w:t>Yes.</w:t>
      </w:r>
    </w:p>
    <w:p/>
    <w:p>
      <w:r>
        <w:t>[00:06:13.460] - Speaker 3</w:t>
      </w:r>
    </w:p>
    <w:p>
      <w:r>
        <w:t>We are going to do two interviews, one for you and one for you. Can we start? Yes. And what is your name?</w:t>
      </w:r>
    </w:p>
    <w:p/>
    <w:p>
      <w:r>
        <w:t>[00:06:27.230] - Speaker 2</w:t>
      </w:r>
    </w:p>
    <w:p>
      <w:r>
        <w:t>Rubiela Reyes.</w:t>
      </w:r>
    </w:p>
    <w:p/>
    <w:p>
      <w:r>
        <w:t>[00:06:28.750] - Speaker 3</w:t>
      </w:r>
    </w:p>
    <w:p>
      <w:r>
        <w:t>And how old are you?</w:t>
      </w:r>
    </w:p>
    <w:p/>
    <w:p>
      <w:r>
        <w:t>[00:06:30.610] - Speaker 2</w:t>
      </w:r>
    </w:p>
    <w:p>
      <w:r>
        <w:t>56.</w:t>
      </w:r>
    </w:p>
    <w:p/>
    <w:p>
      <w:r>
        <w:t>[00:06:32.420] - Speaker 3</w:t>
      </w:r>
    </w:p>
    <w:p>
      <w:r>
        <w:t>And what do you do? Yes, you work. Are you married or single?</w:t>
      </w:r>
    </w:p>
    <w:p/>
    <w:p>
      <w:r>
        <w:t>[00:06:38.820] - Speaker 2</w:t>
      </w:r>
    </w:p>
    <w:p>
      <w:r>
        <w:t>Married.</w:t>
      </w:r>
    </w:p>
    <w:p/>
    <w:p>
      <w:r>
        <w:t>[00:06:39.980] - Speaker 3</w:t>
      </w:r>
    </w:p>
    <w:p>
      <w:r>
        <w:t>And do you have children?</w:t>
      </w:r>
    </w:p>
    <w:p/>
    <w:p>
      <w:r>
        <w:t>[00:06:42.830] - Speaker 2</w:t>
      </w:r>
    </w:p>
    <w:p>
      <w:r>
        <w:t>Two.</w:t>
      </w:r>
    </w:p>
    <w:p/>
    <w:p>
      <w:r>
        <w:t>[00:06:44.390] - Speaker 3</w:t>
      </w:r>
    </w:p>
    <w:p>
      <w:r>
        <w:t>And how many years have you lived in El Carmen?</w:t>
      </w:r>
    </w:p>
    <w:p/>
    <w:p>
      <w:r>
        <w:t>[00:06:47.790] - Speaker 2</w:t>
      </w:r>
    </w:p>
    <w:p>
      <w:r>
        <w:t>Already 56 years old.</w:t>
      </w:r>
    </w:p>
    <w:p/>
    <w:p>
      <w:r>
        <w:t>[00:06:50.610] - Speaker 3</w:t>
      </w:r>
    </w:p>
    <w:p>
      <w:r>
        <w:t>Okay, yes, all your life.</w:t>
      </w:r>
    </w:p>
    <w:p/>
    <w:p>
      <w:r>
        <w:t>[00:06:51.770] - Speaker 2</w:t>
      </w:r>
    </w:p>
    <w:p>
      <w:r>
        <w:t>I was born, or rather, I grew up here in Mortiño.</w:t>
      </w:r>
    </w:p>
    <w:p/>
    <w:p>
      <w:r>
        <w:t>[00:06:54.900] - Speaker 3</w:t>
      </w:r>
    </w:p>
    <w:p>
      <w:r>
        <w:t>And do you think it's likely that you'll be bitten by a snake here?</w:t>
      </w:r>
    </w:p>
    <w:p/>
    <w:p>
      <w:r>
        <w:t>[00:07:01.960] - Speaker 2</w:t>
      </w:r>
    </w:p>
    <w:p>
      <w:r>
        <w:t>No.</w:t>
      </w:r>
    </w:p>
    <w:p/>
    <w:p>
      <w:r>
        <w:t>[00:07:02.570] - Speaker 3</w:t>
      </w:r>
    </w:p>
    <w:p>
      <w:r>
        <w:t>Isn't it probable or is it probable?</w:t>
      </w:r>
    </w:p>
    <w:p/>
    <w:p>
      <w:r>
        <w:t>[00:07:06.130] - Speaker 2</w:t>
      </w:r>
    </w:p>
    <w:p>
      <w:r>
        <w:t>No, no. It can't be probable.</w:t>
      </w:r>
    </w:p>
    <w:p/>
    <w:p>
      <w:r>
        <w:t>[00:07:09.560] - Speaker 3</w:t>
      </w:r>
    </w:p>
    <w:p>
      <w:r>
        <w:t>Okay. Why?</w:t>
      </w:r>
    </w:p>
    <w:p/>
    <w:p>
      <w:r>
        <w:t>[00:07:11.320] - Speaker 2</w:t>
      </w:r>
    </w:p>
    <w:p>
      <w:r>
        <w:t>Because you have to be very careful with</w:t>
      </w:r>
    </w:p>
    <w:p/>
    <w:p>
      <w:r>
        <w:t>[00:07:14.410] - Speaker 3</w:t>
      </w:r>
    </w:p>
    <w:p>
      <w:r>
        <w:t>Yes, yes. Okay, good. And have any of your animals been bitten by a snake?</w:t>
      </w:r>
    </w:p>
    <w:p/>
    <w:p>
      <w:r>
        <w:t>[00:07:22.910] - Speaker 2</w:t>
      </w:r>
    </w:p>
    <w:p>
      <w:r>
        <w:t>A relative?</w:t>
      </w:r>
    </w:p>
    <w:p/>
    <w:p>
      <w:r>
        <w:t>[00:07:24.060] - Speaker 3</w:t>
      </w:r>
    </w:p>
    <w:p>
      <w:r>
        <w:t>An animal of yours.</w:t>
      </w:r>
    </w:p>
    <w:p/>
    <w:p>
      <w:r>
        <w:t>[00:07:25.880] - Speaker 2</w:t>
      </w:r>
    </w:p>
    <w:p>
      <w:r>
        <w:t>An animal?</w:t>
      </w:r>
    </w:p>
    <w:p/>
    <w:p>
      <w:r>
        <w:t>[00:07:26.470] - Speaker 3</w:t>
      </w:r>
    </w:p>
    <w:p>
      <w:r>
        <w:t>Animal.</w:t>
      </w:r>
    </w:p>
    <w:p/>
    <w:p>
      <w:r>
        <w:t>[00:07:27.180] - Speaker 2</w:t>
      </w:r>
    </w:p>
    <w:p>
      <w:r>
        <w:t>No. No? No.</w:t>
      </w:r>
    </w:p>
    <w:p/>
    <w:p>
      <w:r>
        <w:t>[00:07:28.880] - Speaker 3</w:t>
      </w:r>
    </w:p>
    <w:p>
      <w:r>
        <w:t>Well. And what would you do? I'm sorry. Do you know how to prevent or avoid snakebite?</w:t>
      </w:r>
    </w:p>
    <w:p/>
    <w:p>
      <w:r>
        <w:t>[00:07:38.540] - Speaker 2</w:t>
      </w:r>
    </w:p>
    <w:p>
      <w:r>
        <w:t>Well, I say what he hears today. He says, "They have to make a small cut and let the blood come out, while one gets to the nearest center."</w:t>
      </w:r>
    </w:p>
    <w:p/>
    <w:p>
      <w:r>
        <w:t>[00:07:54.010] - Speaker 3</w:t>
      </w:r>
    </w:p>
    <w:p>
      <w:r>
        <w:t>But before the grinding, how do you avoid a snake and how do you avoid giving a death? I don't know, don't you? No. No problem. And what would you do if you were bitten by a snake?</w:t>
      </w:r>
    </w:p>
    <w:p/>
    <w:p>
      <w:r>
        <w:t>[00:08:13.990] - Speaker 2</w:t>
      </w:r>
    </w:p>
    <w:p>
      <w:r>
        <w:t>What I'm saying is, find a way to get to the nearest center.</w:t>
      </w:r>
    </w:p>
    <w:p/>
    <w:p>
      <w:r>
        <w:t>[00:08:20.590] - Speaker 3</w:t>
      </w:r>
    </w:p>
    <w:p>
      <w:r>
        <w:t>Is the nearest center Carmen or is it? Yes, ma'am. Would you trust the hospital, Carmen de Apicala?</w:t>
      </w:r>
    </w:p>
    <w:p/>
    <w:p>
      <w:r>
        <w:t>[00:08:27.540] - Speaker 2</w:t>
      </w:r>
    </w:p>
    <w:p>
      <w:r>
        <w:t>No, he trusted Carmen de Apicala very much, he trusted the hospital in Carmen de Apicala. Why? Because recently, a cousin of mine, well, there, I should say almost lost his So, what you're saying is that he's almost more lost than... And I think you made the distinction, with the son of the deceased, Florentino García. We already took him in 30. He lasted a long time there, the Chinese yearling lasted, so to speak.</w:t>
      </w:r>
    </w:p>
    <w:p/>
    <w:p>
      <w:r>
        <w:t>[00:08:54.800] - Speaker 3</w:t>
      </w:r>
    </w:p>
    <w:p>
      <w:r>
        <w:t>Yes.</w:t>
      </w:r>
    </w:p>
    <w:p/>
    <w:p>
      <w:r>
        <w:t>[00:08:56.220] - Speaker 2</w:t>
      </w:r>
    </w:p>
    <w:p>
      <w:r>
        <w:t>So, just now when I got to my husband, the same thing happened to me, as I said, what if he had been a poisonous animal. They attended to him after three hours. After three hours. After three hours they attended to him. As I said, what if he had been a poisonous animal. So, you can't be too careful.</w:t>
      </w:r>
    </w:p>
    <w:p/>
    <w:p>
      <w:r>
        <w:t>[00:09:11.590] - Speaker 1</w:t>
      </w:r>
    </w:p>
    <w:p>
      <w:r>
        <w:t>The poison stopped, the whole body there.</w:t>
      </w:r>
    </w:p>
    <w:p/>
    <w:p>
      <w:r>
        <w:t>[00:09:14.130] - Speaker 3</w:t>
      </w:r>
    </w:p>
    <w:p>
      <w:r>
        <w:t>Yes.</w:t>
      </w:r>
    </w:p>
    <w:p/>
    <w:p>
      <w:r>
        <w:t>[00:09:14.290] - Speaker 2</w:t>
      </w:r>
    </w:p>
    <w:p>
      <w:r>
        <w:t>So, he didn't trust me there anymore.</w:t>
      </w:r>
    </w:p>
    <w:p/>
    <w:p>
      <w:r>
        <w:t>[00:09:18.450] - Speaker 3</w:t>
      </w:r>
    </w:p>
    <w:p>
      <w:r>
        <w:t>And would you trust other hospitals outside, Carmen? In Girardón. In Girardón, okay. Why in Girardón?</w:t>
      </w:r>
    </w:p>
    <w:p/>
    <w:p>
      <w:r>
        <w:t>[00:09:28.940] - Speaker 2</w:t>
      </w:r>
    </w:p>
    <w:p>
      <w:r>
        <w:t>Because once you're there, for example, my dad was bitten by a snake twice and he was sent straight there.</w:t>
      </w:r>
    </w:p>
    <w:p/>
    <w:p>
      <w:r>
        <w:t>[00:09:38.420] - Speaker 3</w:t>
      </w:r>
    </w:p>
    <w:p>
      <w:r>
        <w:t>Your dad? Yes, my dad. Serpent is poisonous.</w:t>
      </w:r>
    </w:p>
    <w:p/>
    <w:p>
      <w:r>
        <w:t>[00:09:43.180] - Speaker 2</w:t>
      </w:r>
    </w:p>
    <w:p>
      <w:r>
        <w:t>Yes, size X.</w:t>
      </w:r>
    </w:p>
    <w:p/>
    <w:p>
      <w:r>
        <w:t>[00:09:44.990] - Speaker 3</w:t>
      </w:r>
    </w:p>
    <w:p>
      <w:r>
        <w:t>And your dad had two X-sized snake bites? Yes.</w:t>
      </w:r>
    </w:p>
    <w:p/>
    <w:p>
      <w:r>
        <w:t>[00:09:53.610] - Speaker 2</w:t>
      </w:r>
    </w:p>
    <w:p>
      <w:r>
        <w:t>The first one was almost two meters long. And the last one was about this long, the second one that the last one bit.</w:t>
      </w:r>
    </w:p>
    <w:p/>
    <w:p>
      <w:r>
        <w:t>[00:10:05.170] - Speaker 3</w:t>
      </w:r>
    </w:p>
    <w:p>
      <w:r>
        <w:t>And your dad, is he alive?</w:t>
      </w:r>
    </w:p>
    <w:p/>
    <w:p>
      <w:r>
        <w:t>[00:10:09.260] - Speaker 2</w:t>
      </w:r>
    </w:p>
    <w:p>
      <w:r>
        <w:t>He's already passed away, but it's been a while since he was bitten and he controlled himself, because at that time there was no transportation to turn everything around and he had to play, so to speak. And with what he controlled himself at that time, he would make himself a little bowl of oil. At that time, you could get all the oil you wanted. He would take his bowl of oil and make the little cut there. And that's how Girardón arrived.</w:t>
      </w:r>
    </w:p>
    <w:p/>
    <w:p>
      <w:r>
        <w:t>[00:10:35.150] - Speaker 3</w:t>
      </w:r>
    </w:p>
    <w:p>
      <w:r>
        <w:t>And where does he live? My dad?</w:t>
      </w:r>
    </w:p>
    <w:p/>
    <w:p>
      <w:r>
        <w:t>[00:10:39.990] - Speaker 2</w:t>
      </w:r>
    </w:p>
    <w:p>
      <w:r>
        <w:t>Yes. He's already passed away. He passed away a year ago.</w:t>
      </w:r>
    </w:p>
    <w:p/>
    <w:p>
      <w:r>
        <w:t>[00:10:46.070] - Speaker 3</w:t>
      </w:r>
    </w:p>
    <w:p>
      <w:r>
        <w:t>And what about the snake bites for your dad? Were they in the field or in the house?</w:t>
      </w:r>
    </w:p>
    <w:p/>
    <w:p>
      <w:r>
        <w:t>[00:10:56.890] - Speaker 2</w:t>
      </w:r>
    </w:p>
    <w:p>
      <w:r>
        <w:t>I was in How should I put it? I was working. Yes, doing manual labor, but like in the mountains, I mean, in... In the countryside. Clearing away the rubble, digging holes, how do you say that?</w:t>
      </w:r>
    </w:p>
    <w:p/>
    <w:p>
      <w:r>
        <w:t>[00:11:11.730] - Speaker 3</w:t>
      </w:r>
    </w:p>
    <w:p>
      <w:r>
        <w:t>How mean. As if to fence it in.</w:t>
      </w:r>
    </w:p>
    <w:p/>
    <w:p>
      <w:r>
        <w:t>[00:11:14.380] - Speaker 2</w:t>
      </w:r>
    </w:p>
    <w:p>
      <w:r>
        <w:t>By cutting down trees, I mean, what was it for</w:t>
      </w:r>
    </w:p>
    <w:p/>
    <w:p>
      <w:r>
        <w:t>[00:11:17.720] - Speaker 3</w:t>
      </w:r>
    </w:p>
    <w:p>
      <w:r>
        <w:t>Okay, yes, that's bad, two snake bites is bad. And where do you feel it is more likely that a snake will bite you? In the countryside or at home?</w:t>
      </w:r>
    </w:p>
    <w:p/>
    <w:p>
      <w:r>
        <w:t>[00:11:33.970] - Speaker 2</w:t>
      </w:r>
    </w:p>
    <w:p>
      <w:r>
        <w:t>Well, one, or rather, one can be anywhere and one can be a victim of those little critters. Like her, always from the farm where we are, we were already between dark and light, and she was going ahead. And we were going along the path like that when I saw that girl get wrapped up. I didn't just do nothing and not catch her. She probably put her foot on the snake's head and it didn't bite her. She was very small, three or four years old. But I picked her up, I ran back to the house and I didn't just run, I kept looking at her to see if it had bitten me. And I saw that as a warning, because they are the ones who most like to go out at that time of It's a little dark out at that time of night to be going out.</w:t>
      </w:r>
    </w:p>
    <w:p/>
    <w:p>
      <w:r>
        <w:t>[00:12:22.780] - Speaker 3</w:t>
      </w:r>
    </w:p>
    <w:p>
      <w:r>
        <w:t>Exactly. And can you tell the difference between poisonous and non-venomous snakes?</w:t>
      </w:r>
    </w:p>
    <w:p/>
    <w:p>
      <w:r>
        <w:t>[00:12:29.880] - Speaker 2</w:t>
      </w:r>
    </w:p>
    <w:p>
      <w:r>
        <w:t>The ones I know best are size X and the rotting one and the B bark. Those are the I don't know which ones the rest were bad.</w:t>
      </w:r>
    </w:p>
    <w:p/>
    <w:p>
      <w:r>
        <w:t>[00:12:43.040] - Speaker 3</w:t>
      </w:r>
    </w:p>
    <w:p>
      <w:r>
        <w:t>Well, I don't have any more questions for you, but you have more to say about snakes, more experiences, more knowledge.</w:t>
      </w:r>
    </w:p>
    <w:p/>
    <w:p>
      <w:r>
        <w:t>[00:12:55.510] - Speaker 2</w:t>
      </w:r>
    </w:p>
    <w:p>
      <w:r>
        <w:t>No, I don't have that much knowledge. I mean, you would like to learn, really, to avoid being bitten. Yes, I would like to learn that.</w:t>
      </w:r>
    </w:p>
    <w:p/>
    <w:p>
      <w:r>
        <w:t>[00:13:06.520] - Speaker 3</w:t>
      </w:r>
    </w:p>
    <w:p>
      <w:r>
        <w:t>Yes, after the interview, yes, I can explain more. Thank you very much. Okay.</w:t>
      </w:r>
    </w:p>
    <w:p/>
    <w:p>
      <w:r>
        <w:t>Interview 27 2-7-25-07 - Mortiño</w:t>
      </w:r>
    </w:p>
    <w:p/>
    <w:p>
      <w:r>
        <w:t>[00:00:01.250] - Speaker 1</w:t>
      </w:r>
    </w:p>
    <w:p>
      <w:r>
        <w:t>What is your name?</w:t>
      </w:r>
    </w:p>
    <w:p/>
    <w:p>
      <w:r>
        <w:t>[00:00:02.300] - Speaker 2</w:t>
      </w:r>
    </w:p>
    <w:p>
      <w:r>
        <w:t>José Enrique Pedroza.</w:t>
      </w:r>
    </w:p>
    <w:p/>
    <w:p>
      <w:r>
        <w:t>[00:00:04.190] - Speaker 1</w:t>
      </w:r>
    </w:p>
    <w:p>
      <w:r>
        <w:t>And how old are you? 59. And what do you do? Do you still work?</w:t>
      </w:r>
    </w:p>
    <w:p/>
    <w:p>
      <w:r>
        <w:t>[00:00:10.870] - Speaker 2</w:t>
      </w:r>
    </w:p>
    <w:p>
      <w:r>
        <w:t>Right now I'm resting.</w:t>
      </w:r>
    </w:p>
    <w:p/>
    <w:p>
      <w:r>
        <w:t>[00:00:13.760] - Speaker 1</w:t>
      </w:r>
    </w:p>
    <w:p>
      <w:r>
        <w:t>Okay, good. Because when you work on something you finish it.</w:t>
      </w:r>
    </w:p>
    <w:p/>
    <w:p>
      <w:r>
        <w:t>[00:00:17.960] - Speaker 2</w:t>
      </w:r>
    </w:p>
    <w:p>
      <w:r>
        <w:t>Yes.</w:t>
      </w:r>
    </w:p>
    <w:p/>
    <w:p>
      <w:r>
        <w:t>[00:00:19.700] - Speaker 1</w:t>
      </w:r>
    </w:p>
    <w:p>
      <w:r>
        <w:t>For that job. Are you married or single? Yes. And how many years have you lived in El Carmen? As long as I've Do you think it's likely that you'll be bitten by a snake here?</w:t>
      </w:r>
    </w:p>
    <w:p/>
    <w:p>
      <w:r>
        <w:t>[00:00:36.820] - Speaker 2</w:t>
      </w:r>
    </w:p>
    <w:p>
      <w:r>
        <w:t>Yes, of course, because wherever you go you can find one, like the one that bit me. It was on the table. I came here to open the drawer, I opened the drawer with this hand and I sent the hand here to the key to go and fix the motorbike and there it was and it didn't sting me here.</w:t>
      </w:r>
    </w:p>
    <w:p/>
    <w:p>
      <w:r>
        <w:t>[00:00:53.630] - Speaker 1</w:t>
      </w:r>
    </w:p>
    <w:p>
      <w:r>
        <w:t>What kind of snake?</w:t>
      </w:r>
    </w:p>
    <w:p/>
    <w:p>
      <w:r>
        <w:t>[00:00:55.880] - Speaker 2</w:t>
      </w:r>
    </w:p>
    <w:p>
      <w:r>
        <w:t>No, but it wasn't a  When I saw the color, I saw that it was a putrid one, and I said: Oops, they do dance.</w:t>
      </w:r>
    </w:p>
    <w:p/>
    <w:p>
      <w:r>
        <w:t>[00:01:04.280] - Speaker 4</w:t>
      </w:r>
    </w:p>
    <w:p>
      <w:r>
        <w:t>It's a cross-eyed fool, I can't remember the name they told us, a cross-eyed fool.</w:t>
      </w:r>
    </w:p>
    <w:p/>
    <w:p>
      <w:r>
        <w:t>[00:01:08.530] - Speaker 2</w:t>
      </w:r>
    </w:p>
    <w:p>
      <w:r>
        <w:t>Yes, because it was kind of dark, kind of reddish. We killed it and opened it up, and we had these cormels, then a lot of blood came out. That's where the blood is dripping from. So, we went to the hospital.</w:t>
      </w:r>
    </w:p>
    <w:p/>
    <w:p>
      <w:r>
        <w:t>[00:01:25.200] - Speaker 1</w:t>
      </w:r>
    </w:p>
    <w:p>
      <w:r>
        <w:t>Did you go to the hospital? Yes, of course.</w:t>
      </w:r>
    </w:p>
    <w:p/>
    <w:p>
      <w:r>
        <w:t>[00:01:27.200] - Speaker 2</w:t>
      </w:r>
    </w:p>
    <w:p>
      <w:r>
        <w:t>Immediately? We carry it in a bag.</w:t>
      </w:r>
    </w:p>
    <w:p/>
    <w:p>
      <w:r>
        <w:t>[00:01:31.830] - Speaker 1</w:t>
      </w:r>
    </w:p>
    <w:p>
      <w:r>
        <w:t>Well. Yes.</w:t>
      </w:r>
    </w:p>
    <w:p/>
    <w:p>
      <w:r>
        <w:t>[00:01:33.360] - Speaker 2</w:t>
      </w:r>
    </w:p>
    <w:p>
      <w:r>
        <w:t>And I waited until they attended to me and on the way back that doctor went to have a look. To see that the gentleman is already waiting. And I went back there. Three hours later. Go on. Three hours. And they had already taken a photo of the snake. And what snake did they put in? Where have they got it? That's the one I took a photo of outside. I said to him: Well, mate, because this guy, because here they're going to make me bring snakes here. No, wait, I'm going to send the photo to a specialist, to a doctor who</w:t>
      </w:r>
    </w:p>
    <w:p/>
    <w:p>
      <w:r>
        <w:t>[00:02:06.930] - Speaker 1</w:t>
      </w:r>
    </w:p>
    <w:p>
      <w:r>
        <w:t>And you went to the Carmen, to the hospital in Carmen.</w:t>
      </w:r>
    </w:p>
    <w:p/>
    <w:p>
      <w:r>
        <w:t>[00:02:10.500] - Speaker 2</w:t>
      </w:r>
    </w:p>
    <w:p>
      <w:r>
        <w:t>And I went, wait, until there was no answer, the doctor said to look at her in the photo, when I didn't, that she wasn't dangerous, that she wasn't poisonous. But nevertheless, wash there with soap. That was the only thing he did for me. Take it home. They didn't apply anything at all, an antibiotic.</w:t>
      </w:r>
    </w:p>
    <w:p/>
    <w:p>
      <w:r>
        <w:t>[00:02:34.940] - Speaker 4</w:t>
      </w:r>
    </w:p>
    <w:p>
      <w:r>
        <w:t>An antibiotic, because in then like after 15 days, 8 days?</w:t>
      </w:r>
    </w:p>
    <w:p/>
    <w:p>
      <w:r>
        <w:t>[00:02:39.290] - Speaker 2</w:t>
      </w:r>
    </w:p>
    <w:p>
      <w:r>
        <w:t>After 8 days. This gave me a rash on my thighs and my finger. But a rash So, it's going to be an effect No, I found something a little black that I with the money and I didn't even take it off and I doused it in alcohol. I did.</w:t>
      </w:r>
    </w:p>
    <w:p/>
    <w:p>
      <w:r>
        <w:t>[00:02:55.770] - Speaker 1</w:t>
      </w:r>
    </w:p>
    <w:p>
      <w:r>
        <w:t>Does dying hurt a lot?</w:t>
      </w:r>
    </w:p>
    <w:p/>
    <w:p>
      <w:r>
        <w:t>[00:02:59.520] - Speaker 2</w:t>
      </w:r>
    </w:p>
    <w:p>
      <w:r>
        <w:t>At the time I didn't feel anything. That blood came out without, like a tingling. But suddenly, because it wasn't poisonous. Suddenly, because it wasn't poisonous, yes. Because they say that when it is poisonous, it will give you pain.</w:t>
      </w:r>
    </w:p>
    <w:p/>
    <w:p>
      <w:r>
        <w:t>[00:03:17.380] - Speaker 1</w:t>
      </w:r>
    </w:p>
    <w:p>
      <w:r>
        <w:t>Yes, exactly.</w:t>
      </w:r>
    </w:p>
    <w:p/>
    <w:p>
      <w:r>
        <w:t>[00:03:18.270] - Speaker 2</w:t>
      </w:r>
    </w:p>
    <w:p>
      <w:r>
        <w:t>But I was buzzing just a little bit, yes. But no more. Just a little.</w:t>
      </w:r>
    </w:p>
    <w:p/>
    <w:p>
      <w:r>
        <w:t>[00:03:24.830] - Speaker 1</w:t>
      </w:r>
    </w:p>
    <w:p>
      <w:r>
        <w:t>And before a snake bite, do you know how to prevent or avoid a bite?</w:t>
      </w:r>
    </w:p>
    <w:p/>
    <w:p>
      <w:r>
        <w:t>[00:03:32.060] - Speaker 2</w:t>
      </w:r>
    </w:p>
    <w:p>
      <w:r>
        <w:t>Well, if you see one in time, don't get too close, because if it was like that, don't get too close.</w:t>
      </w:r>
    </w:p>
    <w:p/>
    <w:p>
      <w:r>
        <w:t>[00:03:45.110] - Speaker 1</w:t>
      </w:r>
    </w:p>
    <w:p>
      <w:r>
        <w:t>And would you also trust other nearby hospitals?</w:t>
      </w:r>
    </w:p>
    <w:p/>
    <w:p>
      <w:r>
        <w:t>[00:03:49.730] - Speaker 2</w:t>
      </w:r>
    </w:p>
    <w:p>
      <w:r>
        <w:t>Yes, at Hidratun, because how come that, such and such a serum, they get it so easily. That's why it happened to Javier, because they didn't leave it in the hospital there in the carme and it lasted a long time.</w:t>
      </w:r>
    </w:p>
    <w:p/>
    <w:p>
      <w:r>
        <w:t>[00:04:02.920] - Speaker 1</w:t>
      </w:r>
    </w:p>
    <w:p>
      <w:r>
        <w:t>If you had to suffer another snakebite, what would you do?</w:t>
      </w:r>
    </w:p>
    <w:p/>
    <w:p>
      <w:r>
        <w:t>[00:04:13.380] - Speaker 2</w:t>
      </w:r>
    </w:p>
    <w:p>
      <w:r>
        <w:t>Immediate start. And if you see one that is poisonous, it is not lighter to start, but to turn.</w:t>
      </w:r>
    </w:p>
    <w:p/>
    <w:p>
      <w:r>
        <w:t>[00:04:17.910] - Speaker 1</w:t>
      </w:r>
    </w:p>
    <w:p>
      <w:r>
        <w:t>To turn.</w:t>
      </w:r>
    </w:p>
    <w:p/>
    <w:p>
      <w:r>
        <w:t>[00:04:18.700] - Speaker 2</w:t>
      </w:r>
    </w:p>
    <w:p>
      <w:r>
        <w:t>Sure. Yes, of course, because I find it a lighter serum.</w:t>
      </w:r>
    </w:p>
    <w:p/>
    <w:p>
      <w:r>
        <w:t>[00:04:25.080] - Speaker 1</w:t>
      </w:r>
    </w:p>
    <w:p>
      <w:r>
        <w:t>And where do you feel it is more likely that a snake will bite you? In the country or at home? In the country.</w:t>
      </w:r>
    </w:p>
    <w:p/>
    <w:p>
      <w:r>
        <w:t>[00:04:33.680] - Speaker 2</w:t>
      </w:r>
    </w:p>
    <w:p>
      <w:r>
        <w:t>Yes, because you're over there, in our eye, where they live more.</w:t>
      </w:r>
    </w:p>
    <w:p/>
    <w:p>
      <w:r>
        <w:t>[00:04:42.360] - Speaker 1</w:t>
      </w:r>
    </w:p>
    <w:p>
      <w:r>
        <w:t>And can you identify poisonous snakes or novenas? Yes, of course. How?</w:t>
      </w:r>
    </w:p>
    <w:p/>
    <w:p>
      <w:r>
        <w:t>[00:04:47.520] - Speaker 2</w:t>
      </w:r>
    </w:p>
    <w:p>
      <w:r>
        <w:t>The size X has very pronounced X's. The rattlesnake has a small, a tail. And the coral snake, a stripe of red and black. And the mud snake is a kind of dark brown color. Those are the most dangerous there are.</w:t>
      </w:r>
    </w:p>
    <w:p/>
    <w:p>
      <w:r>
        <w:t>[00:05:10.890] - Speaker 1</w:t>
      </w:r>
    </w:p>
    <w:p>
      <w:r>
        <w:t>And do you know of any other cases of snake bites?</w:t>
      </w:r>
    </w:p>
    <w:p/>
    <w:p>
      <w:r>
        <w:t>[00:05:17.990] - Speaker 2</w:t>
      </w:r>
    </w:p>
    <w:p>
      <w:r>
        <w:t>Well, a man who lived here, because I don't know where he went now, he's been here about two months, he was bitten by a coral, he's a neighbor. But I don't know Did you see what happened to him? We heard that they were treating him, that they had already given him the serum, but we didn't see him again. We haven't heard what happened to him. And it was a coral, they're more dangerous.</w:t>
      </w:r>
    </w:p>
    <w:p/>
    <w:p>
      <w:r>
        <w:t>[00:05:44.210] - Speaker 1</w:t>
      </w:r>
    </w:p>
    <w:p>
      <w:r>
        <w:t>Well, I have no more questions. Do you have anything else to say about snakes? No. Well, thank you very much. And also to inform you, the best thing is if you have a snake bite, go to the hospital immediately. And in El Carmen, you know, there aren't many antivenoms. It's better to go to It's best to go to Melgar, and Bagué, Girado, Espinal. And to avoid a snake bite in the house, it's important to clean everything, because snakes like garbage and at night also use a flashlight. Flashlight. Yes, flashlight. And also in the countryside it's important to be very vigilant for snakes. And more at night. And more at night, because yes, they are out more at night.</w:t>
      </w:r>
    </w:p>
    <w:p/>
    <w:p>
      <w:r>
        <w:t>[00:07:04.390] - Speaker 2</w:t>
      </w:r>
    </w:p>
    <w:p>
      <w:r>
        <w:t>Because the brave one goes out walking at night.</w:t>
      </w:r>
    </w:p>
    <w:p/>
    <w:p>
      <w:r>
        <w:t>[00:07:08.680] - Speaker 1</w:t>
      </w:r>
    </w:p>
    <w:p>
      <w:r>
        <w:t>Yes. And more, Tulio? What else? To prevent, you have more.</w:t>
      </w:r>
    </w:p>
    <w:p/>
    <w:p>
      <w:r>
        <w:t>[00:07:15.570] - Speaker 2</w:t>
      </w:r>
    </w:p>
    <w:p>
      <w:r>
        <w:t>The eye. The eye.</w:t>
      </w:r>
    </w:p>
    <w:p/>
    <w:p>
      <w:r>
        <w:t>[00:07:18.160] - Speaker 3</w:t>
      </w:r>
    </w:p>
    <w:p>
      <w:r>
        <w:t>Put on your boots on the day you go out into the mountains.</w:t>
      </w:r>
    </w:p>
    <w:p/>
    <w:p>
      <w:r>
        <w:t>[00:07:21.190] - Speaker 2</w:t>
      </w:r>
    </w:p>
    <w:p>
      <w:r>
        <w:t>Yes, they do tread on you with their rubber boots, but one always gets bitten anyway, it's always the small fry that get hurt.</w:t>
      </w:r>
    </w:p>
    <w:p/>
    <w:p>
      <w:r>
        <w:t>[00:07:27.970] - Speaker 3</w:t>
      </w:r>
    </w:p>
    <w:p>
      <w:r>
        <w:t>Yes, they're passing the boot.</w:t>
      </w:r>
    </w:p>
    <w:p/>
    <w:p>
      <w:r>
        <w:t>[00:07:28.940] - Speaker 2</w:t>
      </w:r>
    </w:p>
    <w:p>
      <w:r>
        <w:t>Yes, of course, rubber boots happen. A cousin of hers was coming, one afternoon he went to Like every afternoon the cattle went into the corral. He went and opened the gate and went to open the cows and the cowherd was there with the stick in the stump and he didn't realize it. And when they passed, the cows and donkeys fought over him and when he went to close the gate, the man came running over. He fell on top of her. And he almost...</w:t>
      </w:r>
    </w:p>
    <w:p/>
    <w:p>
      <w:r>
        <w:t>[00:07:54.530] - Speaker 3</w:t>
      </w:r>
    </w:p>
    <w:p>
      <w:r>
        <w:t>The big ones have big fangs.</w:t>
      </w:r>
    </w:p>
    <w:p/>
    <w:p>
      <w:r>
        <w:t>[00:07:56.130] - Speaker 2</w:t>
      </w:r>
    </w:p>
    <w:p>
      <w:r>
        <w:t>Sure. And they passed them here and took them to go to  Hey, do you think those little rats are hard to ...? Yes, the boot is useful. Yes, it won't open it. It doesn't have a long tusk, yes.</w:t>
      </w:r>
    </w:p>
    <w:p/>
    <w:p>
      <w:r>
        <w:t>[00:08:06.030] - Speaker 3</w:t>
      </w:r>
    </w:p>
    <w:p>
      <w:r>
        <w:t>No, they don't open it that much</w:t>
      </w:r>
    </w:p>
    <w:p/>
    <w:p>
      <w:r>
        <w:t>[00:08:08.390] - Speaker 2</w:t>
      </w:r>
    </w:p>
    <w:p>
      <w:r>
        <w:t>No, it doesn't have a long tusk. No, they don't open that wide. No, it doesn't have a long tusk. The tusk is short, it doesn't sing to make On the other hand, a grande does have a long tusk.</w:t>
      </w:r>
    </w:p>
    <w:p/>
    <w:p>
      <w:r>
        <w:t>[00:08:14.720] - Speaker 3</w:t>
      </w:r>
    </w:p>
    <w:p>
      <w:r>
        <w:t>One of the big ones is losing an eye</w:t>
      </w:r>
    </w:p>
    <w:p/>
    <w:p>
      <w:r>
        <w:t>[00:08:17.480] - Speaker 2</w:t>
      </w:r>
    </w:p>
    <w:p>
      <w:r>
        <w:t>Of course.</w:t>
      </w:r>
    </w:p>
    <w:p/>
    <w:p>
      <w:r>
        <w:t>[00:08:18.610] - Speaker 3</w:t>
      </w:r>
    </w:p>
    <w:p>
      <w:r>
        <w:t>But that's prevention.</w:t>
      </w:r>
    </w:p>
    <w:p/>
    <w:p>
      <w:r>
        <w:t>[00:08:22.810] - Speaker 2</w:t>
      </w:r>
    </w:p>
    <w:p>
      <w:r>
        <w:t>Of course, the boot, yes, of course. And The eye.</w:t>
      </w:r>
    </w:p>
    <w:p/>
    <w:p>
      <w:r>
        <w:t>[00:08:25.840] - Speaker 3</w:t>
      </w:r>
    </w:p>
    <w:p>
      <w:r>
        <w:t>And people just go for a walk.</w:t>
      </w:r>
    </w:p>
    <w:p/>
    <w:p>
      <w:r>
        <w:t>[00:08:28.680] - Speaker 2</w:t>
      </w:r>
    </w:p>
    <w:p>
      <w:r>
        <w:t>The eye.</w:t>
      </w:r>
    </w:p>
    <w:p/>
    <w:p>
      <w:r>
        <w:t>[00:08:29.310] - Speaker 1</w:t>
      </w:r>
    </w:p>
    <w:p>
      <w:r>
        <w:t>Yes. For education, the most important thing is to go to the hospital immediately if you have been bitten by a snake.</w:t>
      </w:r>
    </w:p>
    <w:p/>
    <w:p>
      <w:r>
        <w:t>[00:08:40.790] - Speaker 2</w:t>
      </w:r>
    </w:p>
    <w:p>
      <w:r>
        <w:t>Immediately touch that.</w:t>
      </w:r>
    </w:p>
    <w:p/>
    <w:p>
      <w:r>
        <w:t>[00:08:41.660] - Speaker 1</w:t>
      </w:r>
    </w:p>
    <w:p>
      <w:r>
        <w:t>Don't wait. Don't wait. Because antidotes are the only solution.</w:t>
      </w:r>
    </w:p>
    <w:p/>
    <w:p>
      <w:r>
        <w:t>[00:08:53.300] - Speaker 2</w:t>
      </w:r>
    </w:p>
    <w:p>
      <w:r>
        <w:t>The counter.</w:t>
      </w:r>
    </w:p>
    <w:p/>
    <w:p>
      <w:r>
        <w:t>[00:08:54.920] - Speaker 4</w:t>
      </w:r>
    </w:p>
    <w:p>
      <w:r>
        <w:t>And for one, that is, from here on out, what can be done before? No, no, nothing.</w:t>
      </w:r>
    </w:p>
    <w:p/>
    <w:p>
      <w:r>
        <w:t>[00:09:03.610] - Speaker 3</w:t>
      </w:r>
    </w:p>
    <w:p>
      <w:r>
        <w:t>That's what, according to I don't know if you've seen it around here, Charlie and Diego, who are also studying that stuff about brain poisons. And what they say is that a lot of people, if it stings them here, they get totally screwed up. That's the worst thing. It can't be done.</w:t>
      </w:r>
    </w:p>
    <w:p/>
    <w:p>
      <w:r>
        <w:t>[00:09:24.900] - Speaker 1</w:t>
      </w:r>
    </w:p>
    <w:p>
      <w:r>
        <w:t>It can't be done.</w:t>
      </w:r>
    </w:p>
    <w:p/>
    <w:p>
      <w:r>
        <w:t>[00:09:25.850] - Speaker 3</w:t>
      </w:r>
    </w:p>
    <w:p>
      <w:r>
        <w:t>Because the poison accumulates and damages the tissues.</w:t>
      </w:r>
    </w:p>
    <w:p/>
    <w:p>
      <w:r>
        <w:t>[00:09:29.070] - Speaker 2</w:t>
      </w:r>
    </w:p>
    <w:p>
      <w:r>
        <w:t>That's what happened to Javier. Yes, that's what happened.</w:t>
      </w:r>
    </w:p>
    <w:p/>
    <w:p>
      <w:r>
        <w:t>[00:09:30.910] - Speaker 3</w:t>
      </w:r>
    </w:p>
    <w:p>
      <w:r>
        <w:t>He became twisted. The poison rotted him all over, his prison was wide open.</w:t>
      </w:r>
    </w:p>
    <w:p/>
    <w:p>
      <w:r>
        <w:t>[00:09:35.270] - Speaker 2</w:t>
      </w:r>
    </w:p>
    <w:p>
      <w:r>
        <w:t>Why? Because it didn't circulate upwards. It didn't circulate and it wasn't stored.</w:t>
      </w:r>
    </w:p>
    <w:p/>
    <w:p>
      <w:r>
        <w:t>[00:09:37.720] - Speaker 3</w:t>
      </w:r>
    </w:p>
    <w:p>
      <w:r>
        <w:t>You have to let it circulate. And get to the hospital fast.</w:t>
      </w:r>
    </w:p>
    <w:p/>
    <w:p>
      <w:r>
        <w:t>[00:09:41.450] - Speaker 2</w:t>
      </w:r>
    </w:p>
    <w:p>
      <w:r>
        <w:t>Immediately, of course.</w:t>
      </w:r>
    </w:p>
    <w:p/>
    <w:p>
      <w:r>
        <w:t>[00:09:42.030] - Speaker 4</w:t>
      </w:r>
    </w:p>
    <w:p>
      <w:r>
        <w:t>I think dad would make a horseshoe, he would cut himself.</w:t>
      </w:r>
    </w:p>
    <w:p/>
    <w:p>
      <w:r>
        <w:t>[00:09:46.100] - Speaker 2</w:t>
      </w:r>
    </w:p>
    <w:p>
      <w:r>
        <w:t>Let him bleed.</w:t>
      </w:r>
    </w:p>
    <w:p/>
    <w:p>
      <w:r>
        <w:t>[00:09:46.500] - Speaker 3</w:t>
      </w:r>
    </w:p>
    <w:p>
      <w:r>
        <w:t>That he would bleed. Yes, for example, as it goes</w:t>
      </w:r>
    </w:p>
    <w:p/>
    <w:p>
      <w:r>
        <w:t>[00:09:48.720] - Speaker 4</w:t>
      </w:r>
    </w:p>
    <w:p>
      <w:r>
        <w:t>It came out lighter and he would order a jug of oil. And if we didn't have any in the house, they would send us out to get the oil, and he would drink his jug of oil before we got to Girardón.</w:t>
      </w:r>
    </w:p>
    <w:p/>
    <w:p>
      <w:r>
        <w:t>[00:10:02.540] - Speaker 3</w:t>
      </w:r>
    </w:p>
    <w:p>
      <w:r>
        <w:t>That helped.</w:t>
      </w:r>
    </w:p>
    <w:p/>
    <w:p>
      <w:r>
        <w:t>[00:10:05.710] - Speaker 2</w:t>
      </w:r>
    </w:p>
    <w:p>
      <w:r>
        <w:t>To control something. And as at that time there was no passage through here, we had to go through Milgar.</w:t>
      </w:r>
    </w:p>
    <w:p/>
    <w:p>
      <w:r>
        <w:t>[00:10:10.960] - Speaker 3</w:t>
      </w:r>
    </w:p>
    <w:p>
      <w:r>
        <w:t>Those were the remedies of the ancient lords.</w:t>
      </w:r>
    </w:p>
    <w:p/>
    <w:p>
      <w:r>
        <w:t>[00:10:16.850] - Speaker 2</w:t>
      </w:r>
    </w:p>
    <w:p>
      <w:r>
        <w:t>From the ancients, yes.</w:t>
      </w:r>
    </w:p>
    <w:p/>
    <w:p>
      <w:r>
        <w:t>[00:10:18.420] - Speaker 1</w:t>
      </w:r>
    </w:p>
    <w:p>
      <w:r>
        <w:t>From my grandparents. Yes.</w:t>
      </w:r>
    </w:p>
    <w:p/>
    <w:p>
      <w:r>
        <w:t>[00:10:21.540] - Speaker 3</w:t>
      </w:r>
    </w:p>
    <w:p>
      <w:r>
        <w:t>Luis, a man from there, from Cuatro Esquinas, was working. He's also very afraid of snakes. He was working on a farm and got wrapped up in some wire. And when he felt himself being wrapped up, he saw that he was bleeding. And they saw that a snake had bitten me. He said: A snake bit me. But we were wondering if the snake was under the stick, but later on, the snake didn't bite him. It was a wire rope that got him. Good for him. And the scared man started running up there to the box, imagine, where there was a Martian filling. And that was the one with the old digits and he said to him: Son, if it was a snake that bit you, here. When there was still oil, he said: Take this little bowl of oil. He said: That will help. And another neighbor came and said: Another kind of thing to take to avoid that too. He would take whatever he was told, and he wanted to be scared.</w:t>
      </w:r>
    </w:p>
    <w:p/>
    <w:p>
      <w:r>
        <w:t>[00:11:26.968] - Speaker 3</w:t>
      </w:r>
    </w:p>
    <w:p>
      <w:r>
        <w:t>And the snake didn't</w:t>
      </w:r>
    </w:p>
    <w:p/>
    <w:p>
      <w:r>
        <w:t>[00:11:28.540] - Speaker 2</w:t>
      </w:r>
    </w:p>
    <w:p>
      <w:r>
        <w:t>It was a wire bomb, it disfigured him.</w:t>
      </w:r>
    </w:p>
    <w:p/>
    <w:p>
      <w:r>
        <w:t>[00:11:32.360] - Speaker 3</w:t>
      </w:r>
    </w:p>
    <w:p>
      <w:r>
        <w:t>And the snake was there further on, but far away. And that one didn't  Did you see that the snake killed it?</w:t>
      </w:r>
    </w:p>
    <w:p/>
    <w:p>
      <w:r>
        <w:t>[00:11:38.320] - Speaker 2</w:t>
      </w:r>
    </w:p>
    <w:p>
      <w:r>
        <w:t>Of course.</w:t>
      </w:r>
    </w:p>
    <w:p/>
    <w:p>
      <w:r>
        <w:t>[00:11:38.700] - Speaker 3</w:t>
      </w:r>
    </w:p>
    <w:p>
      <w:r>
        <w:t>And what kind of snake was it? It was a size, but it was far away. Where he said it had bitten him. There was the wire rope and he wrinkled it and the two realized it, and he thought it was a snake.</w:t>
      </w:r>
    </w:p>
    <w:p/>
    <w:p>
      <w:r>
        <w:t>[00:11:49.730] - Speaker 1</w:t>
      </w:r>
    </w:p>
    <w:p>
      <w:r>
        <w:t>The scare.</w:t>
      </w:r>
    </w:p>
    <w:p/>
    <w:p>
      <w:r>
        <w:t>[00:11:51.510] - Speaker 2</w:t>
      </w:r>
    </w:p>
    <w:p>
      <w:r>
        <w:t>What if it had gone over there and they were going to put the old one back? What they do is poison, maybe you should have one of those pending too. That one has really been bitten, but as Tulio says</w:t>
      </w:r>
    </w:p>
    <w:p/>
    <w:p>
      <w:r>
        <w:t>[00:12:03.830] - Speaker 3</w:t>
      </w:r>
    </w:p>
    <w:p>
      <w:r>
        <w:t>And he, about being scared and that, he went to bed, he spread a cloth on the floor, on the.</w:t>
      </w:r>
    </w:p>
    <w:p/>
    <w:p>
      <w:r>
        <w:t>Interview 28 2-7-25-08 - Mortiño</w:t>
      </w:r>
    </w:p>
    <w:p>
      <w:r>
        <w:t>Woman, 52 years old, works in a shop, married, two children, lived in Carmen all her life</w:t>
      </w:r>
    </w:p>
    <w:p>
      <w:r>
        <w:t>[00:00:02.860] - Speaker 1</w:t>
      </w:r>
    </w:p>
    <w:p>
      <w:r>
        <w:t>And what is your name?</w:t>
      </w:r>
    </w:p>
    <w:p/>
    <w:p>
      <w:r>
        <w:t>[00:00:04.270] - Speaker 2</w:t>
      </w:r>
    </w:p>
    <w:p>
      <w:r>
        <w:t>Blanca Milerianos.</w:t>
      </w:r>
    </w:p>
    <w:p/>
    <w:p>
      <w:r>
        <w:t>[00:00:06.090] - Speaker 1</w:t>
      </w:r>
    </w:p>
    <w:p>
      <w:r>
        <w:t>And how old is he?</w:t>
      </w:r>
    </w:p>
    <w:p/>
    <w:p>
      <w:r>
        <w:t>[00:00:08.000] - Speaker 2</w:t>
      </w:r>
    </w:p>
    <w:p>
      <w:r>
        <w:t>52.</w:t>
      </w:r>
    </w:p>
    <w:p/>
    <w:p>
      <w:r>
        <w:t>[00:00:10.150] - Speaker 1</w:t>
      </w:r>
    </w:p>
    <w:p>
      <w:r>
        <w:t>And what do you do? Here in the shop? In a different place. And are you married or single? Married. And do you have children?</w:t>
      </w:r>
    </w:p>
    <w:p/>
    <w:p>
      <w:r>
        <w:t>[00:00:20.170] - Speaker 2</w:t>
      </w:r>
    </w:p>
    <w:p>
      <w:r>
        <w:t>They're on two.</w:t>
      </w:r>
    </w:p>
    <w:p/>
    <w:p>
      <w:r>
        <w:t>[00:00:21.180] - Speaker 1</w:t>
      </w:r>
    </w:p>
    <w:p>
      <w:r>
        <w:t>Two? And how many years have you been living in Carmen?</w:t>
      </w:r>
    </w:p>
    <w:p/>
    <w:p>
      <w:r>
        <w:t>[00:00:27.060] - Speaker 2</w:t>
      </w:r>
    </w:p>
    <w:p>
      <w:r>
        <w:t>All my life.</w:t>
      </w:r>
    </w:p>
    <w:p/>
    <w:p>
      <w:r>
        <w:t>[00:00:27.960] - Speaker 1</w:t>
      </w:r>
    </w:p>
    <w:p>
      <w:r>
        <w:t>All the</w:t>
      </w:r>
    </w:p>
    <w:p/>
    <w:p>
      <w:r>
        <w:t>[00:00:28.470] - Speaker 2</w:t>
      </w:r>
    </w:p>
    <w:p>
      <w:r>
        <w:t>I'm from Calimón.</w:t>
      </w:r>
    </w:p>
    <w:p/>
    <w:p>
      <w:r>
        <w:t>[00:00:31.930] - Speaker 1</w:t>
      </w:r>
    </w:p>
    <w:p>
      <w:r>
        <w:t>Do you think it is likely that a snake will bite you?</w:t>
      </w:r>
    </w:p>
    <w:p/>
    <w:p>
      <w:r>
        <w:t>[00:00:37.640] - Speaker 2</w:t>
      </w:r>
    </w:p>
    <w:p>
      <w:r>
        <w:t>Sure, yes, because I don't love it.</w:t>
      </w:r>
    </w:p>
    <w:p/>
    <w:p>
      <w:r>
        <w:t>[00:00:40.990] - Speaker 1</w:t>
      </w:r>
    </w:p>
    <w:p>
      <w:r>
        <w:t>And have any of your animals been bitten by a snake? No.</w:t>
      </w:r>
    </w:p>
    <w:p/>
    <w:p>
      <w:r>
        <w:t>[00:00:53.050] - Speaker 2</w:t>
      </w:r>
    </w:p>
    <w:p>
      <w:r>
        <w:t>And do you know how to prevent or avoid a snakebite?</w:t>
      </w:r>
    </w:p>
    <w:p/>
    <w:p>
      <w:r>
        <w:t>[00:00:59.000] - Speaker 1</w:t>
      </w:r>
    </w:p>
    <w:p>
      <w:r>
        <w:t>Yes.</w:t>
      </w:r>
    </w:p>
    <w:p/>
    <w:p>
      <w:r>
        <w:t>[00:01:02.780] - Speaker 2</w:t>
      </w:r>
    </w:p>
    <w:p>
      <w:r>
        <w:t>Well, by leaving them alone, by staying away from them. If you see one, obviously you move away. In the house, do you have methods of preventing snake bites? Not really.</w:t>
      </w:r>
    </w:p>
    <w:p/>
    <w:p>
      <w:r>
        <w:t>[00:01:18.500] - Speaker 1</w:t>
      </w:r>
    </w:p>
    <w:p>
      <w:r>
        <w:t>And what would you do if you were bitten by a snake?</w:t>
      </w:r>
    </w:p>
    <w:p/>
    <w:p>
      <w:r>
        <w:t>[00:01:24.620] - Speaker 2</w:t>
      </w:r>
    </w:p>
    <w:p>
      <w:r>
        <w:t>Imagine. I would run, I think, I would quickly take myself to the clinic, to the hospital, wherever the cost of healthcare is lower, whatever.</w:t>
      </w:r>
    </w:p>
    <w:p/>
    <w:p>
      <w:r>
        <w:t>[00:01:34.220] - Speaker 1</w:t>
      </w:r>
    </w:p>
    <w:p>
      <w:r>
        <w:t>Which hospital? Is the Carmen one closer?</w:t>
      </w:r>
    </w:p>
    <w:p/>
    <w:p>
      <w:r>
        <w:t>[00:01:37.340] - Speaker 2</w:t>
      </w:r>
    </w:p>
    <w:p>
      <w:r>
        <w:t>Yes, this is the only one closest to Carmen's hospital.</w:t>
      </w:r>
    </w:p>
    <w:p/>
    <w:p>
      <w:r>
        <w:t>[00:01:41.450] - Speaker 1</w:t>
      </w:r>
    </w:p>
    <w:p>
      <w:r>
        <w:t>Would you go to the hospital in Carmen to be treated for a snakebite?</w:t>
      </w:r>
    </w:p>
    <w:p/>
    <w:p>
      <w:r>
        <w:t>[00:01:46.620] - Speaker 2</w:t>
      </w:r>
    </w:p>
    <w:p>
      <w:r>
        <w:t>I don't know.</w:t>
      </w:r>
    </w:p>
    <w:p/>
    <w:p>
      <w:r>
        <w:t>[00:01:48.080] - Speaker 1</w:t>
      </w:r>
    </w:p>
    <w:p>
      <w:r>
        <w:t>Why?</w:t>
      </w:r>
    </w:p>
    <w:p/>
    <w:p>
      <w:r>
        <w:t>[00:01:50.360] - Speaker 2</w:t>
      </w:r>
    </w:p>
    <w:p>
      <w:r>
        <w:t>In one case, as well as competent, I have not been as personal, as well as for anything that is for another site.</w:t>
      </w:r>
    </w:p>
    <w:p/>
    <w:p>
      <w:r>
        <w:t>[00:02:05.670] - Speaker 1</w:t>
      </w:r>
    </w:p>
    <w:p>
      <w:r>
        <w:t>Would you trust other hospitals with Carmen out on the prowl?</w:t>
      </w:r>
    </w:p>
    <w:p/>
    <w:p>
      <w:r>
        <w:t>[00:02:10.200] - Speaker 2</w:t>
      </w:r>
    </w:p>
    <w:p>
      <w:r>
        <w:t>Yes, of course. Because you're going to, for example, watch the whole hospital, the big guy, the big guy, the big guy, the big guy, the big guy, the big guy, the big guy. Let it be the ones you can do the most. Okay, yes. In those places.</w:t>
      </w:r>
    </w:p>
    <w:p/>
    <w:p>
      <w:r>
        <w:t>[00:02:19.420] - Speaker 1</w:t>
      </w:r>
    </w:p>
    <w:p>
      <w:r>
        <w:t>And where do you feel a snake is most likely to bite? In the countryside or in the house?</w:t>
      </w:r>
    </w:p>
    <w:p/>
    <w:p>
      <w:r>
        <w:t>[00:02:30.680] - Speaker 2</w:t>
      </w:r>
    </w:p>
    <w:p>
      <w:r>
        <w:t>I think it's anywhere, because those animals can go anywhere, even in the countryside, in the village, in the city. Yes, in a place like that, she arrives.</w:t>
      </w:r>
    </w:p>
    <w:p/>
    <w:p>
      <w:r>
        <w:t>[00:02:42.290] - Speaker 1</w:t>
      </w:r>
    </w:p>
    <w:p>
      <w:r>
        <w:t>And can you identify poisonous snakes or non-poisonous ones?</w:t>
      </w:r>
    </w:p>
    <w:p/>
    <w:p>
      <w:r>
        <w:t>[00:02:50.360] - Speaker 2</w:t>
      </w:r>
    </w:p>
    <w:p>
      <w:r>
        <w:t>Well, yes, more or less. Well, like the tallas, the ones you see the most and the red ones, the sizes and the red ones. So, these ones I'm more aware of. Anyway, there are many more, but to be honest, you see a lot with those tallas, right? Around here. But I, sometimes, go out there.</w:t>
      </w:r>
    </w:p>
    <w:p/>
    <w:p>
      <w:r>
        <w:t>[00:03:13.940] - Speaker 1</w:t>
      </w:r>
    </w:p>
    <w:p>
      <w:r>
        <w:t>And is it a talla here?</w:t>
      </w:r>
    </w:p>
    <w:p/>
    <w:p>
      <w:r>
        <w:t>[00:03:17.950] - Speaker 2</w:t>
      </w:r>
    </w:p>
    <w:p>
      <w:r>
        <w:t>I don't know if that's the talla here, I think, you know? Yes.</w:t>
      </w:r>
    </w:p>
    <w:p/>
    <w:p>
      <w:r>
        <w:t>[00:03:24.020] - Speaker 1</w:t>
      </w:r>
    </w:p>
    <w:p>
      <w:r>
        <w:t>And did you know of a case of a tough-as-nails woman who was a snake?</w:t>
      </w:r>
    </w:p>
    <w:p/>
    <w:p>
      <w:r>
        <w:t>[00:03:31.260] - Speaker 2</w:t>
      </w:r>
    </w:p>
    <w:p>
      <w:r>
        <w:t>Who was it that itched? A Chinese guy, right? The son of a bitch who's coming.</w:t>
      </w:r>
    </w:p>
    <w:p/>
    <w:p>
      <w:r>
        <w:t>[00:03:37.060] - Speaker 1</w:t>
      </w:r>
    </w:p>
    <w:p>
      <w:r>
        <w:t>And do you know what happened? Was it in the countryside? Yes, it was around here, on this side.</w:t>
      </w:r>
    </w:p>
    <w:p/>
    <w:p>
      <w:r>
        <w:t>[00:03:44.470] - Speaker 2</w:t>
      </w:r>
    </w:p>
    <w:p>
      <w:r>
        <w:t>It was around here, at the top of a building.</w:t>
      </w:r>
    </w:p>
    <w:p/>
    <w:p>
      <w:r>
        <w:t>[00:03:47.090] - Speaker 1</w:t>
      </w:r>
    </w:p>
    <w:p>
      <w:r>
        <w:t>And he died? No. Okay.</w:t>
      </w:r>
    </w:p>
    <w:p/>
    <w:p>
      <w:r>
        <w:t>[00:03:49.680] - Speaker 2</w:t>
      </w:r>
    </w:p>
    <w:p>
      <w:r>
        <w:t>No, they held him up for a long time in the police station. Okay.</w:t>
      </w:r>
    </w:p>
    <w:p/>
    <w:p>
      <w:r>
        <w:t>[00:03:57.360] - Speaker 1</w:t>
      </w:r>
    </w:p>
    <w:p>
      <w:r>
        <w:t>Well, I don't have any more questions for you, but do you have anything more to say about snakes or your experiences of snakes or knowledge of them?</w:t>
      </w:r>
    </w:p>
    <w:p/>
    <w:p>
      <w:r>
        <w:t>[00:04:08.900] - Speaker 2</w:t>
      </w:r>
    </w:p>
    <w:p>
      <w:r>
        <w:t>Well, what can I say? I mean, it's normal that you see them, suddenly Because you get scared, what you do is run away.</w:t>
      </w:r>
    </w:p>
    <w:p/>
    <w:p>
      <w:r>
        <w:t>[00:04:21.560] - Speaker 1</w:t>
      </w:r>
    </w:p>
    <w:p>
      <w:r>
        <w:t>Exactly.</w:t>
      </w:r>
    </w:p>
    <w:p/>
    <w:p>
      <w:r>
        <w:t>[00:04:22.040] - Speaker 2</w:t>
      </w:r>
    </w:p>
    <w:p>
      <w:r>
        <w:t>Yes, me in the countryside, but you see them and you get scared. Anyway, we're going to try to kill an animal, all that. There are many who But yes.</w:t>
      </w:r>
    </w:p>
    <w:p/>
    <w:p>
      <w:r>
        <w:t>[00:04:33.720] - Speaker 1</w:t>
      </w:r>
    </w:p>
    <w:p>
      <w:r>
        <w:t>Well, thank you very much. And hopefully you won't have a snake bite, but if you do, it's best to go to the emergency room. Yes, exactly. And it is necessary to go to the hospital immediately after a snake bite. Yes. Yes. Thank you very much. There you go. It's not much fun.</w:t>
      </w:r>
    </w:p>
    <w:p/>
    <w:p>
      <w:r>
        <w:t>Interview 29 2-7-25-09 - Mortiño</w:t>
      </w:r>
    </w:p>
    <w:p/>
    <w:p>
      <w:r>
        <w:t>[00:00:01.740] - Speaker 1</w:t>
      </w:r>
    </w:p>
    <w:p>
      <w:r>
        <w:t>What is your name?</w:t>
      </w:r>
    </w:p>
    <w:p/>
    <w:p>
      <w:r>
        <w:t>[00:00:03.020] - Speaker 2</w:t>
      </w:r>
    </w:p>
    <w:p>
      <w:r>
        <w:t>Miguel Serna.</w:t>
      </w:r>
    </w:p>
    <w:p/>
    <w:p>
      <w:r>
        <w:t>[00:00:04.140] - Speaker 1</w:t>
      </w:r>
    </w:p>
    <w:p>
      <w:r>
        <w:t>And you agree to the interview and the recording? Yes or no? Yes. Thank you. And how old are you?</w:t>
      </w:r>
    </w:p>
    <w:p/>
    <w:p>
      <w:r>
        <w:t>[00:00:15.290] - Speaker 2</w:t>
      </w:r>
    </w:p>
    <w:p>
      <w:r>
        <w:t>I am 72.</w:t>
      </w:r>
    </w:p>
    <w:p/>
    <w:p>
      <w:r>
        <w:t>[00:00:17.080] - Speaker 1</w:t>
      </w:r>
    </w:p>
    <w:p>
      <w:r>
        <w:t>And what do you do for work? If you work.</w:t>
      </w:r>
    </w:p>
    <w:p/>
    <w:p>
      <w:r>
        <w:t>[00:00:20.440] - Speaker 2</w:t>
      </w:r>
    </w:p>
    <w:p>
      <w:r>
        <w:t>I work in agriculture.</w:t>
      </w:r>
    </w:p>
    <w:p/>
    <w:p>
      <w:r>
        <w:t>[00:00:23.550] - Speaker 1</w:t>
      </w:r>
    </w:p>
    <w:p>
      <w:r>
        <w:t>And are you married or single?</w:t>
      </w:r>
    </w:p>
    <w:p/>
    <w:p>
      <w:r>
        <w:t>[00:00:28.920] - Speaker 2</w:t>
      </w:r>
    </w:p>
    <w:p>
      <w:r>
        <w:t>Well, we're living together.</w:t>
      </w:r>
    </w:p>
    <w:p/>
    <w:p>
      <w:r>
        <w:t>[00:00:32.650] - Speaker 1</w:t>
      </w:r>
    </w:p>
    <w:p>
      <w:r>
        <w:t>And how many years have you lived in El Carmen?</w:t>
      </w:r>
    </w:p>
    <w:p/>
    <w:p>
      <w:r>
        <w:t>[00:00:36.600] - Speaker 2</w:t>
      </w:r>
    </w:p>
    <w:p>
      <w:r>
        <w:t>All my life.</w:t>
      </w:r>
    </w:p>
    <w:p/>
    <w:p>
      <w:r>
        <w:t>[00:00:38.970] - Speaker 1</w:t>
      </w:r>
    </w:p>
    <w:p>
      <w:r>
        <w:t>Do you think it's likely that you'll be bitten by a snake here?</w:t>
      </w:r>
    </w:p>
    <w:p/>
    <w:p>
      <w:r>
        <w:t>[00:00:43.090] - Speaker 2</w:t>
      </w:r>
    </w:p>
    <w:p>
      <w:r>
        <w:t>Yes, of course, that's why. Why? Because sometimes they turn up and sometimes they don't. They don't show themselves or they're just there like that, when you feel it, the bull came out one night, at about eight o'clock, one of my sisters came out, she was going to the bathroom and it was in a room like that, it went past the room and so on to the bathroom. She was going to the bathroom and when she felt him playing, they looked at a snake, but yeah, small, size X. Well, he bit her and since that doesn't hurt right away. So, they already told her to come to the village for remedies. I said: No, not anymore. Oh, my. And they turn her on like That was at about eight at night and they came at about one in the morning, but already, serious. Vomiting, looseness. And it started and it got to Carmen, and then they threw her out to turn everything, and no, there she had...</w:t>
      </w:r>
    </w:p>
    <w:p/>
    <w:p>
      <w:r>
        <w:t>[00:02:02.876] - Speaker 2</w:t>
      </w:r>
    </w:p>
    <w:p>
      <w:r>
        <w:t>But already... That, since the brain takes over, the poison has no salvation. That's how she died from it.</w:t>
      </w:r>
    </w:p>
    <w:p/>
    <w:p>
      <w:r>
        <w:t>[00:02:13.410] - Speaker 1</w:t>
      </w:r>
    </w:p>
    <w:p>
      <w:r>
        <w:t>Your sister?</w:t>
      </w:r>
    </w:p>
    <w:p/>
    <w:p>
      <w:r>
        <w:t>[00:02:14.300] - Speaker 2</w:t>
      </w:r>
    </w:p>
    <w:p>
      <w:r>
        <w:t>Yes, my sister. I'm sorry. And the little one, the snake, wasn't big. How awful. But it was also pure neglect on her part for not having taken the road. Of course it is far away, but by that time they would have spent an hour at Carmen's, and it was no longer enough to stop the poison.</w:t>
      </w:r>
    </w:p>
    <w:p/>
    <w:p>
      <w:r>
        <w:t>[00:02:36.350] - Speaker 1</w:t>
      </w:r>
    </w:p>
    <w:p>
      <w:r>
        <w:t>How long ago?</w:t>
      </w:r>
    </w:p>
    <w:p/>
    <w:p>
      <w:r>
        <w:t>[00:02:39.840] - Speaker 2</w:t>
      </w:r>
    </w:p>
    <w:p>
      <w:r>
        <w:t>That makes it like that That's been going on for a while now. About four or five years, right, Tulú? I think so.</w:t>
      </w:r>
    </w:p>
    <w:p/>
    <w:p>
      <w:r>
        <w:t>[00:02:51.590] - Speaker 1</w:t>
      </w:r>
    </w:p>
    <w:p>
      <w:r>
        <w:t>Yes. I'm very sorry, burned.</w:t>
      </w:r>
    </w:p>
    <w:p/>
    <w:p>
      <w:r>
        <w:t>[00:02:55.470] - Speaker 2</w:t>
      </w:r>
    </w:p>
    <w:p>
      <w:r>
        <w:t>Yes, around here on the plan, several have been in a bad way, for example, there was Pocón, a boy, well he has a smallholding, Blaneltino's son, he bit it, and his whole leg got polished, you look at him, he was skinny like a ditch, because the flesh rotted. He was there, but to hang up the shoes.</w:t>
      </w:r>
    </w:p>
    <w:p/>
    <w:p>
      <w:r>
        <w:t>[00:03:28.940] - Speaker 1</w:t>
      </w:r>
    </w:p>
    <w:p>
      <w:r>
        <w:t>Yes, how awful.</w:t>
      </w:r>
    </w:p>
    <w:p/>
    <w:p>
      <w:r>
        <w:t>[00:03:30.970] - Speaker 2</w:t>
      </w:r>
    </w:p>
    <w:p>
      <w:r>
        <w:t>And what salvation do you bring me for that?</w:t>
      </w:r>
    </w:p>
    <w:p/>
    <w:p>
      <w:r>
        <w:t>[00:03:33.940] - Speaker 1</w:t>
      </w:r>
    </w:p>
    <w:p>
      <w:r>
        <w:t>What? I'm sorry.</w:t>
      </w:r>
    </w:p>
    <w:p/>
    <w:p>
      <w:r>
        <w:t>[00:03:36.180] - Speaker 2</w:t>
      </w:r>
    </w:p>
    <w:p>
      <w:r>
        <w:t>What salvation is there to save oneself from that? Do you bring something to prevent that thing?</w:t>
      </w:r>
    </w:p>
    <w:p/>
    <w:p>
      <w:r>
        <w:t>[00:03:45.490] - Speaker 1</w:t>
      </w:r>
    </w:p>
    <w:p>
      <w:r>
        <w:t>Yes. No. I have information, but yes. Yes. Have any of your animals been bitten by a snake?</w:t>
      </w:r>
    </w:p>
    <w:p/>
    <w:p>
      <w:r>
        <w:t>[00:03:59.610] - Speaker 2</w:t>
      </w:r>
    </w:p>
    <w:p>
      <w:r>
        <w:t>¿a ¿Is my bus normal? Yes. No. But around here, cattle, leopards have been killed. Here, for example, in front where I was on the right hand side a little lake there in front of Teo's fields. There in the Antico, that day we were over there. We were clearing that with a scythe. When once a little hill like that, and it wasn't so tame, so let's say, throwing up slobber and tame it. And no, after a while it bites there. And we keep clearing, cleaning. When we found the snake, it was still like a big cat. Well, that was the one that had killed the heifer. A Hugo heifer it was. Over there a bull, but big now. That steer belonged to Inés Galliano, and the snake killed it. I said: Well, I saw it over there, the steer lying there. And they hadn't noticed, Andrés hadn't noticed. The bare-assed bullfighters had it. And I said: They're not starting this.</w:t>
      </w:r>
    </w:p>
    <w:p/>
    <w:p>
      <w:r>
        <w:t>[00:05:28.364] - Speaker 2</w:t>
      </w:r>
    </w:p>
    <w:p>
      <w:r>
        <w:t>And I went and castrated the horns on the little ears and the hooves. Then, snake bites. Afterwards, they found her, but she was huge, a real cow. Yes, ma'am.</w:t>
      </w:r>
    </w:p>
    <w:p/>
    <w:p>
      <w:r>
        <w:t>[00:05:44.850] - Speaker 1</w:t>
      </w:r>
    </w:p>
    <w:p>
      <w:r>
        <w:t>And do you know how to prevent a snakebite or avoid a snakebite?</w:t>
      </w:r>
    </w:p>
    <w:p/>
    <w:p>
      <w:r>
        <w:t>[00:05:56.800] - Speaker 2</w:t>
      </w:r>
    </w:p>
    <w:p>
      <w:r>
        <w:t>No. I don't know how, because they don't warn you, so there's no way to prevent a bite.</w:t>
      </w:r>
    </w:p>
    <w:p/>
    <w:p>
      <w:r>
        <w:t>[00:06:11.500] - Speaker 1</w:t>
      </w:r>
    </w:p>
    <w:p>
      <w:r>
        <w:t>And what would you do if you were bitten by a snake?</w:t>
      </w:r>
    </w:p>
    <w:p/>
    <w:p>
      <w:r>
        <w:t>[00:06:19.640] - Speaker 2</w:t>
      </w:r>
    </w:p>
    <w:p>
      <w:r>
        <w:t>Get one for the hospital and see what remedies they give him.</w:t>
      </w:r>
    </w:p>
    <w:p/>
    <w:p>
      <w:r>
        <w:t>[00:06:23.870] - Speaker 1</w:t>
      </w:r>
    </w:p>
    <w:p>
      <w:r>
        <w:t>Which hospital? In El Carmen? Yes. Would you trust the hospital in El Carmen to cure a snakebite?</w:t>
      </w:r>
    </w:p>
    <w:p/>
    <w:p>
      <w:r>
        <w:t>[00:06:32.320] - Speaker 2</w:t>
      </w:r>
    </w:p>
    <w:p>
      <w:r>
        <w:t>But you can't get that serum there Alpidio is it? What is it? Anti-federico. The anti-federico, for me? Anti-federico, yes. Yes. That's the one they apply for that, to avoid the polen bite.</w:t>
      </w:r>
    </w:p>
    <w:p/>
    <w:p>
      <w:r>
        <w:t>[00:06:52.250] - Speaker 1</w:t>
      </w:r>
    </w:p>
    <w:p>
      <w:r>
        <w:t>Yes, exactly. And would you trust other hospitals to cure a snake bite too?</w:t>
      </w:r>
    </w:p>
    <w:p/>
    <w:p>
      <w:r>
        <w:t>[00:06:58.800] - Speaker 2</w:t>
      </w:r>
    </w:p>
    <w:p>
      <w:r>
        <w:t>They throw one out to make room for two. Not in El Carmen.</w:t>
      </w:r>
    </w:p>
    <w:p/>
    <w:p>
      <w:r>
        <w:t>[00:07:03.070] - Speaker 1</w:t>
      </w:r>
    </w:p>
    <w:p>
      <w:r>
        <w:t>And where do you feel it is more likely that you will be bitten by a snake? In the countryside or at home?</w:t>
      </w:r>
    </w:p>
    <w:p/>
    <w:p>
      <w:r>
        <w:t>[00:07:13.760] - Speaker 2</w:t>
      </w:r>
    </w:p>
    <w:p>
      <w:r>
        <w:t>Over there, in the field, in the paddock. Of course, one night there was a flying snake. We were coming from there, where Mercedes was, or something like that. And it was like this. And Avelina stepped on it and when it flew away, she said: Look at the snake. And I said to her: Bring me a stick. And we killed it, but a big one.</w:t>
      </w:r>
    </w:p>
    <w:p/>
    <w:p>
      <w:r>
        <w:t>[00:07:43.880] - Speaker 1</w:t>
      </w:r>
    </w:p>
    <w:p>
      <w:r>
        <w:t>And can you identify poisonous snakes or non-venomous ones?</w:t>
      </w:r>
    </w:p>
    <w:p/>
    <w:p>
      <w:r>
        <w:t>[00:07:52.580] - Speaker 2</w:t>
      </w:r>
    </w:p>
    <w:p>
      <w:r>
        <w:t>Of course, around here you already know which ones are poisonous and which aren't.</w:t>
      </w:r>
    </w:p>
    <w:p/>
    <w:p>
      <w:r>
        <w:t>[00:07:57.590] - Speaker 1</w:t>
      </w:r>
    </w:p>
    <w:p>
      <w:r>
        <w:t>Which are poisonous?</w:t>
      </w:r>
    </w:p>
    <w:p/>
    <w:p>
      <w:r>
        <w:t>[00:07:59.590] - Speaker 2</w:t>
      </w:r>
    </w:p>
    <w:p>
      <w:r>
        <w:t>Around here the poisonous ones are the rattlesnake, the X-size, the coral snake. Me, more than anything, those. Because there's one called the hunter, that one's not poisonous. The mitado, neither. They call it the perdisera, mitado, neither. Well, they call it the perdisera, mitado. The dormilón, the bejuca, those aren't poisonous either. Well. Put the torches on it, I don't know if it will be This isn't poisonous either.</w:t>
      </w:r>
    </w:p>
    <w:p/>
    <w:p>
      <w:r>
        <w:t>[00:08:36.890] - Speaker 1</w:t>
      </w:r>
    </w:p>
    <w:p>
      <w:r>
        <w:t>And for you, if you need to go to the hospital for a snake bite? Of course. Is it difficult for you to go to the hospital or is it easy?</w:t>
      </w:r>
    </w:p>
    <w:p/>
    <w:p>
      <w:r>
        <w:t>[00:08:51.020] - Speaker 2</w:t>
      </w:r>
    </w:p>
    <w:p>
      <w:r>
        <w:t>Well, it's easy here, longos. You grab a motorbike and you run.</w:t>
      </w:r>
    </w:p>
    <w:p/>
    <w:p>
      <w:r>
        <w:t>[00:08:56.270] - Speaker 1</w:t>
      </w:r>
    </w:p>
    <w:p>
      <w:r>
        <w:t>Well, yes.</w:t>
      </w:r>
    </w:p>
    <w:p/>
    <w:p>
      <w:r>
        <w:t>[00:08:56.850] - Speaker 2</w:t>
      </w:r>
    </w:p>
    <w:p>
      <w:r>
        <w:t>Or a motorbike taxi.</w:t>
      </w:r>
    </w:p>
    <w:p/>
    <w:p>
      <w:r>
        <w:t>[00:09:00.000] - Speaker 1</w:t>
      </w:r>
    </w:p>
    <w:p>
      <w:r>
        <w:t>Okay, I have no more questions for you. Do you have more to say about snakes, more experiences or more knowledge? No. No? No. Okay. Well, thank you very much.</w:t>
      </w:r>
    </w:p>
    <w:p/>
    <w:p>
      <w:r>
        <w:t>[00:09:15.230] - Speaker 2</w:t>
      </w:r>
    </w:p>
    <w:p>
      <w:r>
        <w:t>To you.</w:t>
      </w:r>
    </w:p>
    <w:p/>
    <w:p>
      <w:r>
        <w:t>[00:09:17.230] - Speaker 1</w:t>
      </w:r>
    </w:p>
    <w:p>
      <w:r>
        <w:t>Thank you. And also my most important information is if you bite a snake. It is important to go to the hospital on average and the hospital in Carmen does not always have the anti-physicist. Of course. Melgar, Espinal, Giradur and down, are better.</w:t>
      </w:r>
    </w:p>
    <w:p/>
    <w:p>
      <w:r>
        <w:t>[00:09:46.880] - Speaker 2</w:t>
      </w:r>
    </w:p>
    <w:p>
      <w:r>
        <w:t>Yes, for example, in Melgar dice or in Tolemaida, they get it right there, that's where it doesn't fail.</w:t>
      </w:r>
    </w:p>
    <w:p/>
    <w:p>
      <w:r>
        <w:t>[00:09:58.900] - Speaker 1</w:t>
      </w:r>
    </w:p>
    <w:p>
      <w:r>
        <w:t>But anyway, thank you very much for your time. No, to you. Thank you, very interesting.</w:t>
      </w:r>
    </w:p>
    <w:p/>
    <w:p>
      <w:r>
        <w:t>[00:10:05.560] - Speaker 2</w:t>
      </w:r>
    </w:p>
    <w:p>
      <w:r>
        <w:t>And he's coming here a lot, you know. How long is he going to be in San Pedro?</w:t>
      </w:r>
    </w:p>
    <w:p/>
    <w:p>
      <w:r>
        <w:t>[00:10:13.320] - Speaker 1</w:t>
      </w:r>
    </w:p>
    <w:p>
      <w:r>
        <w:t>No. She lives in Bogotá, but now in Carmen for a month, two months. Yes, with Tulio. Because she's there. When she goes, she comes to Guaya.</w:t>
      </w:r>
    </w:p>
    <w:p/>
    <w:p>
      <w:r>
        <w:t>[00:10:26.900] - Speaker 2</w:t>
      </w:r>
    </w:p>
    <w:p>
      <w:r>
        <w:t>Yes.</w:t>
      </w:r>
    </w:p>
    <w:p/>
    <w:p>
      <w:r>
        <w:t>Interview 30 2-7-25-10 – Cardón</w:t>
      </w:r>
    </w:p>
    <w:p/>
    <w:p>
      <w:r>
        <w:t>[00:00:01.400] - Speaker 1</w:t>
      </w:r>
    </w:p>
    <w:p>
      <w:r>
        <w:t>But as we said, that's not how it is for those who did apply it. Of course. Afterwards there could have been a refund, but they would have immediately applied the penalty and they would have It wouldn't have damaged the date so much. It wouldn't have damaged the consecutive ones so much. Well, then, what do I do? Do I sign what?</w:t>
      </w:r>
    </w:p>
    <w:p/>
    <w:p>
      <w:r>
        <w:t>[00:00:25.860] - Speaker 2</w:t>
      </w:r>
    </w:p>
    <w:p>
      <w:r>
        <w:t>Yes, you can sign here and date here and add another signature. And you can put an X here if you agree.</w:t>
      </w:r>
    </w:p>
    <w:p/>
    <w:p>
      <w:r>
        <w:t>[00:00:39.420] - Speaker 1</w:t>
      </w:r>
    </w:p>
    <w:p>
      <w:r>
        <w:t>Audio, video, photographic.</w:t>
      </w:r>
    </w:p>
    <w:p/>
    <w:p>
      <w:r>
        <w:t>[00:00:41.960] - Speaker 2</w:t>
      </w:r>
    </w:p>
    <w:p>
      <w:r>
        <w:t>I don't take photos or videos. You don't? Only. And you too?</w:t>
      </w:r>
    </w:p>
    <w:p/>
    <w:p>
      <w:r>
        <w:t>[00:00:49.790] - Speaker 1</w:t>
      </w:r>
    </w:p>
    <w:p>
      <w:r>
        <w:t>That's up to him.</w:t>
      </w:r>
    </w:p>
    <w:p/>
    <w:p>
      <w:r>
        <w:t>[00:00:50.950] - Speaker 3</w:t>
      </w:r>
    </w:p>
    <w:p>
      <w:r>
        <w:t>And right there? Does he leave it here?</w:t>
      </w:r>
    </w:p>
    <w:p/>
    <w:p>
      <w:r>
        <w:t>[00:00:53.140] - Speaker 2</w:t>
      </w:r>
    </w:p>
    <w:p>
      <w:r>
        <w:t>No. But two informed consensuals. No, no, no.</w:t>
      </w:r>
    </w:p>
    <w:p/>
    <w:p>
      <w:r>
        <w:t>[00:00:57.160] - Speaker 1</w:t>
      </w:r>
    </w:p>
    <w:p>
      <w:r>
        <w:t>That's not what</w:t>
      </w:r>
    </w:p>
    <w:p/>
    <w:p>
      <w:r>
        <w:t>[00:00:58.330] - Speaker 3</w:t>
      </w:r>
    </w:p>
    <w:p>
      <w:r>
        <w:t>Yes, because there's a model here.</w:t>
      </w:r>
    </w:p>
    <w:p/>
    <w:p>
      <w:r>
        <w:t>[00:00:58.990] - Speaker 1</w:t>
      </w:r>
    </w:p>
    <w:p>
      <w:r>
        <w:t>They don't let you do that.</w:t>
      </w:r>
    </w:p>
    <w:p/>
    <w:p>
      <w:r>
        <w:t>[00:01:01.900] - Speaker 3</w:t>
      </w:r>
    </w:p>
    <w:p>
      <w:r>
        <w:t>Right? No. No?</w:t>
      </w:r>
    </w:p>
    <w:p/>
    <w:p>
      <w:r>
        <w:t>[00:01:02.730] - Speaker 1</w:t>
      </w:r>
    </w:p>
    <w:p>
      <w:r>
        <w:t>No. You have to ask her.</w:t>
      </w:r>
    </w:p>
    <w:p/>
    <w:p>
      <w:r>
        <w:t>[00:01:03.130] - Speaker 3</w:t>
      </w:r>
    </w:p>
    <w:p>
      <w:r>
        <w:t>I thought they were keeping a record.</w:t>
      </w:r>
    </w:p>
    <w:p/>
    <w:p>
      <w:r>
        <w:t>[00:01:05.660] - Speaker 2</w:t>
      </w:r>
    </w:p>
    <w:p>
      <w:r>
        <w:t>We can do an interview for both of us. Really?</w:t>
      </w:r>
    </w:p>
    <w:p/>
    <w:p>
      <w:r>
        <w:t>[00:01:11.420] - Speaker 1</w:t>
      </w:r>
    </w:p>
    <w:p>
      <w:r>
        <w:t>Are they the same questions?</w:t>
      </w:r>
    </w:p>
    <w:p/>
    <w:p>
      <w:r>
        <w:t>[00:01:13.200] - Speaker 2</w:t>
      </w:r>
    </w:p>
    <w:p>
      <w:r>
        <w:t>Yes, but you also need to sign or say their name, yes. Or say the name in the language.</w:t>
      </w:r>
    </w:p>
    <w:p/>
    <w:p>
      <w:r>
        <w:t>[00:01:20.560] - Speaker 3</w:t>
      </w:r>
    </w:p>
    <w:p>
      <w:r>
        <w:t>I say name in the final speech.</w:t>
      </w:r>
    </w:p>
    <w:p/>
    <w:p>
      <w:r>
        <w:t>[00:01:21.980] - Speaker 1</w:t>
      </w:r>
    </w:p>
    <w:p>
      <w:r>
        <w:t>Date, how are we doing?</w:t>
      </w:r>
    </w:p>
    <w:p/>
    <w:p>
      <w:r>
        <w:t>[00:01:23.790] - Speaker 3</w:t>
      </w:r>
    </w:p>
    <w:p>
      <w:r>
        <w:t>The time is 08:00.</w:t>
      </w:r>
    </w:p>
    <w:p/>
    <w:p>
      <w:r>
        <w:t>[00:01:26.390] - Speaker 2</w:t>
      </w:r>
    </w:p>
    <w:p>
      <w:r>
        <w:t>07:00.</w:t>
      </w:r>
    </w:p>
    <w:p/>
    <w:p>
      <w:r>
        <w:t>[00:01:28.480] - Speaker 3</w:t>
      </w:r>
    </w:p>
    <w:p>
      <w:r>
        <w:t>07:00.</w:t>
      </w:r>
    </w:p>
    <w:p/>
    <w:p>
      <w:r>
        <w:t>[00:01:29.900] - Speaker 1</w:t>
      </w:r>
    </w:p>
    <w:p>
      <w:r>
        <w:t>And 7 in 2025, right? Yes. Date, seven, but what 7. Med 2. Done. 7? And what month was it too?</w:t>
      </w:r>
    </w:p>
    <w:p/>
    <w:p>
      <w:r>
        <w:t>[00:01:47.680] - Speaker 2</w:t>
      </w:r>
    </w:p>
    <w:p>
      <w:r>
        <w:t>February. Yes. Med 2. Med 2. Med 2. Med 2.</w:t>
      </w:r>
    </w:p>
    <w:p/>
    <w:p>
      <w:r>
        <w:t>[00:01:52.260] - Speaker 1</w:t>
      </w:r>
    </w:p>
    <w:p>
      <w:r>
        <w:t>From 2025. From 2025. And I think 17. Means 12, 25. What do I think they do? And here the participant signs again. Sánchez. Sánchez. All of them? Or how is it?</w:t>
      </w:r>
    </w:p>
    <w:p/>
    <w:p>
      <w:r>
        <w:t>[00:02:33.900] - Speaker 2</w:t>
      </w:r>
    </w:p>
    <w:p>
      <w:r>
        <w:t>Yes, and one here, if you agree with the audio. Perfect. Perfect. There. Okay, yes. We can start. Yes. I have 10 questions, about 10 minutes and you can both answer. I don't know how it's said in voice, but yes. How old are you?</w:t>
      </w:r>
    </w:p>
    <w:p/>
    <w:p>
      <w:r>
        <w:t>[00:03:06.970] - Speaker 1</w:t>
      </w:r>
    </w:p>
    <w:p>
      <w:r>
        <w:t>59.</w:t>
      </w:r>
    </w:p>
    <w:p/>
    <w:p>
      <w:r>
        <w:t>[00:03:07.990] - Speaker 2</w:t>
      </w:r>
    </w:p>
    <w:p>
      <w:r>
        <w:t>And your name too?</w:t>
      </w:r>
    </w:p>
    <w:p/>
    <w:p>
      <w:r>
        <w:t>[00:03:10.300] - Speaker 1</w:t>
      </w:r>
    </w:p>
    <w:p>
      <w:r>
        <w:t>Luis Felipe García.</w:t>
      </w:r>
    </w:p>
    <w:p/>
    <w:p>
      <w:r>
        <w:t>[00:03:12.890] - Speaker 2</w:t>
      </w:r>
    </w:p>
    <w:p>
      <w:r>
        <w:t>And how old are you?</w:t>
      </w:r>
    </w:p>
    <w:p/>
    <w:p>
      <w:r>
        <w:t>[00:03:15.350] - Speaker 3</w:t>
      </w:r>
    </w:p>
    <w:p>
      <w:r>
        <w:t>51.</w:t>
      </w:r>
    </w:p>
    <w:p/>
    <w:p>
      <w:r>
        <w:t>[00:03:16.440] - Speaker 2</w:t>
      </w:r>
    </w:p>
    <w:p>
      <w:r>
        <w:t>And your name too?</w:t>
      </w:r>
    </w:p>
    <w:p/>
    <w:p>
      <w:r>
        <w:t>[00:03:18.700] - Speaker 3</w:t>
      </w:r>
    </w:p>
    <w:p>
      <w:r>
        <w:t>Rubiela Rivera.</w:t>
      </w:r>
    </w:p>
    <w:p/>
    <w:p>
      <w:r>
        <w:t>[00:03:20.020] - Speaker 2</w:t>
      </w:r>
    </w:p>
    <w:p>
      <w:r>
        <w:t>And you're happy with the recording? Yes. And what are you working on?</w:t>
      </w:r>
    </w:p>
    <w:p/>
    <w:p>
      <w:r>
        <w:t>[00:03:28.500] - Speaker 1</w:t>
      </w:r>
    </w:p>
    <w:p>
      <w:r>
        <w:t>In a trade Three, several.</w:t>
      </w:r>
    </w:p>
    <w:p/>
    <w:p>
      <w:r>
        <w:t>[00:03:31.740] - Speaker 2</w:t>
      </w:r>
    </w:p>
    <w:p>
      <w:r>
        <w:t>And you too?</w:t>
      </w:r>
    </w:p>
    <w:p/>
    <w:p>
      <w:r>
        <w:t>[00:03:33.520] - Speaker 3</w:t>
      </w:r>
    </w:p>
    <w:p>
      <w:r>
        <w:t>Love home, love being, love home.</w:t>
      </w:r>
    </w:p>
    <w:p/>
    <w:p>
      <w:r>
        <w:t>[00:03:37.070] - Speaker 2</w:t>
      </w:r>
    </w:p>
    <w:p>
      <w:r>
        <w:t>And are they married or single or cohabiting?</w:t>
      </w:r>
    </w:p>
    <w:p/>
    <w:p>
      <w:r>
        <w:t>[00:03:43.400] - Speaker 1</w:t>
      </w:r>
    </w:p>
    <w:p>
      <w:r>
        <w:t>Free union.</w:t>
      </w:r>
    </w:p>
    <w:p/>
    <w:p>
      <w:r>
        <w:t>[00:03:45.150] - Speaker 2</w:t>
      </w:r>
    </w:p>
    <w:p>
      <w:r>
        <w:t>And do they have children?</w:t>
      </w:r>
    </w:p>
    <w:p/>
    <w:p>
      <w:r>
        <w:t>[00:03:47.730] - Speaker 1</w:t>
      </w:r>
    </w:p>
    <w:p>
      <w:r>
        <w:t>Three.</w:t>
      </w:r>
    </w:p>
    <w:p/>
    <w:p>
      <w:r>
        <w:t>[00:03:49.340] - Speaker 2</w:t>
      </w:r>
    </w:p>
    <w:p>
      <w:r>
        <w:t>And how many years have you lived in El Carmen?</w:t>
      </w:r>
    </w:p>
    <w:p/>
    <w:p>
      <w:r>
        <w:t>[00:03:53.330] - Speaker 1</w:t>
      </w:r>
    </w:p>
    <w:p>
      <w:r>
        <w:t>All 59.</w:t>
      </w:r>
    </w:p>
    <w:p/>
    <w:p>
      <w:r>
        <w:t>[00:03:55.010] - Speaker 2</w:t>
      </w:r>
    </w:p>
    <w:p>
      <w:r>
        <w:t>Yes, all my life. And you too? No. How many years have you been alive? 29 years. 29 years. Do you think it's likely that a snake will bite you here?</w:t>
      </w:r>
    </w:p>
    <w:p/>
    <w:p>
      <w:r>
        <w:t>[00:04:11.000] - Speaker 1</w:t>
      </w:r>
    </w:p>
    <w:p>
      <w:r>
        <w:t>Yes, it's very easy.</w:t>
      </w:r>
    </w:p>
    <w:p/>
    <w:p>
      <w:r>
        <w:t>[00:04:12.440] - Speaker 2</w:t>
      </w:r>
    </w:p>
    <w:p>
      <w:r>
        <w:t>Why?</w:t>
      </w:r>
    </w:p>
    <w:p/>
    <w:p>
      <w:r>
        <w:t>[00:04:13.640] - Speaker 1</w:t>
      </w:r>
    </w:p>
    <w:p>
      <w:r>
        <w:t>Because there are quite a few And you spend your time out there in the bush, working in the bush. And there are always lots of snakes.</w:t>
      </w:r>
    </w:p>
    <w:p/>
    <w:p>
      <w:r>
        <w:t>[00:04:23.670] - Speaker 2</w:t>
      </w:r>
    </w:p>
    <w:p>
      <w:r>
        <w:t>And do you also think it's probable?</w:t>
      </w:r>
    </w:p>
    <w:p/>
    <w:p>
      <w:r>
        <w:t>[00:04:27.190] - Speaker 3</w:t>
      </w:r>
    </w:p>
    <w:p>
      <w:r>
        <w:t>Oh, Holy Virgin! Although I don't go out into the mountains much because I'm terrified of them. So, I don't go out much because of that.</w:t>
      </w:r>
    </w:p>
    <w:p/>
    <w:p>
      <w:r>
        <w:t>[00:04:38.100] - Speaker 2</w:t>
      </w:r>
    </w:p>
    <w:p>
      <w:r>
        <w:t>It scares me. Have any of your animals been bitten by a snake? Pet or your own animal?</w:t>
      </w:r>
    </w:p>
    <w:p/>
    <w:p>
      <w:r>
        <w:t>[00:04:49.450] - Speaker 1</w:t>
      </w:r>
    </w:p>
    <w:p>
      <w:r>
        <w:t>No, not mine, thank God, no.</w:t>
      </w:r>
    </w:p>
    <w:p/>
    <w:p>
      <w:r>
        <w:t>[00:04:53.250] - Speaker 2</w:t>
      </w:r>
    </w:p>
    <w:p>
      <w:r>
        <w:t>And do you know how to prevent a snakebite?</w:t>
      </w:r>
    </w:p>
    <w:p/>
    <w:p>
      <w:r>
        <w:t>[00:04:59.260] - Speaker 1</w:t>
      </w:r>
    </w:p>
    <w:p>
      <w:r>
        <w:t>No, not exactly. Exactly, no.</w:t>
      </w:r>
    </w:p>
    <w:p/>
    <w:p>
      <w:r>
        <w:t>[00:05:03.800] - Speaker 2</w:t>
      </w:r>
    </w:p>
    <w:p>
      <w:r>
        <w:t>And what would you do if you were bitten by a snake?</w:t>
      </w:r>
    </w:p>
    <w:p/>
    <w:p>
      <w:r>
        <w:t>[00:05:10.020] - Speaker 1</w:t>
      </w:r>
    </w:p>
    <w:p>
      <w:r>
        <w:t>Well, the doctor is the best, let's go to the doctor. Okay, yes. Yes, because you don't know what to do.</w:t>
      </w:r>
    </w:p>
    <w:p/>
    <w:p>
      <w:r>
        <w:t>[00:05:17.230] - Speaker 2</w:t>
      </w:r>
    </w:p>
    <w:p>
      <w:r>
        <w:t>And what would you do if you were bitten by a snake?</w:t>
      </w:r>
    </w:p>
    <w:p/>
    <w:p>
      <w:r>
        <w:t>[00:05:22.150] - Speaker 3</w:t>
      </w:r>
    </w:p>
    <w:p>
      <w:r>
        <w:t>I feel like I'm in a panic, I think they're toasting.</w:t>
      </w:r>
    </w:p>
    <w:p/>
    <w:p>
      <w:r>
        <w:t>[00:05:23.970] - Speaker 2</w:t>
      </w:r>
    </w:p>
    <w:p>
      <w:r>
        <w:t>Yes, of course.</w:t>
      </w:r>
    </w:p>
    <w:p/>
    <w:p>
      <w:r>
        <w:t>[00:05:26.720] - Speaker 3</w:t>
      </w:r>
    </w:p>
    <w:p>
      <w:r>
        <w:t>Maybe I'll just run.</w:t>
      </w:r>
    </w:p>
    <w:p/>
    <w:p>
      <w:r>
        <w:t>[00:05:29.920] - Speaker 2</w:t>
      </w:r>
    </w:p>
    <w:p>
      <w:r>
        <w:t>Which hospital?</w:t>
      </w:r>
    </w:p>
    <w:p/>
    <w:p>
      <w:r>
        <w:t>[00:05:31.940] - Speaker 1</w:t>
      </w:r>
    </w:p>
    <w:p>
      <w:r>
        <w:t>The closest one, which is from the village.</w:t>
      </w:r>
    </w:p>
    <w:p/>
    <w:p>
      <w:r>
        <w:t>[00:05:37.600] - Speaker 2</w:t>
      </w:r>
    </w:p>
    <w:p>
      <w:r>
        <w:t>And would you trust the hospital in Carmen to cure a snakebite?</w:t>
      </w:r>
    </w:p>
    <w:p/>
    <w:p>
      <w:r>
        <w:t>[00:05:44.130] - Speaker 1</w:t>
      </w:r>
    </w:p>
    <w:p>
      <w:r>
        <w:t>No.</w:t>
      </w:r>
    </w:p>
    <w:p/>
    <w:p>
      <w:r>
        <w:t>[00:05:44.760] - Speaker 2</w:t>
      </w:r>
    </w:p>
    <w:p>
      <w:r>
        <w:t>Why?</w:t>
      </w:r>
    </w:p>
    <w:p/>
    <w:p>
      <w:r>
        <w:t>[00:05:46.860] - Speaker 1</w:t>
      </w:r>
    </w:p>
    <w:p>
      <w:r>
        <w:t>Because there one would not find the immediate antidote.</w:t>
      </w:r>
    </w:p>
    <w:p/>
    <w:p>
      <w:r>
        <w:t>[00:05:50.900] - Speaker 3</w:t>
      </w:r>
    </w:p>
    <w:p>
      <w:r>
        <w:t>I don't think so.</w:t>
      </w:r>
    </w:p>
    <w:p/>
    <w:p>
      <w:r>
        <w:t>[00:05:52.580] - Speaker 2</w:t>
      </w:r>
    </w:p>
    <w:p>
      <w:r>
        <w:t>And if you wouldn't trust the hospital in Carmen to cure a snakebite, why go to Carmen? My question I'm sorry. My question is, you said if you had a snakebite you would go to the hospital in Carmen, but you wouldn't trust the hospital in Carmen to treat a snakebite. Why would you go to the hospital in Carmen? If you understand me, I'm sorry.</w:t>
      </w:r>
    </w:p>
    <w:p/>
    <w:p>
      <w:r>
        <w:t>[00:06:43.290] - Speaker 1</w:t>
      </w:r>
    </w:p>
    <w:p>
      <w:r>
        <w:t>That's why there's one thing you have to do: go to the first hospital you find so they can refer you, if the drug isn't available at the time.</w:t>
      </w:r>
    </w:p>
    <w:p/>
    <w:p>
      <w:r>
        <w:t>[00:06:57.100] - Speaker 2</w:t>
      </w:r>
    </w:p>
    <w:p>
      <w:r>
        <w:t>Okay, yes, fine. And where would you trust other hospitals near El Carmen to cure a snakebite?</w:t>
      </w:r>
    </w:p>
    <w:p/>
    <w:p>
      <w:r>
        <w:t>[00:07:07.080] - Speaker 1</w:t>
      </w:r>
    </w:p>
    <w:p>
      <w:r>
        <w:t>Yes, once you get to Girardot, Espinal is more up to the job.</w:t>
      </w:r>
    </w:p>
    <w:p/>
    <w:p>
      <w:r>
        <w:t>[00:07:13.180] - Speaker 2</w:t>
      </w:r>
    </w:p>
    <w:p>
      <w:r>
        <w:t>Yes, okay, good. And where do you feel it is more likely that a snake will bite you? In the countryside or in the house?</w:t>
      </w:r>
    </w:p>
    <w:p/>
    <w:p>
      <w:r>
        <w:t>[00:07:23.270] - Speaker 1</w:t>
      </w:r>
    </w:p>
    <w:p>
      <w:r>
        <w:t>In the countryside. I mean, yes, in the bush, how do you say? Because they come right to the house. But you see them more easily out there than in the bush.</w:t>
      </w:r>
    </w:p>
    <w:p/>
    <w:p>
      <w:r>
        <w:t>[00:07:39.570] - Speaker 2</w:t>
      </w:r>
    </w:p>
    <w:p>
      <w:r>
        <w:t>And do you agree? Yes.</w:t>
      </w:r>
    </w:p>
    <w:p/>
    <w:p>
      <w:r>
        <w:t>[00:07:42.520] - Speaker 3</w:t>
      </w:r>
    </w:p>
    <w:p>
      <w:r>
        <w:t>They are more visible in the house than in the forest. They are in the forest and the stubble makes them invisible.</w:t>
      </w:r>
    </w:p>
    <w:p/>
    <w:p>
      <w:r>
        <w:t>[00:07:51.720] - Speaker 2</w:t>
      </w:r>
    </w:p>
    <w:p>
      <w:r>
        <w:t>And can you identify poisonous snakes from non-poisonous ones?</w:t>
      </w:r>
    </w:p>
    <w:p/>
    <w:p>
      <w:r>
        <w:t>[00:07:58.670] - Speaker 1</w:t>
      </w:r>
    </w:p>
    <w:p>
      <w:r>
        <w:t>Not me. The poisonous ones, the ones from here in this region, which are the carving, the coral, the rattlesnake and the putrid snake, are the ones that I know are poisonous here.</w:t>
      </w:r>
    </w:p>
    <w:p/>
    <w:p>
      <w:r>
        <w:t>[00:08:17.100] - Speaker 2</w:t>
      </w:r>
    </w:p>
    <w:p>
      <w:r>
        <w:t>Yes. And can they identify themselves?</w:t>
      </w:r>
    </w:p>
    <w:p/>
    <w:p>
      <w:r>
        <w:t>[00:08:20.680] - Speaker 1</w:t>
      </w:r>
    </w:p>
    <w:p>
      <w:r>
        <w:t>In color, yes.</w:t>
      </w:r>
    </w:p>
    <w:p/>
    <w:p>
      <w:r>
        <w:t>[00:08:22.550] - Speaker 2</w:t>
      </w:r>
    </w:p>
    <w:p>
      <w:r>
        <w:t>Okay, in color. Yes. Good. And you were saying something about a snake bite case. Can you explain more about the bite case? Do you know about it? Do you understand me? Do you understand me or not?</w:t>
      </w:r>
    </w:p>
    <w:p/>
    <w:p>
      <w:r>
        <w:t>[00:08:44.330] - Speaker 3</w:t>
      </w:r>
    </w:p>
    <w:p>
      <w:r>
        <w:t>That if you made someone who has bitten you.</w:t>
      </w:r>
    </w:p>
    <w:p/>
    <w:p>
      <w:r>
        <w:t>[00:08:46.290] - Speaker 2</w:t>
      </w:r>
    </w:p>
    <w:p>
      <w:r>
        <w:t>Yes, and if you could explain again for the audio about the snake bite case. Do you understand me or not? I'm sorry.</w:t>
      </w:r>
    </w:p>
    <w:p/>
    <w:p>
      <w:r>
        <w:t>[00:08:58.690] - Speaker 1</w:t>
      </w:r>
    </w:p>
    <w:p>
      <w:r>
        <w:t>No, I didn't quite understand that one.</w:t>
      </w:r>
    </w:p>
    <w:p/>
    <w:p>
      <w:r>
        <w:t>[00:08:59.770] - Speaker 2</w:t>
      </w:r>
    </w:p>
    <w:p>
      <w:r>
        <w:t>Okay. Before that interview. He's not coming. Saying about a case of a snake bite. Your neighbor or? A cousin. Your cousin, okay. Cousin, yes. Yes. Can you tell me more about that case? What happened? Was it in the country, was it in the country, a poisonous snake? What happened?</w:t>
      </w:r>
    </w:p>
    <w:p/>
    <w:p>
      <w:r>
        <w:t>[00:09:34.210] - Speaker 1</w:t>
      </w:r>
    </w:p>
    <w:p>
      <w:r>
        <w:t>Yes, it was here in the field. Supposedly, he passed by and maybe stepped on it. And then, a little while later, I went back and he passed by and the thorn was already stuck and that's when he threw it. Then Juan bit him there and he came all the way here.</w:t>
      </w:r>
    </w:p>
    <w:p/>
    <w:p>
      <w:r>
        <w:t>[00:09:58.790] - Speaker 2</w:t>
      </w:r>
    </w:p>
    <w:p>
      <w:r>
        <w:t>Did he die? No. No? Well, okay. And did he go to the hospital immediately or did he wait a little while?</w:t>
      </w:r>
    </w:p>
    <w:p/>
    <w:p>
      <w:r>
        <w:t>[00:10:11.650] - Speaker 1</w:t>
      </w:r>
    </w:p>
    <w:p>
      <w:r>
        <w:t>There was always a delay, so he came all the way here, and until I killed her to take her. We were always delayed by about 20 minutes, more. About half an hour.</w:t>
      </w:r>
    </w:p>
    <w:p/>
    <w:p>
      <w:r>
        <w:t>[00:10:29.150] - Speaker 2</w:t>
      </w:r>
    </w:p>
    <w:p>
      <w:r>
        <w:t>Okay, I understand. And he went to the hospital in Carmen?</w:t>
      </w:r>
    </w:p>
    <w:p/>
    <w:p>
      <w:r>
        <w:t>[00:10:36.320] - Speaker 1</w:t>
      </w:r>
    </w:p>
    <w:p>
      <w:r>
        <w:t>He went to the hospital in El Carmen, ma'am.</w:t>
      </w:r>
    </w:p>
    <w:p/>
    <w:p>
      <w:r>
        <w:t>[00:10:39.040] - Speaker 2</w:t>
      </w:r>
    </w:p>
    <w:p>
      <w:r>
        <w:t>Okay, thank you. I have no further questions. And do you have more to say about snakes? More experiences with snakes? More knowledge?</w:t>
      </w:r>
    </w:p>
    <w:p/>
    <w:p>
      <w:r>
        <w:t>[00:10:52.720] - Speaker 1</w:t>
      </w:r>
    </w:p>
    <w:p>
      <w:r>
        <w:t>No. As far as we know, here what can one do? Well, what they say is that one should cut into the bite, I don't know. And if that's the case, a person who has very healthy teeth should suck, that is, suck on the cut to extract the poison.</w:t>
      </w:r>
    </w:p>
    <w:p/>
    <w:p>
      <w:r>
        <w:t>[00:11:20.380] - Speaker 2</w:t>
      </w:r>
    </w:p>
    <w:p>
      <w:r>
        <w:t>Yes, to heal a bruised blackberry or what?</w:t>
      </w:r>
    </w:p>
    <w:p/>
    <w:p>
      <w:r>
        <w:t>[00:11:25.050] - Speaker 1</w:t>
      </w:r>
    </w:p>
    <w:p>
      <w:r>
        <w:t>That's like to extract a little of the poison, to endure more or  I don't know what it would be there.</w:t>
      </w:r>
    </w:p>
    <w:p/>
    <w:p>
      <w:r>
        <w:t>[00:11:38.200] - Speaker 2</w:t>
      </w:r>
    </w:p>
    <w:p>
      <w:r>
        <w:t>People use snake venom and put it in horses for physical anti-pain. That's useful for that. But yes, yes, yes. Yes, you understand me, I'm sorry. My Spanish isn't good now, but yes. Okay, thank you. I have no more questions. And do you have more to say?</w:t>
      </w:r>
    </w:p>
    <w:p/>
    <w:p>
      <w:r>
        <w:t>[00:12:14.580] - Speaker 1</w:t>
      </w:r>
    </w:p>
    <w:p>
      <w:r>
        <w:t>No, no more.</w:t>
      </w:r>
    </w:p>
    <w:p/>
    <w:p>
      <w:r>
        <w:t>[00:12:18.480] - Speaker 2</w:t>
      </w:r>
    </w:p>
    <w:p>
      <w:r>
        <w:t>Okay. Thank you very much.</w:t>
      </w:r>
    </w:p>
    <w:p/>
    <w:p>
      <w:r>
        <w:t>[00:12:20.930] - Speaker 1</w:t>
      </w:r>
    </w:p>
    <w:p>
      <w:r>
        <w:t>Well. He did.</w:t>
      </w:r>
    </w:p>
    <w:p/>
    <w:p>
      <w:r>
        <w:t>[00:12:22.080] - Speaker 2</w:t>
      </w:r>
    </w:p>
    <w:p>
      <w:r>
        <w:t>And the most important information is for a snakebite. It's important to go to the hospital on average and the hospital in Carmen always doesn't have the antiofysic. It's better to go to the Market, to Girardón, and Bagues, Espinal. Yes, because the hospital here is</w:t>
      </w:r>
    </w:p>
    <w:p/>
    <w:p>
      <w:r>
        <w:t>[00:12:51.720] - Speaker 1</w:t>
      </w:r>
    </w:p>
    <w:p>
      <w:r>
        <w:t>That would be enough for a remission.</w:t>
      </w:r>
    </w:p>
    <w:p/>
    <w:p>
      <w:r>
        <w:t>[00:12:56.210] - Speaker 2</w:t>
      </w:r>
    </w:p>
    <w:p>
      <w:r>
        <w:t>Yes, at Carmen's. That's right, so they can give you a referral.</w:t>
      </w:r>
    </w:p>
    <w:p/>
    <w:p>
      <w:r>
        <w:t>[00:13:01.430] - Speaker 1</w:t>
      </w:r>
    </w:p>
    <w:p>
      <w:r>
        <w:t>And that's what going there is for. But it's better to take one immediately to turn around, isn't it? Yes. Turn around.</w:t>
      </w:r>
    </w:p>
    <w:p/>
    <w:p>
      <w:r>
        <w:t>[00:13:14.800] - Speaker 2</w:t>
      </w:r>
    </w:p>
    <w:p>
      <w:r>
        <w:t>And it is also important to know which snake.</w:t>
      </w:r>
    </w:p>
    <w:p/>
    <w:p>
      <w:r>
        <w:t>[00:13:21.780] - Speaker 1</w:t>
      </w:r>
    </w:p>
    <w:p>
      <w:r>
        <w:t>That's right, if you have to wear it.</w:t>
      </w:r>
    </w:p>
    <w:p/>
    <w:p>
      <w:r>
        <w:t>[00:13:23.540] - Speaker 2</w:t>
      </w:r>
    </w:p>
    <w:p>
      <w:r>
        <w:t>Yes, exactly.</w:t>
      </w:r>
    </w:p>
    <w:p/>
    <w:p>
      <w:r>
        <w:t>[00:13:24.420] - Speaker 1</w:t>
      </w:r>
    </w:p>
    <w:p>
      <w:r>
        <w:t>Or bring her photos, if you don't want to take her.</w:t>
      </w:r>
    </w:p>
    <w:p/>
    <w:p>
      <w:r>
        <w:t>[00:13:27.550] - Speaker 2</w:t>
      </w:r>
    </w:p>
    <w:p>
      <w:r>
        <w:t>Exactly, yes.</w:t>
      </w:r>
    </w:p>
    <w:p/>
    <w:p>
      <w:r>
        <w:t>[00:13:31.090] - Speaker 1</w:t>
      </w:r>
    </w:p>
    <w:p>
      <w:r>
        <w:t>Because supposedly every snake has its antidote.</w:t>
      </w:r>
    </w:p>
    <w:p/>
    <w:p>
      <w:r>
        <w:t>[00:13:36.240] - Speaker 2</w:t>
      </w:r>
    </w:p>
    <w:p>
      <w:r>
        <w:t>Yes, exactly. Thank you very much.</w:t>
      </w:r>
    </w:p>
    <w:p/>
    <w:p>
      <w:r>
        <w:t>[00:13:40.440] - Speaker 1</w:t>
      </w:r>
    </w:p>
    <w:p>
      <w:r>
        <w:t>All right, all right. Well, thank you very much. It provokes them.</w:t>
      </w:r>
    </w:p>
    <w:p/>
    <w:p>
      <w:r>
        <w:t>Interview 31 2-10-25-01 – Cardón</w:t>
      </w:r>
    </w:p>
    <w:p/>
    <w:p>
      <w:r>
        <w:t>[00:00:01.780] - Speaker 2</w:t>
      </w:r>
    </w:p>
    <w:p>
      <w:r>
        <w:t>And what is your name?</w:t>
      </w:r>
    </w:p>
    <w:p/>
    <w:p>
      <w:r>
        <w:t>[00:00:04.630] - Speaker 1</w:t>
      </w:r>
    </w:p>
    <w:p>
      <w:r>
        <w:t>Ira.</w:t>
      </w:r>
    </w:p>
    <w:p/>
    <w:p>
      <w:r>
        <w:t>[00:00:05.990] - Speaker 2</w:t>
      </w:r>
    </w:p>
    <w:p>
      <w:r>
        <w:t>And you're happy with the recording? Yes. Thank you. And how old are you?</w:t>
      </w:r>
    </w:p>
    <w:p/>
    <w:p>
      <w:r>
        <w:t>[00:00:14.930] - Speaker 1</w:t>
      </w:r>
    </w:p>
    <w:p>
      <w:r>
        <w:t>54.</w:t>
      </w:r>
    </w:p>
    <w:p/>
    <w:p>
      <w:r>
        <w:t>[00:00:16.170] - Speaker 2</w:t>
      </w:r>
    </w:p>
    <w:p>
      <w:r>
        <w:t>And what do you do for work? If you work.</w:t>
      </w:r>
    </w:p>
    <w:p/>
    <w:p>
      <w:r>
        <w:t>[00:00:19.560] - Speaker 1</w:t>
      </w:r>
    </w:p>
    <w:p>
      <w:r>
        <w:t>I work here on the farm.</w:t>
      </w:r>
    </w:p>
    <w:p/>
    <w:p>
      <w:r>
        <w:t>[00:00:21.330] - Speaker 2</w:t>
      </w:r>
    </w:p>
    <w:p>
      <w:r>
        <w:t>And are you married or single?</w:t>
      </w:r>
    </w:p>
    <w:p/>
    <w:p>
      <w:r>
        <w:t>[00:00:25.120] - Speaker 1</w:t>
      </w:r>
    </w:p>
    <w:p>
      <w:r>
        <w:t>I live in a common-law marriage.</w:t>
      </w:r>
    </w:p>
    <w:p/>
    <w:p>
      <w:r>
        <w:t>[00:00:27.240] - Speaker 2</w:t>
      </w:r>
    </w:p>
    <w:p>
      <w:r>
        <w:t>And do you have children? How many?</w:t>
      </w:r>
    </w:p>
    <w:p/>
    <w:p>
      <w:r>
        <w:t>[00:00:30.830] - Speaker 1</w:t>
      </w:r>
    </w:p>
    <w:p>
      <w:r>
        <w:t>Seven.</w:t>
      </w:r>
    </w:p>
    <w:p/>
    <w:p>
      <w:r>
        <w:t>[00:00:32.020] - Speaker 2</w:t>
      </w:r>
    </w:p>
    <w:p>
      <w:r>
        <w:t>And how many years have you lived in El Carmen?</w:t>
      </w:r>
    </w:p>
    <w:p/>
    <w:p>
      <w:r>
        <w:t>[00:00:36.230] - Speaker 1</w:t>
      </w:r>
    </w:p>
    <w:p>
      <w:r>
        <w:t>23 years ago.</w:t>
      </w:r>
    </w:p>
    <w:p/>
    <w:p>
      <w:r>
        <w:t>[00:00:39.020] - Speaker 2</w:t>
      </w:r>
    </w:p>
    <w:p>
      <w:r>
        <w:t>Okay. You kill a snake.</w:t>
      </w:r>
    </w:p>
    <w:p/>
    <w:p>
      <w:r>
        <w:t>[00:00:49.020] - Speaker 1</w:t>
      </w:r>
    </w:p>
    <w:p>
      <w:r>
        <w:t>Yes.</w:t>
      </w:r>
    </w:p>
    <w:p/>
    <w:p>
      <w:r>
        <w:t>[00:00:50.190] - Speaker 2</w:t>
      </w:r>
    </w:p>
    <w:p>
      <w:r>
        <w:t>Can you tell us more about the experience?</w:t>
      </w:r>
    </w:p>
    <w:p/>
    <w:p>
      <w:r>
        <w:t>[00:00:56.480] - Speaker 1</w:t>
      </w:r>
    </w:p>
    <w:p>
      <w:r>
        <w:t>That is, about what Like, which day that bit me.</w:t>
      </w:r>
    </w:p>
    <w:p/>
    <w:p>
      <w:r>
        <w:t>[00:00:59.180] - Speaker 2</w:t>
      </w:r>
    </w:p>
    <w:p>
      <w:r>
        <w:t>What happened?</w:t>
      </w:r>
    </w:p>
    <w:p/>
    <w:p>
      <w:r>
        <w:t>[00:00:59.830] - Speaker 1</w:t>
      </w:r>
    </w:p>
    <w:p>
      <w:r>
        <w:t>No, I was over here on a farm, here in the media. I lived there in the media. And I went to cut a stick of firewood and when Well, it was already a machete because I was going to cut a stick of firewood and when I felt that he bit me, or I didn't see it that way, but when I felt something stab me and I went over there, I took two little steps when I got a really bad headache, I got drunk, I got something bad. Then I said: But so weird, a thorn was going to give me all this and I turned to look and it was already there, but it was already stuck there, it was ready again to bite me. And I wrapped it with my comb and I stabbed it. But afterwards I came away from there, I didn't want to go to the hospital and this was, well, a very nasty thing. I went dark, I couldn't see. And I arrived here at the Carmen hospital, they took me and I arrived at the Carmen and I was there at about 6:30 or 6:00.</w:t>
      </w:r>
    </w:p>
    <w:p/>
    <w:p>
      <w:r>
        <w:t>[00:01:59.280] - Speaker 2</w:t>
      </w:r>
    </w:p>
    <w:p>
      <w:r>
        <w:t>And you didn't know? And you don't know which snake it was?</w:t>
      </w:r>
    </w:p>
    <w:p/>
    <w:p>
      <w:r>
        <w:t>[00:02:01.900] - Speaker 1</w:t>
      </w:r>
    </w:p>
    <w:p>
      <w:r>
        <w:t>Yes, because I know them. It was a small thing, a small thing. And when I got there I asked myself Because after what I gave him, they came and said: It's a really big thing, they told me.</w:t>
      </w:r>
    </w:p>
    <w:p/>
    <w:p>
      <w:r>
        <w:t>[00:02:15.370] - Speaker 2</w:t>
      </w:r>
    </w:p>
    <w:p>
      <w:r>
        <w:t>Did you kill her on the spot?</w:t>
      </w:r>
    </w:p>
    <w:p/>
    <w:p>
      <w:r>
        <w:t>[00:02:17.620] - Speaker 1</w:t>
      </w:r>
    </w:p>
    <w:p>
      <w:r>
        <w:t>Of course. And then they took me to the hospital and there in the hospital. They don't tell you what's going on there in the hospital. I arrived and they sat me in a wheelchair and they put me where a virgin was and they told me to ask the Virgin of Carmen not to leave me, because there wasn't even an ambulance. That one would arrive in a while, but that there was a boy who was</w:t>
      </w:r>
    </w:p>
    <w:p/>
    <w:p>
      <w:r>
        <w:t>[00:02:39.640] - Speaker 2</w:t>
      </w:r>
    </w:p>
    <w:p>
      <w:r>
        <w:t>In El Carmen, in the hospital.</w:t>
      </w:r>
    </w:p>
    <w:p/>
    <w:p>
      <w:r>
        <w:t>[00:02:40.970] - Speaker 1</w:t>
      </w:r>
    </w:p>
    <w:p>
      <w:r>
        <w:t>That he was out of his mind and that they were going to take him away. Then, yes, they called me later. The last thing, I lost it, I didn't even know who was talking to me anymore. That was at about 7:00. They took me out of the hospital, from there to the hospital at 11:00 at night. But when they took me out, but by other gentlemen, Did you arrive at 6:30? Yes, at 6:30. And it was at 11:00 at night when I arrived. So, they took me to the spinal. And in the spinal is where they treated me. But I was hospitalized for about 15 days.</w:t>
      </w:r>
    </w:p>
    <w:p/>
    <w:p>
      <w:r>
        <w:t>[00:03:17.660] - Speaker 2</w:t>
      </w:r>
    </w:p>
    <w:p>
      <w:r>
        <w:t>Really? In the spine.</w:t>
      </w:r>
    </w:p>
    <w:p/>
    <w:p>
      <w:r>
        <w:t>[00:03:20.010] - Speaker 1</w:t>
      </w:r>
    </w:p>
    <w:p>
      <w:r>
        <w:t>In El Espinal. And in order to get out of there I had to get an injection. And it was a very expensive injection. I couldn't find one here, not in Carmen or in Girardot. They brought them to me from Bogotá. I don't even remember what those injections were called. I had a boss and he gave them to me. He sent them to me, I mean, he brought them to me from Bogotá because they weren't available here. And then I had to go for check-ups and then I didn't go anymore because I worked every day and I didn't like having to ask my bosses for permission to go home. But one day I just started, I was roasting meat, I used a heifer on Saturday, a heifer on Sunday. And one Sunday I started to skewer it and I fell asleep skewer the meat. And Don Javier came in and found me. He said to me: "Gentlemen, and he realized everything?" He was the one who was with me in the hospital and everything.</w:t>
      </w:r>
    </w:p>
    <w:p/>
    <w:p>
      <w:r>
        <w:t>[00:04:11.602] - Speaker 1</w:t>
      </w:r>
    </w:p>
    <w:p>
      <w:r>
        <w:t>He said to me: "Hello, did you fall asleep?" And I said: "Oh, yes, Don Javier." He said: "Didn't you go to any check-ups?" I had to go to some check-ups.</w:t>
      </w:r>
    </w:p>
    <w:p/>
    <w:p>
      <w:r>
        <w:t>[00:04:21.110] - Speaker 1</w:t>
      </w:r>
    </w:p>
    <w:p>
      <w:r>
        <w:t>I hadn't gone. He said: Well, I'm going to give you a free check-up. He gave me a free check-up. And I went, and that's when the doctor said to me: And you do know how snakes live? I said: Well, coiled, he said: No, not coiled. So, I said: So, how? I said: Asleep. They eat and fall asleep? Because of the poison they have, he said. I don't know. He said: And that's how you are, you have that poison. He said: Well, it's asleep, go and see. And yes, I went on Monday. I went to one check-up. I never went back. But afterwards, well, it got rid of me, it happened to me because it was a swollen foot and after they did all that to me, it went down and I was normal.</w:t>
      </w:r>
    </w:p>
    <w:p/>
    <w:p>
      <w:r>
        <w:t>[00:05:03.290] - Speaker 2</w:t>
      </w:r>
    </w:p>
    <w:p>
      <w:r>
        <w:t>And when you died from the snake, did you step on the snake? I stepped on it.</w:t>
      </w:r>
    </w:p>
    <w:p/>
    <w:p>
      <w:r>
        <w:t>[00:05:13.550] - Speaker 1</w:t>
      </w:r>
    </w:p>
    <w:p>
      <w:r>
        <w:t>I say that I stepped on her when she erased me. I'm not saying that I didn't see her, I passed by and when I did she apologized to me.</w:t>
      </w:r>
    </w:p>
    <w:p/>
    <w:p>
      <w:r>
        <w:t>[00:05:21.400] - Speaker 2</w:t>
      </w:r>
    </w:p>
    <w:p>
      <w:r>
        <w:t>And I'm sorry it happened, it's very bad But hey, because you got better, you get better. And I have a few more questions. Now, do you know how to prevent a snakebite?</w:t>
      </w:r>
    </w:p>
    <w:p/>
    <w:p>
      <w:r>
        <w:t>[00:05:47.490] - Speaker 1</w:t>
      </w:r>
    </w:p>
    <w:p>
      <w:r>
        <w:t>Well, no, here you get bitten and have to go to hospital, because there's something about someone like that</w:t>
      </w:r>
    </w:p>
    <w:p/>
    <w:p>
      <w:r>
        <w:t>[00:05:54.890] - Speaker 2</w:t>
      </w:r>
    </w:p>
    <w:p>
      <w:r>
        <w:t>But before a snake bite, how do you know how to avoid a snake?</w:t>
      </w:r>
    </w:p>
    <w:p/>
    <w:p>
      <w:r>
        <w:t>[00:06:04.440] - Speaker 1</w:t>
      </w:r>
    </w:p>
    <w:p>
      <w:r>
        <w:t>Me, to the snake that I see, so it's a poisonous one, I'm not letting it go. Yes, because one lets it go. It's like that night about eight days ago.</w:t>
      </w:r>
    </w:p>
    <w:p/>
    <w:p>
      <w:r>
        <w:t>[00:06:15.770] - Speaker 2</w:t>
      </w:r>
    </w:p>
    <w:p>
      <w:r>
        <w:t>There are many.</w:t>
      </w:r>
    </w:p>
    <w:p/>
    <w:p>
      <w:r>
        <w:t>[00:06:16.720] - Speaker 1</w:t>
      </w:r>
    </w:p>
    <w:p>
      <w:r>
        <w:t>He went to the bathroom and there was one inside.</w:t>
      </w:r>
    </w:p>
    <w:p/>
    <w:p>
      <w:r>
        <w:t>[00:06:21.050] - Speaker 2</w:t>
      </w:r>
    </w:p>
    <w:p>
      <w:r>
        <w:t>One stem or different?</w:t>
      </w:r>
    </w:p>
    <w:p/>
    <w:p>
      <w:r>
        <w:t>[00:06:23.870] - Speaker 1</w:t>
      </w:r>
    </w:p>
    <w:p>
      <w:r>
        <w:t>They are small, but that size is not bad. One that does not have the X, but rather like a little ball.</w:t>
      </w:r>
    </w:p>
    <w:p/>
    <w:p>
      <w:r>
        <w:t>[00:06:28.870] - Speaker 2</w:t>
      </w:r>
    </w:p>
    <w:p>
      <w:r>
        <w:t>Okay, yes.</w:t>
      </w:r>
    </w:p>
    <w:p/>
    <w:p>
      <w:r>
        <w:t>[00:06:30.740] - Speaker 1</w:t>
      </w:r>
    </w:p>
    <w:p>
      <w:r>
        <w:t>Yes. The little snake was always big. Yes. And here on this little line I found a red one with black.</w:t>
      </w:r>
    </w:p>
    <w:p/>
    <w:p>
      <w:r>
        <w:t>[00:06:37.980] - Speaker 2</w:t>
      </w:r>
    </w:p>
    <w:p>
      <w:r>
        <w:t>A what?</w:t>
      </w:r>
    </w:p>
    <w:p/>
    <w:p>
      <w:r>
        <w:t>[00:06:39.200] - Speaker 1</w:t>
      </w:r>
    </w:p>
    <w:p>
      <w:r>
        <w:t>A choir.</w:t>
      </w:r>
    </w:p>
    <w:p/>
    <w:p>
      <w:r>
        <w:t>[00:06:41.710] - Speaker 2</w:t>
      </w:r>
    </w:p>
    <w:p>
      <w:r>
        <w:t>Okay.</w:t>
      </w:r>
    </w:p>
    <w:p/>
    <w:p>
      <w:r>
        <w:t>[00:06:42.520] - Speaker 1</w:t>
      </w:r>
    </w:p>
    <w:p>
      <w:r>
        <w:t>No, hardly any here. The one we found here, which was in the room upstairs, was a How do you say it? A toche. It was 2.25 m. It's big. But they say those weren't there.</w:t>
      </w:r>
    </w:p>
    <w:p/>
    <w:p>
      <w:r>
        <w:t>[00:07:03.820] - Speaker 2</w:t>
      </w:r>
    </w:p>
    <w:p>
      <w:r>
        <w:t>And the snake bites you? Was it big too?</w:t>
      </w:r>
    </w:p>
    <w:p/>
    <w:p>
      <w:r>
        <w:t>[00:07:09.160] - Speaker 1</w:t>
      </w:r>
    </w:p>
    <w:p>
      <w:r>
        <w:t>It was always always big. Well, I didn't measure it. I'm still trying to measure it.</w:t>
      </w:r>
    </w:p>
    <w:p/>
    <w:p>
      <w:r>
        <w:t>[00:07:17.990] - Speaker 2</w:t>
      </w:r>
    </w:p>
    <w:p>
      <w:r>
        <w:t>And do you know where you are most likely to be killed by a snake? In the country or at home?</w:t>
      </w:r>
    </w:p>
    <w:p/>
    <w:p>
      <w:r>
        <w:t>[00:07:27.990] - Speaker 1</w:t>
      </w:r>
    </w:p>
    <w:p>
      <w:r>
        <w:t>No, to go out of the house. Although sometimes you have to be careful in the house too, but not here.</w:t>
      </w:r>
    </w:p>
    <w:p/>
    <w:p>
      <w:r>
        <w:t>[00:07:38.960] - Speaker 2</w:t>
      </w:r>
    </w:p>
    <w:p>
      <w:r>
        <w:t>And would you trust the hospital, the Carmen, to cure a woman? And won't you help her do it? No. And would you trust other hospitals to cure a woman?</w:t>
      </w:r>
    </w:p>
    <w:p/>
    <w:p>
      <w:r>
        <w:t>[00:07:54.270] - Speaker 1</w:t>
      </w:r>
    </w:p>
    <w:p>
      <w:r>
        <w:t>Of course, I was already in another hospital. Hospital. Yes. The hospital here didn't I imagined, the way I was, and if it wasn't for Don Javier who called me and told me what. As I was working and he said to me: Where are they? I was wondering what a knife. I said to him: Oh, Don Javier, I don't understand what you're telling me. I didn't quite understand what a knife. But I said to him: What are you doing? I said to him: I'm here in the hospital. I said to him: What's wrong with you? I said to him: I cut myself. And he said: What? And the hospital was being fixed and he went in through the bottom. And I couldn't see him. When he arrived I said to him: Mr. Javier, I can't see him. And how long have you been here? I said to him: Since 6:00. And he was the one who went and did something over there.</w:t>
      </w:r>
    </w:p>
    <w:p/>
    <w:p>
      <w:r>
        <w:t>[00:08:34.911] - Speaker 1</w:t>
      </w:r>
    </w:p>
    <w:p>
      <w:r>
        <w:t>Don Emiliano was there. And Mrs. Don Emiliano arrived and I was the one who said: I'm going to take her out, I'm going to take her in my car. But if anything happens to her, it's your fault. And then they hurried and took me out.</w:t>
      </w:r>
    </w:p>
    <w:p/>
    <w:p>
      <w:r>
        <w:t>[00:08:48.310] - Speaker 2</w:t>
      </w:r>
    </w:p>
    <w:p>
      <w:r>
        <w:t>And I'm sorry, who is Javier?</w:t>
      </w:r>
    </w:p>
    <w:p/>
    <w:p>
      <w:r>
        <w:t>[00:08:51.660] - Speaker 1</w:t>
      </w:r>
    </w:p>
    <w:p>
      <w:r>
        <w:t>He was my boss, the man I worked for.</w:t>
      </w:r>
    </w:p>
    <w:p/>
    <w:p>
      <w:r>
        <w:t>[00:08:56.750] - Speaker 2</w:t>
      </w:r>
    </w:p>
    <w:p>
      <w:r>
        <w:t>And can you identify six snakes? What about venomous or venomous ones?</w:t>
      </w:r>
    </w:p>
    <w:p/>
    <w:p>
      <w:r>
        <w:t>[00:09:02.770] - Speaker 1</w:t>
      </w:r>
    </w:p>
    <w:p>
      <w:r>
        <w:t>Very little. At least I know the one that's brave, it's the one with a very hard X, it's like ash, it's not like the other one, the other one is lighter. And the coral one too, I don't know more or less which one is the brave one. Although around here there is a red one, pure red, I don't know if that one was brave. No. Not pure red. It's the fire. It's the fire that they say it is.</w:t>
      </w:r>
    </w:p>
    <w:p/>
    <w:p>
      <w:r>
        <w:t>[00:09:32.240] - Speaker 2</w:t>
      </w:r>
    </w:p>
    <w:p>
      <w:r>
        <w:t>Angels are not poisonous.</w:t>
      </w:r>
    </w:p>
    <w:p/>
    <w:p>
      <w:r>
        <w:t>[00:09:34.420] - Speaker 1</w:t>
      </w:r>
    </w:p>
    <w:p>
      <w:r>
        <w:t>And that one that's fed up leaves it green, it's not even that it's angry. Because a relative of mine who was struggling was bitten by it. Here comes the hand and she says no. The pain passed to her. Like the guide, the guide too. That. Like it bit a dog. So there were some big ones up there coming to eat the chicken. No, I don't I say there are a lot of frogs around here. I'd rather find a snake than a frog. He says: Oh, how could I say that, I'm really scared of frogs.</w:t>
      </w:r>
    </w:p>
    <w:p/>
    <w:p>
      <w:r>
        <w:t>[00:10:09.270] - Speaker 2</w:t>
      </w:r>
    </w:p>
    <w:p>
      <w:r>
        <w:t>And do you know any others? And did you get bitten by a snake?</w:t>
      </w:r>
    </w:p>
    <w:p/>
    <w:p>
      <w:r>
        <w:t>[00:10:20.490] - Speaker 1</w:t>
      </w:r>
    </w:p>
    <w:p>
      <w:r>
        <w:t>No, when it bit me, it also bit a lady who was on the side of the road playing truant, but she did die. But like that, who knows what snake No, it wouldn't go away. No, it doesn't go away. My granddad did. My granddad, once there was a puddle and he said that he was young and all the boys came, and I: Ronald Puddle. And he says that he arrived first and he fell in and when he felt a leg, something, and he was about to get out, and when he felt on his back and when they realized, he turned to the one who had given him the puddle. And it was in the puddle. And it was a size of the brave. And maybe, you've seen so much and you're in the countryside, when we put it here, you're close to the town, or the villages, but in the countryside where you don't have And he said that the only thing he ran and queched was CPM, when it was oil, which is that he poured oil on it and they put an egg to cook, the hardest part, and then they also opened the egg and placed it there in the hottest place it could bear, and he says that was what he didn't leave.</w:t>
      </w:r>
    </w:p>
    <w:p/>
    <w:p>
      <w:r>
        <w:t>[00:11:22.700] - Speaker 1</w:t>
      </w:r>
    </w:p>
    <w:p>
      <w:r>
        <w:t>Because imagine, two bites. And over time, he went back and it bit his hand, he went to go and it took a lot, a finger was bitten by a snake there too. I mean, was that it? They would go to oil and they would take el borugo gel.</w:t>
      </w:r>
    </w:p>
    <w:p/>
    <w:p>
      <w:r>
        <w:t>[00:11:40.780] - Speaker 2</w:t>
      </w:r>
    </w:p>
    <w:p>
      <w:r>
        <w:t>And did you go to the hospital too?</w:t>
      </w:r>
    </w:p>
    <w:p/>
    <w:p>
      <w:r>
        <w:t>[00:11:42.630] - Speaker 1</w:t>
      </w:r>
    </w:p>
    <w:p>
      <w:r>
        <w:t>No, in the countryside he did it himself, yes.</w:t>
      </w:r>
    </w:p>
    <w:p/>
    <w:p>
      <w:r>
        <w:t>[00:11:45.140] - Speaker 2</w:t>
      </w:r>
    </w:p>
    <w:p>
      <w:r>
        <w:t>Did he die?</w:t>
      </w:r>
    </w:p>
    <w:p/>
    <w:p>
      <w:r>
        <w:t>[00:11:46.980] - Speaker 1</w:t>
      </w:r>
    </w:p>
    <w:p>
      <w:r>
        <w:t>But you see the old people, from the bite of the snake.</w:t>
      </w:r>
    </w:p>
    <w:p/>
    <w:p>
      <w:r>
        <w:t>[00:11:51.020] - Speaker 2</w:t>
      </w:r>
    </w:p>
    <w:p>
      <w:r>
        <w:t>And the snake bites itself, was it poisonous, a carving?</w:t>
      </w:r>
    </w:p>
    <w:p/>
    <w:p>
      <w:r>
        <w:t>[00:12:00.430] - Speaker 1</w:t>
      </w:r>
    </w:p>
    <w:p>
      <w:r>
        <w:t>One size.</w:t>
      </w:r>
    </w:p>
    <w:p/>
    <w:p>
      <w:r>
        <w:t>[00:12:03.390] - Speaker 2</w:t>
      </w:r>
    </w:p>
    <w:p>
      <w:r>
        <w:t>And for your snakebite, how did you know? The hospital is the solution. How did you know to go to the hospital after your snakebite? Do you understand me?</w:t>
      </w:r>
    </w:p>
    <w:p/>
    <w:p>
      <w:r>
        <w:t>[00:12:31.210] - Speaker 1</w:t>
      </w:r>
    </w:p>
    <w:p>
      <w:r>
        <w:t>No. I mean, after it bit me, how?</w:t>
      </w:r>
    </w:p>
    <w:p/>
    <w:p>
      <w:r>
        <w:t>[00:12:34.910] - Speaker 2</w:t>
      </w:r>
    </w:p>
    <w:p>
      <w:r>
        <w:t>How did you know it was important to go to the hospital? Because people here sometimes use condoms or other methods, but you went to the hospital.</w:t>
      </w:r>
    </w:p>
    <w:p/>
    <w:p>
      <w:r>
        <w:t>[00:12:48.700] - Speaker 1</w:t>
      </w:r>
    </w:p>
    <w:p>
      <w:r>
        <w:t>Yes, because the biting is already making me the only solution is to go to the hospital, because there are parts where they pray, that there are none here of They pray about them, that And the best thing for someone with that kind of pain is to run to the hospital.</w:t>
      </w:r>
    </w:p>
    <w:p/>
    <w:p>
      <w:r>
        <w:t>[00:13:06.060] - Speaker 2</w:t>
      </w:r>
    </w:p>
    <w:p>
      <w:r>
        <w:t>Okay, thank you. I have no more questions. Do you have anything else to say about snakes or your experiences or anything?</w:t>
      </w:r>
    </w:p>
    <w:p/>
    <w:p>
      <w:r>
        <w:t>[00:13:17.590] - Speaker 1</w:t>
      </w:r>
    </w:p>
    <w:p>
      <w:r>
        <w:t>No, now.</w:t>
      </w:r>
    </w:p>
    <w:p/>
    <w:p>
      <w:r>
        <w:t>[00:13:18.570] - Speaker 2</w:t>
      </w:r>
    </w:p>
    <w:p>
      <w:r>
        <w:t>Right? Okay. Okay, thank you very much. Okay, love. I'm sorry about the snake bite, it's very bad, but thank God you're okay.</w:t>
      </w:r>
    </w:p>
    <w:p/>
    <w:p>
      <w:r>
        <w:t>[00:13:31.880] - Speaker 1</w:t>
      </w:r>
    </w:p>
    <w:p>
      <w:r>
        <w:t>I was saved.</w:t>
      </w:r>
    </w:p>
    <w:p/>
    <w:p>
      <w:r>
        <w:t>[00:13:32.950] - Speaker 2</w:t>
      </w:r>
    </w:p>
    <w:p>
      <w:r>
        <w:t>Yes, because the lady I'm talking about, she did die.</w:t>
      </w:r>
    </w:p>
    <w:p/>
    <w:p>
      <w:r>
        <w:t>[00:13:37.500] - Speaker 1</w:t>
      </w:r>
    </w:p>
    <w:p>
      <w:r>
        <w:t>I remember what she was calling, she was known, that my husband had a cart. Didn't you realize? Over there. On a date? Yes, I heard, but no But she also says that her husband had already arrived drunk and left and he arrived drunk. And she in the afternoon, who cooked with firewood and went to get a stick and caught her finger. And she says that she endured that pain and that it was a very bad pain. And her husband arrived drunk and she didn't tell him to take her because he was drunk, she was scared, because she only mentioned it when they found her. A friend, I don't know who it was, went there and told her. And they took her the next day, no. The lady went there and when she went to the hospital and she went into a coma when she got to the spinal and she died. Nothing else like that.</w:t>
      </w:r>
    </w:p>
    <w:p/>
    <w:p>
      <w:r>
        <w:t>[00:14:38.240] - Speaker 2</w:t>
      </w:r>
    </w:p>
    <w:p>
      <w:r>
        <w:t>And you also said you went to the hospital in Bogotá too? No. No, okay, no. In Espinal, only. In Espinal, from here to Carmen, they took him for the spinal procedure. Okay. Yes. Okay, thank you very much for your time. You're welcome, you're welcome. Thank you very much.</w:t>
      </w:r>
    </w:p>
    <w:p/>
    <w:p>
      <w:r>
        <w:t xml:space="preserve">Interview 33 2-10-25-02 – Vía Vereda Manzanitas – Cuatro Esquinas </w:t>
      </w:r>
    </w:p>
    <w:p/>
    <w:p>
      <w:r>
        <w:t>[00:00:01.690] - Speaker 2</w:t>
      </w:r>
    </w:p>
    <w:p>
      <w:r>
        <w:t>And what is your name?</w:t>
      </w:r>
    </w:p>
    <w:p/>
    <w:p>
      <w:r>
        <w:t>[00:00:03.210] - Speaker 1</w:t>
      </w:r>
    </w:p>
    <w:p>
      <w:r>
        <w:t>Óscar Fernando Isairias.</w:t>
      </w:r>
    </w:p>
    <w:p/>
    <w:p>
      <w:r>
        <w:t>[00:00:05.840] - Speaker 2</w:t>
      </w:r>
    </w:p>
    <w:p>
      <w:r>
        <w:t>And how old are you?</w:t>
      </w:r>
    </w:p>
    <w:p/>
    <w:p>
      <w:r>
        <w:t>[00:00:07.630] - Speaker 1</w:t>
      </w:r>
    </w:p>
    <w:p>
      <w:r>
        <w:t>38.</w:t>
      </w:r>
    </w:p>
    <w:p/>
    <w:p>
      <w:r>
        <w:t>[00:00:10.140] - Speaker 2</w:t>
      </w:r>
    </w:p>
    <w:p>
      <w:r>
        <w:t>And what do you do for a living?</w:t>
      </w:r>
    </w:p>
    <w:p/>
    <w:p>
      <w:r>
        <w:t>[00:00:11.990] - Speaker 1</w:t>
      </w:r>
    </w:p>
    <w:p>
      <w:r>
        <w:t>I'm the administrator.</w:t>
      </w:r>
    </w:p>
    <w:p/>
    <w:p>
      <w:r>
        <w:t>[00:00:13.930] - Speaker 2</w:t>
      </w:r>
    </w:p>
    <w:p>
      <w:r>
        <w:t>And are you married or single?</w:t>
      </w:r>
    </w:p>
    <w:p/>
    <w:p>
      <w:r>
        <w:t>[00:00:16.660] - Speaker 1</w:t>
      </w:r>
    </w:p>
    <w:p>
      <w:r>
        <w:t>Free union.</w:t>
      </w:r>
    </w:p>
    <w:p/>
    <w:p>
      <w:r>
        <w:t>[00:00:18.810] - Speaker 2</w:t>
      </w:r>
    </w:p>
    <w:p>
      <w:r>
        <w:t>And do you have children?</w:t>
      </w:r>
    </w:p>
    <w:p/>
    <w:p>
      <w:r>
        <w:t>[00:00:22.500] - Speaker 1</w:t>
      </w:r>
    </w:p>
    <w:p>
      <w:r>
        <w:t>Three.</w:t>
      </w:r>
    </w:p>
    <w:p/>
    <w:p>
      <w:r>
        <w:t>[00:00:23.040] - Speaker 2</w:t>
      </w:r>
    </w:p>
    <w:p>
      <w:r>
        <w:t>And how many years have you lived in El Carmen?</w:t>
      </w:r>
    </w:p>
    <w:p/>
    <w:p>
      <w:r>
        <w:t>[00:00:26.770] - Speaker 1</w:t>
      </w:r>
    </w:p>
    <w:p>
      <w:r>
        <w:t>Twelve years.</w:t>
      </w:r>
    </w:p>
    <w:p/>
    <w:p>
      <w:r>
        <w:t>[00:00:30.470] - Speaker 2</w:t>
      </w:r>
    </w:p>
    <w:p>
      <w:r>
        <w:t>And do you think it's likely that you'll be killed by a snake here?</w:t>
      </w:r>
    </w:p>
    <w:p/>
    <w:p>
      <w:r>
        <w:t>[00:00:34.540] - Speaker 1</w:t>
      </w:r>
    </w:p>
    <w:p>
      <w:r>
        <w:t>Out in the countryside you live in all kinds of danger, and what's more, where there are those animals, you can't be sure that you won't get bitten by one of them, because you're still out in the bush. Of course.</w:t>
      </w:r>
    </w:p>
    <w:p/>
    <w:p>
      <w:r>
        <w:t>[00:00:54.790] - Speaker 2</w:t>
      </w:r>
    </w:p>
    <w:p>
      <w:r>
        <w:t>And have any of your animals been bitten by a snake?</w:t>
      </w:r>
    </w:p>
    <w:p/>
    <w:p>
      <w:r>
        <w:t>[00:01:01.450] - Speaker 1</w:t>
      </w:r>
    </w:p>
    <w:p>
      <w:r>
        <w:t>Not in my time here.</w:t>
      </w:r>
    </w:p>
    <w:p/>
    <w:p>
      <w:r>
        <w:t>[00:01:06.450] - Speaker 2</w:t>
      </w:r>
    </w:p>
    <w:p>
      <w:r>
        <w:t>And do you know how to prevent or avoid a snakebite?</w:t>
      </w:r>
    </w:p>
    <w:p/>
    <w:p>
      <w:r>
        <w:t>[00:01:11.490] - Speaker 1</w:t>
      </w:r>
    </w:p>
    <w:p>
      <w:r>
        <w:t>Avoid it, not to make you throw up, but yes And after you get bitten, who knows. The most likely thing is that they can take you to the hospital, put you on antivenom, but what else can you do?</w:t>
      </w:r>
    </w:p>
    <w:p/>
    <w:p>
      <w:r>
        <w:t>[00:01:29.920] - Speaker 2</w:t>
      </w:r>
    </w:p>
    <w:p>
      <w:r>
        <w:t>And here in the house, do you have methods for avoiding snakes?</w:t>
      </w:r>
    </w:p>
    <w:p/>
    <w:p>
      <w:r>
        <w:t>[00:01:35.770] - Speaker 1</w:t>
      </w:r>
    </w:p>
    <w:p>
      <w:r>
        <w:t>No, ma'am. Fumigation. It is maintained by fumigating around the houses.</w:t>
      </w:r>
    </w:p>
    <w:p/>
    <w:p>
      <w:r>
        <w:t>[00:01:40.160] - Speaker 2</w:t>
      </w:r>
    </w:p>
    <w:p>
      <w:r>
        <w:t>And what would you do if you were bitten by a snake? One day up, that it won't kill me.</w:t>
      </w:r>
    </w:p>
    <w:p/>
    <w:p>
      <w:r>
        <w:t>[00:01:51.070] - Speaker 1</w:t>
      </w:r>
    </w:p>
    <w:p>
      <w:r>
        <w:t>Like I said, the main thing there is to avoid getting bitten is to make sure you're taken to a hospital quickly. That's the only one. Because after being bitten by one of those animals, and there are more than a few of them around here, yes, it's a real beast. The nearest hospital.</w:t>
      </w:r>
    </w:p>
    <w:p/>
    <w:p>
      <w:r>
        <w:t>[00:02:08.720] - Speaker 2</w:t>
      </w:r>
    </w:p>
    <w:p>
      <w:r>
        <w:t>The hospital in El Carmen.</w:t>
      </w:r>
    </w:p>
    <w:p/>
    <w:p>
      <w:r>
        <w:t>[00:02:11.430] - Speaker 1</w:t>
      </w:r>
    </w:p>
    <w:p>
      <w:r>
        <w:t>In El Carmen, that young lady.</w:t>
      </w:r>
    </w:p>
    <w:p/>
    <w:p>
      <w:r>
        <w:t>[00:02:13.560] - Speaker 2</w:t>
      </w:r>
    </w:p>
    <w:p>
      <w:r>
        <w:t>Would you trust the Hospital del Carmen to cure a snakebite?</w:t>
      </w:r>
    </w:p>
    <w:p/>
    <w:p>
      <w:r>
        <w:t>[00:02:18.140] - Speaker 1</w:t>
      </w:r>
    </w:p>
    <w:p>
      <w:r>
        <w:t>Well, I don't think so. Not in this hospital here, in El Carmen. When there are emergencies, in this area, they get serum from the base. From Tolemaida, they have serum. No, not in any hospital.</w:t>
      </w:r>
    </w:p>
    <w:p/>
    <w:p>
      <w:r>
        <w:t>[00:02:32.520] - Speaker 2</w:t>
      </w:r>
    </w:p>
    <w:p>
      <w:r>
        <w:t>You don't trust the Carmen hospital, but you told me, would you go to the Carmen if a snake moved?</w:t>
      </w:r>
    </w:p>
    <w:p/>
    <w:p>
      <w:r>
        <w:t>[00:02:43.210] - Speaker 1</w:t>
      </w:r>
    </w:p>
    <w:p>
      <w:r>
        <w:t>Yes, well, that's as close to a hospital as one is going to get.</w:t>
      </w:r>
    </w:p>
    <w:p/>
    <w:p>
      <w:r>
        <w:t>[00:02:47.120] - Speaker 2</w:t>
      </w:r>
    </w:p>
    <w:p>
      <w:r>
        <w:t>Would you trust other hospitals outside El Carmen?</w:t>
      </w:r>
    </w:p>
    <w:p/>
    <w:p>
      <w:r>
        <w:t>[00:02:52.560] - Speaker 1</w:t>
      </w:r>
    </w:p>
    <w:p>
      <w:r>
        <w:t>Yes, of course. Which ones? There is at least, if one could throw in a bad penny for Girardón, the clinic In the San Sebastián clinics, in San Rafael.</w:t>
      </w:r>
    </w:p>
    <w:p/>
    <w:p>
      <w:r>
        <w:t>[00:03:03.140] - Speaker 2</w:t>
      </w:r>
    </w:p>
    <w:p>
      <w:r>
        <w:t>Yes, okay. And where do you feel it is more likely that a snake will bite you? In the countryside or in the house?</w:t>
      </w:r>
    </w:p>
    <w:p/>
    <w:p>
      <w:r>
        <w:t>[00:03:13.650] - Speaker 1</w:t>
      </w:r>
    </w:p>
    <w:p>
      <w:r>
        <w:t>In the field. Why? Outside the field, where one works.</w:t>
      </w:r>
    </w:p>
    <w:p/>
    <w:p>
      <w:r>
        <w:t>[00:03:19.210] - Speaker 2</w:t>
      </w:r>
    </w:p>
    <w:p>
      <w:r>
        <w:t>Why is it more dangerous in the countryside?</w:t>
      </w:r>
    </w:p>
    <w:p/>
    <w:p>
      <w:r>
        <w:t>[00:03:21.080] - Speaker 1</w:t>
      </w:r>
    </w:p>
    <w:p>
      <w:r>
        <w:t>It is more likely that you will find them there than near the houses. The houses are not reached, as I say, you keep fumigating, so they are not reached, they are kept at bay.</w:t>
      </w:r>
    </w:p>
    <w:p/>
    <w:p>
      <w:r>
        <w:t>[00:03:32.770] - Speaker 2</w:t>
      </w:r>
    </w:p>
    <w:p>
      <w:r>
        <w:t>And can you identify poisonous snakes or non-poisonous ones? Yes, miss. What?</w:t>
      </w:r>
    </w:p>
    <w:p/>
    <w:p>
      <w:r>
        <w:t>[00:03:39.250] - Speaker 1</w:t>
      </w:r>
    </w:p>
    <w:p>
      <w:r>
        <w:t>That was pointed out to her by someone in the queue. The snake is now going because it has a thin tail.</w:t>
      </w:r>
    </w:p>
    <w:p/>
    <w:p>
      <w:r>
        <w:t>[00:03:50.350] - Speaker 2</w:t>
      </w:r>
    </w:p>
    <w:p>
      <w:r>
        <w:t>And which snakes are poisonous here?</w:t>
      </w:r>
    </w:p>
    <w:p/>
    <w:p>
      <w:r>
        <w:t>[00:03:55.450] - Speaker 1</w:t>
      </w:r>
    </w:p>
    <w:p>
      <w:r>
        <w:t>Poisonous here in this area is the size X. You find one here and there. I also find Agi's tail in this area. Rattlesnake, if not Suddenly, but more for the hot stuff, because not up here... Those areas, it was always talked about in this area.</w:t>
      </w:r>
    </w:p>
    <w:p/>
    <w:p>
      <w:r>
        <w:t>[00:04:19.220] - Speaker 2</w:t>
      </w:r>
    </w:p>
    <w:p>
      <w:r>
        <w:t>And do you know of any case of snake grinding?</w:t>
      </w:r>
    </w:p>
    <w:p/>
    <w:p>
      <w:r>
        <w:t>[00:04:24.960] - Speaker 1</w:t>
      </w:r>
    </w:p>
    <w:p>
      <w:r>
        <w:t>About two or three months ago, Felipe, Alejandro's administrator. He was bitten by a size X.</w:t>
      </w:r>
    </w:p>
    <w:p/>
    <w:p>
      <w:r>
        <w:t>[00:04:36.450] - Speaker 2</w:t>
      </w:r>
    </w:p>
    <w:p>
      <w:r>
        <w:t>And he went to the . . . ?</w:t>
      </w:r>
    </w:p>
    <w:p/>
    <w:p>
      <w:r>
        <w:t>[00:04:40.010] - Speaker 1</w:t>
      </w:r>
    </w:p>
    <w:p>
      <w:r>
        <w:t>They called him to the hospital and there he hit the ground running.</w:t>
      </w:r>
    </w:p>
    <w:p/>
    <w:p>
      <w:r>
        <w:t>[00:04:43.950] - Speaker 2</w:t>
      </w:r>
    </w:p>
    <w:p>
      <w:r>
        <w:t>And what happened? Did the bribe happen in the field?</w:t>
      </w:r>
    </w:p>
    <w:p/>
    <w:p>
      <w:r>
        <w:t>[00:04:48.300] - Speaker 1</w:t>
      </w:r>
    </w:p>
    <w:p>
      <w:r>
        <w:t>In the field.</w:t>
      </w:r>
    </w:p>
    <w:p/>
    <w:p>
      <w:r>
        <w:t>[00:04:51.310] - Speaker 2</w:t>
      </w:r>
    </w:p>
    <w:p>
      <w:r>
        <w:t>And he's OK now? Yes, he's fine. I have no more questions. Do you have more to say about snakes, more knowledge? No, I don't need you. Thank you.</w:t>
      </w:r>
    </w:p>
    <w:p/>
    <w:p>
      <w:r>
        <w:t>[00:05:03.350] - Speaker 1</w:t>
      </w:r>
    </w:p>
    <w:p>
      <w:r>
        <w:t>We have been so far. Yes. Without any danger from them. Yes.</w:t>
      </w:r>
    </w:p>
    <w:p/>
    <w:p>
      <w:r>
        <w:t>[00:05:09.230] - Speaker 2</w:t>
      </w:r>
    </w:p>
    <w:p>
      <w:r>
        <w:t>And yes, well, to die hard it's very important to go to the hospital immediately, but you know that. But thank you very much.</w:t>
      </w:r>
    </w:p>
    <w:p/>
    <w:p>
      <w:r>
        <w:t>[00:05:23.370] - Speaker 1</w:t>
      </w:r>
    </w:p>
    <w:p>
      <w:r>
        <w:t>With pleasure. For your time.</w:t>
      </w:r>
    </w:p>
    <w:p/>
    <w:p>
      <w:r>
        <w:t>[00:05:24.740] - Speaker 2</w:t>
      </w:r>
    </w:p>
    <w:p>
      <w:r>
        <w:t>Thank you.</w:t>
      </w:r>
    </w:p>
    <w:p/>
    <w:p>
      <w:r>
        <w:t>[00:05:25.420] - Speaker 1</w:t>
      </w:r>
    </w:p>
    <w:p>
      <w:r>
        <w:t>With pleasure.</w:t>
      </w:r>
    </w:p>
    <w:p/>
    <w:p>
      <w:r>
        <w:t xml:space="preserve">Interview 34 2-10-25-03 – Vía Vereda Manzanitas – Cuatro Esquinas </w:t>
      </w:r>
    </w:p>
    <w:p/>
    <w:p>
      <w:r>
        <w:t>[00:00:01.290] - Speaker 1</w:t>
      </w:r>
    </w:p>
    <w:p>
      <w:r>
        <w:t>What is your name?</w:t>
      </w:r>
    </w:p>
    <w:p/>
    <w:p>
      <w:r>
        <w:t>[00:00:02.270] - Speaker 3</w:t>
      </w:r>
    </w:p>
    <w:p>
      <w:r>
        <w:t>Álvaro Hernández.</w:t>
      </w:r>
    </w:p>
    <w:p/>
    <w:p>
      <w:r>
        <w:t>[00:00:03.440] - Speaker 1</w:t>
      </w:r>
    </w:p>
    <w:p>
      <w:r>
        <w:t>And what is your name? Mariano. And you are agree with the interview and the recording? Yes, that's fine. Thank you. How old are you?</w:t>
      </w:r>
    </w:p>
    <w:p/>
    <w:p>
      <w:r>
        <w:t>[00:00:17.250] - Speaker 3</w:t>
      </w:r>
    </w:p>
    <w:p>
      <w:r>
        <w:t>I am 66.</w:t>
      </w:r>
    </w:p>
    <w:p/>
    <w:p>
      <w:r>
        <w:t>[00:00:19.540] - Speaker 1</w:t>
      </w:r>
    </w:p>
    <w:p>
      <w:r>
        <w:t>And how old are you? 61. And what do you do? If you work. No, he's on the estate. On the estate. And you too? And are they married or single? Married. And do they have children?</w:t>
      </w:r>
    </w:p>
    <w:p/>
    <w:p>
      <w:r>
        <w:t>[00:00:38.290] - Speaker 3</w:t>
      </w:r>
    </w:p>
    <w:p>
      <w:r>
        <w:t>Four.</w:t>
      </w:r>
    </w:p>
    <w:p/>
    <w:p>
      <w:r>
        <w:t>[00:00:39.110] - Speaker 1</w:t>
      </w:r>
    </w:p>
    <w:p>
      <w:r>
        <w:t>And how many years have you lived in El Carmen?</w:t>
      </w:r>
    </w:p>
    <w:p/>
    <w:p>
      <w:r>
        <w:t>[00:00:44.040] - Speaker 2</w:t>
      </w:r>
    </w:p>
    <w:p>
      <w:r>
        <w:t>All my life. All my life.</w:t>
      </w:r>
    </w:p>
    <w:p/>
    <w:p>
      <w:r>
        <w:t>[00:00:46.420] - Speaker 1</w:t>
      </w:r>
    </w:p>
    <w:p>
      <w:r>
        <w:t>Do you think it's likely that you'll be killed by a snake here in El Carmen? It's probable, don't you think? Do you understand me?</w:t>
      </w:r>
    </w:p>
    <w:p/>
    <w:p>
      <w:r>
        <w:t>[00:00:59.850] - Speaker 2</w:t>
      </w:r>
    </w:p>
    <w:p>
      <w:r>
        <w:t>What does it mean for a snake to die?</w:t>
      </w:r>
    </w:p>
    <w:p/>
    <w:p>
      <w:r>
        <w:t>[00:01:01.440] - Speaker 1</w:t>
      </w:r>
    </w:p>
    <w:p>
      <w:r>
        <w:t>Do you think a snake will bite you? Do you think it's likely that a snake will bite you here in El Carmen?</w:t>
      </w:r>
    </w:p>
    <w:p/>
    <w:p>
      <w:r>
        <w:t>[00:01:09.190] - Speaker 2</w:t>
      </w:r>
    </w:p>
    <w:p>
      <w:r>
        <w:t>Is it likely that a snake will bite him? Of course.</w:t>
      </w:r>
    </w:p>
    <w:p/>
    <w:p>
      <w:r>
        <w:t>[00:01:14.860] - Speaker 1</w:t>
      </w:r>
    </w:p>
    <w:p>
      <w:r>
        <w:t>Why?</w:t>
      </w:r>
    </w:p>
    <w:p/>
    <w:p>
      <w:r>
        <w:t>[00:01:16.530] - Speaker 2</w:t>
      </w:r>
    </w:p>
    <w:p>
      <w:r>
        <w:t>Because many have been bitten by the scorpions. They are not on this side, but they are going down.</w:t>
      </w:r>
    </w:p>
    <w:p/>
    <w:p>
      <w:r>
        <w:t>[00:01:21.450] - Speaker 3</w:t>
      </w:r>
    </w:p>
    <w:p>
      <w:r>
        <w:t>Of course, many.</w:t>
      </w:r>
    </w:p>
    <w:p/>
    <w:p>
      <w:r>
        <w:t>[00:01:25.160] - Speaker 1</w:t>
      </w:r>
    </w:p>
    <w:p>
      <w:r>
        <w:t>Yes. And have any of your animals been And haven't you been defeated by a bite, by a snake? No, never. And do you know how to prevent a snake bite or avoid it? Avoid it, yes. Do you have methods to avoid snakes in your house or in the countryside? No. And what would you do And what would you do if you were bitten by a snake? What would you do if you were bitten by a snake?</w:t>
      </w:r>
    </w:p>
    <w:p/>
    <w:p>
      <w:r>
        <w:t>[00:02:07.460] - Speaker 2</w:t>
      </w:r>
    </w:p>
    <w:p>
      <w:r>
        <w:t>Running for a hospital.</w:t>
      </w:r>
    </w:p>
    <w:p/>
    <w:p>
      <w:r>
        <w:t>[00:02:08.850] - Speaker 3</w:t>
      </w:r>
    </w:p>
    <w:p>
      <w:r>
        <w:t>For a hospital, yes.</w:t>
      </w:r>
    </w:p>
    <w:p/>
    <w:p>
      <w:r>
        <w:t>[00:02:09.290] - Speaker 1</w:t>
      </w:r>
    </w:p>
    <w:p>
      <w:r>
        <w:t>For the hospital. Of course. Which hospital? Hospital meat. And would you trust the hospital, Carmen, to cure a snake biter?</w:t>
      </w:r>
    </w:p>
    <w:p/>
    <w:p>
      <w:r>
        <w:t>[00:02:22.470] - Speaker 2</w:t>
      </w:r>
    </w:p>
    <w:p>
      <w:r>
        <w:t>There they bring them. Not there, yes, like there's a health post. There you go, because you go and you go to the hospital, there you go, there you go, there you go, there you go, there you go, to be chosen. There I don't know, like there's a health post. You go to the hospital, to go there, there you go, there you go. Whatever you want.</w:t>
      </w:r>
    </w:p>
    <w:p/>
    <w:p>
      <w:r>
        <w:t>[00:02:31.110] - Speaker 1</w:t>
      </w:r>
    </w:p>
    <w:p>
      <w:r>
        <w:t>Yes, okay. And why wouldn't you have much confidence in the hospital, in Carmen, to heal?</w:t>
      </w:r>
    </w:p>
    <w:p/>
    <w:p>
      <w:r>
        <w:t>[00:02:39.720] - Speaker 2</w:t>
      </w:r>
    </w:p>
    <w:p>
      <w:r>
        <w:t>One trusts there, one arrives, but the hospital is not like a health center.</w:t>
      </w:r>
    </w:p>
    <w:p/>
    <w:p>
      <w:r>
        <w:t>[00:02:45.500] - Speaker 3</w:t>
      </w:r>
    </w:p>
    <w:p>
      <w:r>
        <w:t>I think that the medicine, I think that there is not a hospital, it is not a hospital. And where do you feel it is more likely that a snake will bite you?</w:t>
      </w:r>
    </w:p>
    <w:p/>
    <w:p>
      <w:r>
        <w:t>[00:02:49.140] - Speaker 2</w:t>
      </w:r>
    </w:p>
    <w:p>
      <w:r>
        <w:t>In the field or in the house? He moves them there. Because there have already been several thefts and he always moves them.</w:t>
      </w:r>
    </w:p>
    <w:p/>
    <w:p>
      <w:r>
        <w:t>[00:02:53.760] - Speaker 1</w:t>
      </w:r>
    </w:p>
    <w:p>
      <w:r>
        <w:t>Yes, of course. And where do you feel it is more likely that a snake will bite you? In the countryside or at home?</w:t>
      </w:r>
    </w:p>
    <w:p/>
    <w:p>
      <w:r>
        <w:t>[00:03:07.670] - Speaker 2</w:t>
      </w:r>
    </w:p>
    <w:p>
      <w:r>
        <w:t>To the north, the countryside.</w:t>
      </w:r>
    </w:p>
    <w:p/>
    <w:p>
      <w:r>
        <w:t>[00:03:10.400] - Speaker 1</w:t>
      </w:r>
    </w:p>
    <w:p>
      <w:r>
        <w:t>Because Because one person in the house keeps cleaning and sees more, one person over there goes to the flat. Yes, of course. And can you identify poisonous snakes or non-poisonous ones?</w:t>
      </w:r>
    </w:p>
    <w:p/>
    <w:p>
      <w:r>
        <w:t>[00:03:28.600] - Speaker 3</w:t>
      </w:r>
    </w:p>
    <w:p>
      <w:r>
        <w:t>The most poisonous word is 'cut', cut from here.</w:t>
      </w:r>
    </w:p>
    <w:p/>
    <w:p>
      <w:r>
        <w:t>[00:03:33.440] - Speaker 1</w:t>
      </w:r>
    </w:p>
    <w:p>
      <w:r>
        <w:t>And how can I find out the size here?</w:t>
      </w:r>
    </w:p>
    <w:p/>
    <w:p>
      <w:r>
        <w:t>[00:03:35.590] - Speaker 3</w:t>
      </w:r>
    </w:p>
    <w:p>
      <w:r>
        <w:t>Those three pints are like black and white, right? Black and white, of the size.</w:t>
      </w:r>
    </w:p>
    <w:p/>
    <w:p>
      <w:r>
        <w:t>[00:03:47.490] - Speaker 1</w:t>
      </w:r>
    </w:p>
    <w:p>
      <w:r>
        <w:t>And do you know of any cases of snakebite? No. You don't know of any cases? No. Okay, well. I have no more questions, but do you have anything more to say about snakes or knowledge? All right. Okay, well.. Thank you very much.</w:t>
      </w:r>
    </w:p>
    <w:p/>
    <w:p>
      <w:r>
        <w:t xml:space="preserve">Interview 34 2-10-25-03 – Vía Vereda Manzanitas – Cuatro Esquinas </w:t>
      </w:r>
    </w:p>
    <w:p/>
    <w:p>
      <w:r>
        <w:t>[00:00:01.290] - Speaker 1</w:t>
      </w:r>
    </w:p>
    <w:p>
      <w:r>
        <w:t>What is your name?</w:t>
      </w:r>
    </w:p>
    <w:p/>
    <w:p>
      <w:r>
        <w:t>[00:00:02.270] - Speaker 3</w:t>
      </w:r>
    </w:p>
    <w:p>
      <w:r>
        <w:t>Álvaro Hernández.</w:t>
      </w:r>
    </w:p>
    <w:p/>
    <w:p>
      <w:r>
        <w:t>[00:00:03.440] - Speaker 1</w:t>
      </w:r>
    </w:p>
    <w:p>
      <w:r>
        <w:t>And what is your name? Mariano. And you are agree with the interview and the recording? Yes, that's fine. Thank you. How old are you?</w:t>
      </w:r>
    </w:p>
    <w:p/>
    <w:p>
      <w:r>
        <w:t>[00:00:17.250] - Speaker 3</w:t>
      </w:r>
    </w:p>
    <w:p>
      <w:r>
        <w:t>I am 66.</w:t>
      </w:r>
    </w:p>
    <w:p/>
    <w:p>
      <w:r>
        <w:t>[00:00:19.540] - Speaker 1</w:t>
      </w:r>
    </w:p>
    <w:p>
      <w:r>
        <w:t>And how old are you? 61. And what do you do? If you work. No, he's on the estate. On the estate. And you too? And are they married or single? Married. And do they have children?</w:t>
      </w:r>
    </w:p>
    <w:p/>
    <w:p>
      <w:r>
        <w:t>[00:00:38.290] - Speaker 3</w:t>
      </w:r>
    </w:p>
    <w:p>
      <w:r>
        <w:t>Four.</w:t>
      </w:r>
    </w:p>
    <w:p/>
    <w:p>
      <w:r>
        <w:t>[00:00:39.110] - Speaker 1</w:t>
      </w:r>
    </w:p>
    <w:p>
      <w:r>
        <w:t>And how many years have you lived in El Carmen?</w:t>
      </w:r>
    </w:p>
    <w:p/>
    <w:p>
      <w:r>
        <w:t>[00:00:44.040] - Speaker 2</w:t>
      </w:r>
    </w:p>
    <w:p>
      <w:r>
        <w:t>All my life. All my life.</w:t>
      </w:r>
    </w:p>
    <w:p/>
    <w:p>
      <w:r>
        <w:t>[00:00:46.420] - Speaker 1</w:t>
      </w:r>
    </w:p>
    <w:p>
      <w:r>
        <w:t>Do you think it's likely that you'll be killed by a snake here in El Carmen? It's probable, don't you think? Do you understand me?</w:t>
      </w:r>
    </w:p>
    <w:p/>
    <w:p>
      <w:r>
        <w:t>[00:00:59.850] - Speaker 2</w:t>
      </w:r>
    </w:p>
    <w:p>
      <w:r>
        <w:t>What does it mean for a snake to die?</w:t>
      </w:r>
    </w:p>
    <w:p/>
    <w:p>
      <w:r>
        <w:t>[00:01:01.440] - Speaker 1</w:t>
      </w:r>
    </w:p>
    <w:p>
      <w:r>
        <w:t>Do you think a snake will bite you? Do you think it's likely that a snake will bite you here in El Carmen?</w:t>
      </w:r>
    </w:p>
    <w:p/>
    <w:p>
      <w:r>
        <w:t>[00:01:09.190] - Speaker 2</w:t>
      </w:r>
    </w:p>
    <w:p>
      <w:r>
        <w:t>Is it likely that a snake will bite him? Of course.</w:t>
      </w:r>
    </w:p>
    <w:p/>
    <w:p>
      <w:r>
        <w:t>[00:01:14.860] - Speaker 1</w:t>
      </w:r>
    </w:p>
    <w:p>
      <w:r>
        <w:t>Why?</w:t>
      </w:r>
    </w:p>
    <w:p/>
    <w:p>
      <w:r>
        <w:t>[00:01:16.530] - Speaker 2</w:t>
      </w:r>
    </w:p>
    <w:p>
      <w:r>
        <w:t>Because many have been bitten by the scorpions. They are not on this side, but they are going down.</w:t>
      </w:r>
    </w:p>
    <w:p/>
    <w:p>
      <w:r>
        <w:t>[00:01:21.450] - Speaker 3</w:t>
      </w:r>
    </w:p>
    <w:p>
      <w:r>
        <w:t>Of course, many.</w:t>
      </w:r>
    </w:p>
    <w:p/>
    <w:p>
      <w:r>
        <w:t>[00:01:25.160] - Speaker 1</w:t>
      </w:r>
    </w:p>
    <w:p>
      <w:r>
        <w:t>Yes. And have any of your animals been And haven't you been defeated by a bite, by a snake? No, never. And do you know how to prevent a snake bite or avoid it? Avoid it, yes. Do you have methods to avoid snakes in your house or in the countryside? No. And what would you do And what would you do if you were bitten by a snake? What would you do if you were bitten by a snake?</w:t>
      </w:r>
    </w:p>
    <w:p/>
    <w:p>
      <w:r>
        <w:t>[00:02:07.460] - Speaker 2</w:t>
      </w:r>
    </w:p>
    <w:p>
      <w:r>
        <w:t>Running for a hospital.</w:t>
      </w:r>
    </w:p>
    <w:p/>
    <w:p>
      <w:r>
        <w:t>[00:02:08.850] - Speaker 3</w:t>
      </w:r>
    </w:p>
    <w:p>
      <w:r>
        <w:t>For a hospital, yes.</w:t>
      </w:r>
    </w:p>
    <w:p/>
    <w:p>
      <w:r>
        <w:t>[00:02:09.290] - Speaker 1</w:t>
      </w:r>
    </w:p>
    <w:p>
      <w:r>
        <w:t>For the hospital. Of course. Which hospital? Hospital meat. And would you trust the hospital, Carmen, to cure a snake biter?</w:t>
      </w:r>
    </w:p>
    <w:p/>
    <w:p>
      <w:r>
        <w:t>[00:02:22.470] - Speaker 2</w:t>
      </w:r>
    </w:p>
    <w:p>
      <w:r>
        <w:t>There they bring them. Not there, yes, like there's a health post. There you go, because you go and you go to the hospital, there you go, there you go, there you go, there you go, there you go, to be chosen. There I don't know, like there's a health post. You go to the hospital, to go there, there you go, there you go. Whatever you want.</w:t>
      </w:r>
    </w:p>
    <w:p/>
    <w:p>
      <w:r>
        <w:t>[00:02:31.110] - Speaker 1</w:t>
      </w:r>
    </w:p>
    <w:p>
      <w:r>
        <w:t>Yes, okay. And why wouldn't you have much confidence in the hospital, in Carmen, to heal?</w:t>
      </w:r>
    </w:p>
    <w:p/>
    <w:p>
      <w:r>
        <w:t>[00:02:39.720] - Speaker 2</w:t>
      </w:r>
    </w:p>
    <w:p>
      <w:r>
        <w:t>One trusts there, one arrives, but the hospital is not like a health center.</w:t>
      </w:r>
    </w:p>
    <w:p/>
    <w:p>
      <w:r>
        <w:t>[00:02:45.500] - Speaker 3</w:t>
      </w:r>
    </w:p>
    <w:p>
      <w:r>
        <w:t>I think that the medicine, I think that there is not a hospital, it is not a hospital. And where do you feel it is more likely that a snake will bite you?</w:t>
      </w:r>
    </w:p>
    <w:p/>
    <w:p>
      <w:r>
        <w:t>[00:02:49.140] - Speaker 2</w:t>
      </w:r>
    </w:p>
    <w:p>
      <w:r>
        <w:t>In the field or in the house? He moves them there. Because there have already been several thefts and he always moves them.</w:t>
      </w:r>
    </w:p>
    <w:p/>
    <w:p>
      <w:r>
        <w:t>[00:02:53.760] - Speaker 1</w:t>
      </w:r>
    </w:p>
    <w:p>
      <w:r>
        <w:t>Yes, of course. And where do you feel it is more likely that a snake will bite you? In the countryside or at home?</w:t>
      </w:r>
    </w:p>
    <w:p/>
    <w:p>
      <w:r>
        <w:t>[00:03:07.670] - Speaker 2</w:t>
      </w:r>
    </w:p>
    <w:p>
      <w:r>
        <w:t>To the north, the countryside.</w:t>
      </w:r>
    </w:p>
    <w:p/>
    <w:p>
      <w:r>
        <w:t>[00:03:10.400] - Speaker 1</w:t>
      </w:r>
    </w:p>
    <w:p>
      <w:r>
        <w:t>Because Because one person in the house keeps cleaning and sees more, one person over there goes to the flat. Yes, of course. And can you identify poisonous snakes or non-poisonous ones?</w:t>
      </w:r>
    </w:p>
    <w:p/>
    <w:p>
      <w:r>
        <w:t>[00:03:28.600] - Speaker 3</w:t>
      </w:r>
    </w:p>
    <w:p>
      <w:r>
        <w:t>The most poisonous word is 'cut', cut from here.</w:t>
      </w:r>
    </w:p>
    <w:p/>
    <w:p>
      <w:r>
        <w:t>[00:03:33.440] - Speaker 1</w:t>
      </w:r>
    </w:p>
    <w:p>
      <w:r>
        <w:t>And how can I find out the size here?</w:t>
      </w:r>
    </w:p>
    <w:p/>
    <w:p>
      <w:r>
        <w:t>[00:03:35.590] - Speaker 3</w:t>
      </w:r>
    </w:p>
    <w:p>
      <w:r>
        <w:t>Those three pints are like black and white, right? Black and white, of the size.</w:t>
      </w:r>
    </w:p>
    <w:p/>
    <w:p>
      <w:r>
        <w:t>[00:03:47.490] - Speaker 1</w:t>
      </w:r>
    </w:p>
    <w:p>
      <w:r>
        <w:t>And do you know of any cases of snakebite? No. You don't know of any cases? No. Okay, well. I have no more questions, but do you have anything more to say about snakes or knowledge? All right. Okay, well.. Thank you very much.</w:t>
      </w:r>
    </w:p>
    <w:p/>
    <w:p>
      <w:r>
        <w:t xml:space="preserve">Interview 35 2-10-25-04 – Vía Vereda Manzanitas – Cuatro Esquinas </w:t>
      </w:r>
    </w:p>
    <w:p/>
    <w:p>
      <w:r>
        <w:t>[00:00:01.100] - Speaker 2</w:t>
      </w:r>
    </w:p>
    <w:p>
      <w:r>
        <w:t>What is your name?</w:t>
      </w:r>
    </w:p>
    <w:p/>
    <w:p>
      <w:r>
        <w:t>[00:00:02.490] - Speaker 1</w:t>
      </w:r>
    </w:p>
    <w:p>
      <w:r>
        <w:t>Josianos O'Cardoso Reyes.</w:t>
      </w:r>
    </w:p>
    <w:p/>
    <w:p>
      <w:r>
        <w:t>[00:00:03.950] - Speaker 2</w:t>
      </w:r>
    </w:p>
    <w:p>
      <w:r>
        <w:t>And do you agree to the interview and the recording? Thank you. How old are you?</w:t>
      </w:r>
    </w:p>
    <w:p/>
    <w:p>
      <w:r>
        <w:t>[00:00:11.530] - Speaker 1</w:t>
      </w:r>
    </w:p>
    <w:p>
      <w:r>
        <w:t>69 compliments.</w:t>
      </w:r>
    </w:p>
    <w:p/>
    <w:p>
      <w:r>
        <w:t>[00:00:13.900] - Speaker 2</w:t>
      </w:r>
    </w:p>
    <w:p>
      <w:r>
        <w:t>And what do you do for work? If you work?</w:t>
      </w:r>
    </w:p>
    <w:p/>
    <w:p>
      <w:r>
        <w:t>[00:00:17.400] - Speaker 1</w:t>
      </w:r>
    </w:p>
    <w:p>
      <w:r>
        <w:t>I'm retired from teaching.</w:t>
      </w:r>
    </w:p>
    <w:p/>
    <w:p>
      <w:r>
        <w:t>[00:00:20.580] - Speaker 2</w:t>
      </w:r>
    </w:p>
    <w:p>
      <w:r>
        <w:t>And are you married or single?</w:t>
      </w:r>
    </w:p>
    <w:p/>
    <w:p>
      <w:r>
        <w:t>[00:00:23.670] - Speaker 1</w:t>
      </w:r>
    </w:p>
    <w:p>
      <w:r>
        <w:t>There you go. Married, divorced, done. I've had enough experience.</w:t>
      </w:r>
    </w:p>
    <w:p/>
    <w:p>
      <w:r>
        <w:t>[00:00:32.160] - Speaker 2</w:t>
      </w:r>
    </w:p>
    <w:p>
      <w:r>
        <w:t>All right, smart. And do you have children?</w:t>
      </w:r>
    </w:p>
    <w:p/>
    <w:p>
      <w:r>
        <w:t>[00:00:36.620] - Speaker 1</w:t>
      </w:r>
    </w:p>
    <w:p>
      <w:r>
        <w:t>Of course. I have three children and a wonderful one.</w:t>
      </w:r>
    </w:p>
    <w:p/>
    <w:p>
      <w:r>
        <w:t>[00:00:41.080] - Speaker 2</w:t>
      </w:r>
    </w:p>
    <w:p>
      <w:r>
        <w:t>And how many years have you lived in El Carmen?</w:t>
      </w:r>
    </w:p>
    <w:p/>
    <w:p>
      <w:r>
        <w:t>[00:00:44.710] - Speaker 1</w:t>
      </w:r>
    </w:p>
    <w:p>
      <w:r>
        <w:t>All my life.</w:t>
      </w:r>
    </w:p>
    <w:p/>
    <w:p>
      <w:r>
        <w:t>[00:00:46.300] - Speaker 2</w:t>
      </w:r>
    </w:p>
    <w:p>
      <w:r>
        <w:t>Well.</w:t>
      </w:r>
    </w:p>
    <w:p/>
    <w:p>
      <w:r>
        <w:t>[00:00:47.020] - Speaker 1</w:t>
      </w:r>
    </w:p>
    <w:p>
      <w:r>
        <w:t>Because we saw each other over there on that hill and Well. Where this ravine starts.</w:t>
      </w:r>
    </w:p>
    <w:p/>
    <w:p>
      <w:r>
        <w:t>[00:00:53.360] - Speaker 2</w:t>
      </w:r>
    </w:p>
    <w:p>
      <w:r>
        <w:t>There. And do you think it's likely that you'll get bitten by a snake here?</w:t>
      </w:r>
    </w:p>
    <w:p/>
    <w:p>
      <w:r>
        <w:t>[00:01:01.560] - Speaker 1</w:t>
      </w:r>
    </w:p>
    <w:p>
      <w:r>
        <w:t>Well, not me. My brother, who walks with his head held high, well, he had to be helped by me, all the way up. And I've heard people complain about them, but there was one who died from a bull, which wasn't treated in time, but around here, they came here, they looked for snakes to catch and treat them and take them, take them up to where they were going, and when we have to stop there, I try to avoid them.</w:t>
      </w:r>
    </w:p>
    <w:p/>
    <w:p>
      <w:r>
        <w:t>[00:01:34.570] - Speaker 2</w:t>
      </w:r>
    </w:p>
    <w:p>
      <w:r>
        <w:t>And your brother bites a poisonous snake?</w:t>
      </w:r>
    </w:p>
    <w:p/>
    <w:p>
      <w:r>
        <w:t>[00:01:39.700] - Speaker 1</w:t>
      </w:r>
    </w:p>
    <w:p>
      <w:r>
        <w:t>I had to go, because I had to get to Rívano in the treatment of the botched job. And have any of your animals been bitten by a snake? I haven't heard of that around here, yes. There's another one in the carmen, but I don't know. I don't know, I can't remember the name, but I have also heard of it, but I didn't know where, in what part. But I cooked it and ate it. And do you know how to prevent a snakebite? It's to try to put a tourniquet on the place where the blood doesn't circulate and seek medical support.</w:t>
      </w:r>
    </w:p>
    <w:p/>
    <w:p>
      <w:r>
        <w:t>[00:02:39.380] - Speaker 2</w:t>
      </w:r>
    </w:p>
    <w:p>
      <w:r>
        <w:t>And do you have methods for preventing or avoiding snakebites before the bite?</w:t>
      </w:r>
    </w:p>
    <w:p/>
    <w:p>
      <w:r>
        <w:t>[00:02:49.270] - Speaker 1</w:t>
      </w:r>
    </w:p>
    <w:p>
      <w:r>
        <w:t>It's a pain, to be blunt, and when someone is going to come out with a blister like what you have to avoid them not dying from it yet. Yes.</w:t>
      </w:r>
    </w:p>
    <w:p/>
    <w:p>
      <w:r>
        <w:t>[00:02:59.530] - Speaker 2</w:t>
      </w:r>
    </w:p>
    <w:p>
      <w:r>
        <w:t>And do you have methods at home too? What? And do you have methods to prevent it at home too?</w:t>
      </w:r>
    </w:p>
    <w:p/>
    <w:p>
      <w:r>
        <w:t>[00:03:09.470] - Speaker 1</w:t>
      </w:r>
    </w:p>
    <w:p>
      <w:r>
        <w:t>They would always have to take a minute for the night he didn't have to prevent them. Yes.</w:t>
      </w:r>
    </w:p>
    <w:p/>
    <w:p>
      <w:r>
        <w:t>[00:03:19.040] - Speaker 2</w:t>
      </w:r>
    </w:p>
    <w:p>
      <w:r>
        <w:t>And what would you do if you were bitten by a snake?</w:t>
      </w:r>
    </w:p>
    <w:p/>
    <w:p>
      <w:r>
        <w:t>[00:03:25.780] - Speaker 1</w:t>
      </w:r>
    </w:p>
    <w:p>
      <w:r>
        <w:t>First, call those who are inside the home about it. Or come earlier to the place where there is another person to avoid. And first, if you have any contact, not just one time, try to make one to avoid the course of the  Don't let the poison spread into the blood.</w:t>
      </w:r>
    </w:p>
    <w:p/>
    <w:p>
      <w:r>
        <w:t>[00:03:52.440] - Speaker 2</w:t>
      </w:r>
    </w:p>
    <w:p>
      <w:r>
        <w:t>And would you trust the hospital in Carmen to cure a snakebite?</w:t>
      </w:r>
    </w:p>
    <w:p/>
    <w:p>
      <w:r>
        <w:t>[00:04:00.170] - Speaker 1</w:t>
      </w:r>
    </w:p>
    <w:p>
      <w:r>
        <w:t>Well, not there, they brought one and they try to give you something hot so you don't get sick.</w:t>
      </w:r>
    </w:p>
    <w:p/>
    <w:p>
      <w:r>
        <w:t>[00:04:09.820] - Speaker 2</w:t>
      </w:r>
    </w:p>
    <w:p>
      <w:r>
        <w:t>And would you trust other hospitals outside Carmen?</w:t>
      </w:r>
    </w:p>
    <w:p/>
    <w:p>
      <w:r>
        <w:t>[00:04:14.230] - Speaker 1</w:t>
      </w:r>
    </w:p>
    <w:p>
      <w:r>
        <w:t>Well, of course, they have to send them somewhere else where they are badly experimented on.</w:t>
      </w:r>
    </w:p>
    <w:p/>
    <w:p>
      <w:r>
        <w:t>[00:04:22.270] - Speaker 2</w:t>
      </w:r>
    </w:p>
    <w:p>
      <w:r>
        <w:t>And is it difficult for you to go to the hospital in Carmen?</w:t>
      </w:r>
    </w:p>
    <w:p/>
    <w:p>
      <w:r>
        <w:t>[00:04:28.710] - Speaker 1</w:t>
      </w:r>
    </w:p>
    <w:p>
      <w:r>
        <w:t>No, because we have So, what have we mobilized with?</w:t>
      </w:r>
    </w:p>
    <w:p/>
    <w:p>
      <w:r>
        <w:t>[00:04:33.030] - Speaker 2</w:t>
      </w:r>
    </w:p>
    <w:p>
      <w:r>
        <w:t>And can you identify poisonous snakes or non-venomous ones?</w:t>
      </w:r>
    </w:p>
    <w:p/>
    <w:p>
      <w:r>
        <w:t>[00:04:41.510] - Speaker 1</w:t>
      </w:r>
    </w:p>
    <w:p>
      <w:r>
        <w:t>I can't explain. It's like When we used to go there ourselves, there always, but always you avoid that, being aware of where we are going. And there on the farm when we were picking cocoa, on a cocoa tree I saw like a hug, more than one hug, a bed. So, we stood there and carried on picking the cocoa. I was nervous, yes, but So, I don't go anymore because I'm old now, and it's almost at water reserve, because I'm not loving there, so, getting a lot of food and When we were young, no, I didn't go. And as soon as we joined the ministry in '79, because that was the punishment. Blessed be the Lord who took the pensions from the ministry, the man retired. I'm fine, blessed be.</w:t>
      </w:r>
    </w:p>
    <w:p/>
    <w:p>
      <w:r>
        <w:t>[00:05:45.760] - Speaker 2</w:t>
      </w:r>
    </w:p>
    <w:p>
      <w:r>
        <w:t>And when your brother bit a snake, was it in the countryside?</w:t>
      </w:r>
    </w:p>
    <w:p/>
    <w:p>
      <w:r>
        <w:t>[00:05:56.100] - Speaker 1</w:t>
      </w:r>
    </w:p>
    <w:p>
      <w:r>
        <w:t>Or? He liked it. He gets up at four in the morning and goes up to the dangers. And he wasn't carrying a spotlight, I saw what the snake did, it bit him. And as before, Teddy. Teddy, a good bat, but he was fast and they brought him in for Liban. He's in for Líban.</w:t>
      </w:r>
    </w:p>
    <w:p/>
    <w:p>
      <w:r>
        <w:t>[00:06:18.820] - Speaker 2</w:t>
      </w:r>
    </w:p>
    <w:p>
      <w:r>
        <w:t>And he went to the hospital?</w:t>
      </w:r>
    </w:p>
    <w:p/>
    <w:p>
      <w:r>
        <w:t>[00:06:21.720] - Speaker 1</w:t>
      </w:r>
    </w:p>
    <w:p>
      <w:r>
        <w:t>Yes, he even worked today.</w:t>
      </w:r>
    </w:p>
    <w:p/>
    <w:p>
      <w:r>
        <w:t>[00:06:23.080] - Speaker 2</w:t>
      </w:r>
    </w:p>
    <w:p>
      <w:r>
        <w:t>And he's OK now? Yes, of course.</w:t>
      </w:r>
    </w:p>
    <w:p/>
    <w:p>
      <w:r>
        <w:t>[00:06:25.550] - Speaker 1</w:t>
      </w:r>
    </w:p>
    <w:p>
      <w:r>
        <w:t>He is older than me, by two years. Well, that's fine.</w:t>
      </w:r>
    </w:p>
    <w:p/>
    <w:p>
      <w:r>
        <w:t>[00:06:32.910] - Speaker 2</w:t>
      </w:r>
    </w:p>
    <w:p>
      <w:r>
        <w:t>Well, I don't have any more questions, but do you have more to say about snakes or more knowledge.</w:t>
      </w:r>
    </w:p>
    <w:p/>
    <w:p>
      <w:r>
        <w:t>[00:06:39.300] - Speaker 1</w:t>
      </w:r>
    </w:p>
    <w:p>
      <w:r>
        <w:t>Yes, the care is when walking, no, no. Yes. It is far away, you go there, you have to go with your comb or your stick to keep it away. And now, as I don't leave the house, I'm going to say: What's around here?</w:t>
      </w:r>
    </w:p>
    <w:p/>
    <w:p>
      <w:r>
        <w:t>[00:06:54.320] - Speaker 2</w:t>
      </w:r>
    </w:p>
    <w:p>
      <w:r>
        <w:t>And also for snake bites, it is not advisable to apply a tourniquet, because the blood needs to circulate more. It is not advisable to apply a tourniquet and it is advisable to go to the hospital immediately for antivenom.</w:t>
      </w:r>
    </w:p>
    <w:p/>
    <w:p>
      <w:r>
        <w:t>[00:07:24.580] - Speaker 1</w:t>
      </w:r>
    </w:p>
    <w:p>
      <w:r>
        <w:t>Yes, it's true. You even come here and try to suck the poison out of life. Yes, exactly. Because they say it's like sucking the poison from a snake.</w:t>
      </w:r>
    </w:p>
    <w:p/>
    <w:p>
      <w:r>
        <w:t>[00:07:36.900] - Speaker 2</w:t>
      </w:r>
    </w:p>
    <w:p>
      <w:r>
        <w:t>Yes, exactly. And deal with the antidote too. Yes. Okay, thank you very much. That's all.</w:t>
      </w:r>
    </w:p>
    <w:p/>
    <w:p>
      <w:r>
        <w:t>[00:07:51.260] - Speaker 1</w:t>
      </w:r>
    </w:p>
    <w:p>
      <w:r>
        <w:t>But it seems that you weren't Colombian, you were paisa or you were Me? Yes.</w:t>
      </w:r>
    </w:p>
    <w:p/>
    <w:p>
      <w:r>
        <w:t>[00:07:55.550] - Speaker 2</w:t>
      </w:r>
    </w:p>
    <w:p>
      <w:r>
        <w:t>I'm American, from the United States. Do you have any eggs that are different to Colombian eggs? The accent?</w:t>
      </w:r>
    </w:p>
    <w:p/>
    <w:p>
      <w:r>
        <w:t>[00:08:07.910] - Speaker 1</w:t>
      </w:r>
    </w:p>
    <w:p>
      <w:r>
        <w:t>And to the man from Colina.</w:t>
      </w:r>
    </w:p>
    <w:p/>
    <w:p>
      <w:r>
        <w:t>[00:08:09.340] - Speaker 2</w:t>
      </w:r>
    </w:p>
    <w:p>
      <w:r>
        <w:t>No. Thank you very much.</w:t>
      </w:r>
    </w:p>
    <w:p/>
    <w:p>
      <w:r>
        <w:t>[00:08:15.400] - Speaker 1</w:t>
      </w:r>
    </w:p>
    <w:p>
      <w:r>
        <w:t>Thanks to both of you. How's your Spanish?</w:t>
      </w:r>
    </w:p>
    <w:p/>
    <w:p>
      <w:r>
        <w:t>[00:08:18.290] - Speaker 2</w:t>
      </w:r>
    </w:p>
    <w:p>
      <w:r>
        <w:t>I'm practicing my Spanish, yes.</w:t>
      </w:r>
    </w:p>
    <w:p/>
    <w:p>
      <w:r>
        <w:t xml:space="preserve">Interview 36 2-10-25-05 – Vía Vereda Manzanitas – Cuatro Esquinas </w:t>
      </w:r>
    </w:p>
    <w:p/>
    <w:p>
      <w:r>
        <w:t>[00:00:02.660] - Speaker 2</w:t>
      </w:r>
    </w:p>
    <w:p>
      <w:r>
        <w:t>What is your name?</w:t>
      </w:r>
    </w:p>
    <w:p/>
    <w:p>
      <w:r>
        <w:t>[00:00:06.920] - Speaker 1</w:t>
      </w:r>
    </w:p>
    <w:p>
      <w:r>
        <w:t>Uriel Arias Lozano.</w:t>
      </w:r>
    </w:p>
    <w:p/>
    <w:p>
      <w:r>
        <w:t>[00:00:09.130] - Speaker 2</w:t>
      </w:r>
    </w:p>
    <w:p>
      <w:r>
        <w:t>And you agree to the interview and the recording? Yes, of course. And you? What's your name?</w:t>
      </w:r>
    </w:p>
    <w:p/>
    <w:p>
      <w:r>
        <w:t>[00:00:13.740] - Speaker 3</w:t>
      </w:r>
    </w:p>
    <w:p>
      <w:r>
        <w:t>Liliana Reaños Morales.</w:t>
      </w:r>
    </w:p>
    <w:p/>
    <w:p>
      <w:r>
        <w:t>[00:00:15.570] - Speaker 2</w:t>
      </w:r>
    </w:p>
    <w:p>
      <w:r>
        <w:t>And do you agree with the recording?</w:t>
      </w:r>
    </w:p>
    <w:p/>
    <w:p>
      <w:r>
        <w:t>[00:00:17.680] - Speaker 3</w:t>
      </w:r>
    </w:p>
    <w:p>
      <w:r>
        <w:t>Yes, ma'am.</w:t>
      </w:r>
    </w:p>
    <w:p/>
    <w:p>
      <w:r>
        <w:t>[00:00:18.910] - Speaker 2</w:t>
      </w:r>
    </w:p>
    <w:p>
      <w:r>
        <w:t>Thank you. How old are you?</w:t>
      </w:r>
    </w:p>
    <w:p/>
    <w:p>
      <w:r>
        <w:t>[00:00:22.450] - Speaker 1</w:t>
      </w:r>
    </w:p>
    <w:p>
      <w:r>
        <w:t>I'm 46.</w:t>
      </w:r>
    </w:p>
    <w:p/>
    <w:p>
      <w:r>
        <w:t>[00:00:24.640] - Speaker 3</w:t>
      </w:r>
    </w:p>
    <w:p>
      <w:r>
        <w:t>And you? 49.</w:t>
      </w:r>
    </w:p>
    <w:p/>
    <w:p>
      <w:r>
        <w:t>[00:00:26.490] - Speaker 2</w:t>
      </w:r>
    </w:p>
    <w:p>
      <w:r>
        <w:t>And what do you do, if you work? I'm the administrator of the estate here.</w:t>
      </w:r>
    </w:p>
    <w:p/>
    <w:p>
      <w:r>
        <w:t>[00:00:35.940] - Speaker 3</w:t>
      </w:r>
    </w:p>
    <w:p>
      <w:r>
        <w:t>And I'm called married here.</w:t>
      </w:r>
    </w:p>
    <w:p/>
    <w:p>
      <w:r>
        <w:t>[00:00:38.780] - Speaker 1</w:t>
      </w:r>
    </w:p>
    <w:p>
      <w:r>
        <w:t>She is the boss.</w:t>
      </w:r>
    </w:p>
    <w:p/>
    <w:p>
      <w:r>
        <w:t>[00:00:40.870] - Speaker 2</w:t>
      </w:r>
    </w:p>
    <w:p>
      <w:r>
        <w:t>And are they married or single? They're cohabiting. And how many years have you lived in El Carmen?</w:t>
      </w:r>
    </w:p>
    <w:p/>
    <w:p>
      <w:r>
        <w:t>[00:00:49.340] - Speaker 1</w:t>
      </w:r>
    </w:p>
    <w:p>
      <w:r>
        <w:t>I've only been here six months.</w:t>
      </w:r>
    </w:p>
    <w:p/>
    <w:p>
      <w:r>
        <w:t>[00:00:51.970] - Speaker 2</w:t>
      </w:r>
    </w:p>
    <w:p>
      <w:r>
        <w:t>Six months?</w:t>
      </w:r>
    </w:p>
    <w:p/>
    <w:p>
      <w:r>
        <w:t>[00:00:52.900] - Speaker 1</w:t>
      </w:r>
    </w:p>
    <w:p>
      <w:r>
        <w:t>I'm from Tolima, but I've been here for six months. Okay, good.</w:t>
      </w:r>
    </w:p>
    <w:p/>
    <w:p>
      <w:r>
        <w:t>[00:00:59.070] - Speaker 2</w:t>
      </w:r>
    </w:p>
    <w:p>
      <w:r>
        <w:t>So, do you think it's likely that you'll be bitten by a snake here?</w:t>
      </w:r>
    </w:p>
    <w:p/>
    <w:p>
      <w:r>
        <w:t>[00:01:04.400] - Speaker 1</w:t>
      </w:r>
    </w:p>
    <w:p>
      <w:r>
        <w:t>Yes, of course.</w:t>
      </w:r>
    </w:p>
    <w:p/>
    <w:p>
      <w:r>
        <w:t>[00:01:06.780] - Speaker 2</w:t>
      </w:r>
    </w:p>
    <w:p>
      <w:r>
        <w:t>Why?</w:t>
      </w:r>
    </w:p>
    <w:p/>
    <w:p>
      <w:r>
        <w:t>[00:01:07.960] - Speaker 1</w:t>
      </w:r>
    </w:p>
    <w:p>
      <w:r>
        <w:t>Because there are plenty of snakes here, so you can't be Assured, except that at some point a snake might bite you.</w:t>
      </w:r>
    </w:p>
    <w:p/>
    <w:p>
      <w:r>
        <w:t>[00:01:19.020] - Speaker 2</w:t>
      </w:r>
    </w:p>
    <w:p>
      <w:r>
        <w:t>Yes, okay. And have any of your animals been bitten by a snake? No, none. And do you know how to prevent a snakebite?</w:t>
      </w:r>
    </w:p>
    <w:p/>
    <w:p>
      <w:r>
        <w:t>[00:01:33.760] - Speaker 1</w:t>
      </w:r>
    </w:p>
    <w:p>
      <w:r>
        <w:t>No, not really.</w:t>
      </w:r>
    </w:p>
    <w:p/>
    <w:p>
      <w:r>
        <w:t>[00:01:34.420] - Speaker 2</w:t>
      </w:r>
    </w:p>
    <w:p>
      <w:r>
        <w:t>And how did you prevent it? No. And what would you do if you were bitten by a snake?</w:t>
      </w:r>
    </w:p>
    <w:p/>
    <w:p>
      <w:r>
        <w:t>[00:01:44.500] - Speaker 1</w:t>
      </w:r>
    </w:p>
    <w:p>
      <w:r>
        <w:t>Well, the first thing I would do would be to run to the village, to look for the hospital, that would be the first thing I would do.</w:t>
      </w:r>
    </w:p>
    <w:p/>
    <w:p>
      <w:r>
        <w:t>[00:01:51.240] - Speaker 2</w:t>
      </w:r>
    </w:p>
    <w:p>
      <w:r>
        <w:t>Yes.</w:t>
      </w:r>
    </w:p>
    <w:p/>
    <w:p>
      <w:r>
        <w:t>[00:01:52.760] - Speaker 3</w:t>
      </w:r>
    </w:p>
    <w:p>
      <w:r>
        <w:t>Ask for help. Yes, of course, at the hospital or something, because what else?</w:t>
      </w:r>
    </w:p>
    <w:p/>
    <w:p>
      <w:r>
        <w:t>[00:01:56.950] - Speaker 1</w:t>
      </w:r>
    </w:p>
    <w:p>
      <w:r>
        <w:t>It would be the first thing one would do around here, go to the village, the only thing.</w:t>
      </w:r>
    </w:p>
    <w:p/>
    <w:p>
      <w:r>
        <w:t>[00:02:00.240] - Speaker 3</w:t>
      </w:r>
    </w:p>
    <w:p>
      <w:r>
        <w:t>And as we have found each other, one is already</w:t>
      </w:r>
    </w:p>
    <w:p/>
    <w:p>
      <w:r>
        <w:t>[00:02:06.250] - Speaker 2</w:t>
      </w:r>
    </w:p>
    <w:p>
      <w:r>
        <w:t>And would you go to the El Carmen hospital? Yes, of course. Would you trust the hospital, the El Carmen, to cure a snake bite?</w:t>
      </w:r>
    </w:p>
    <w:p/>
    <w:p>
      <w:r>
        <w:t>[00:02:16.960] - Speaker 1</w:t>
      </w:r>
    </w:p>
    <w:p>
      <w:r>
        <w:t>Well, like in the story, given the circumstances, it's up to you to trust. Because yes, the first thing would be to get there at the hospital and they would arrange or transfer you to the other place where they do have the antidote to prevent amordebre.</w:t>
      </w:r>
    </w:p>
    <w:p/>
    <w:p>
      <w:r>
        <w:t>[00:02:35.410] - Speaker 2</w:t>
      </w:r>
    </w:p>
    <w:p>
      <w:r>
        <w:t>And do you know of any other hospitals that are also outside, Carmen, but close to the Carmen? But close to the Carmen.</w:t>
      </w:r>
    </w:p>
    <w:p/>
    <w:p>
      <w:r>
        <w:t>[00:02:41.300] - Speaker 1</w:t>
      </w:r>
    </w:p>
    <w:p>
      <w:r>
        <w:t>I think Gilardo. Gilardo, okay. Gilardo.</w:t>
      </w:r>
    </w:p>
    <w:p/>
    <w:p>
      <w:r>
        <w:t>[00:02:45.360] - Speaker 2</w:t>
      </w:r>
    </w:p>
    <w:p>
      <w:r>
        <w:t>And where do you feel it is more likely that a snake will bite you? In the house or in the countryside?</w:t>
      </w:r>
    </w:p>
    <w:p/>
    <w:p>
      <w:r>
        <w:t>[00:02:54.810] - Speaker 1</w:t>
      </w:r>
    </w:p>
    <w:p>
      <w:r>
        <w:t>Anywhere, because they sometimes come in the house and in the field too. You're not sure if one of them might bite you at any moment.</w:t>
      </w:r>
    </w:p>
    <w:p/>
    <w:p>
      <w:r>
        <w:t>[00:03:09.090] - Speaker 2</w:t>
      </w:r>
    </w:p>
    <w:p>
      <w:r>
        <w:t>And can you identify poisonous snakes or non-venomous ones?</w:t>
      </w:r>
    </w:p>
    <w:p/>
    <w:p>
      <w:r>
        <w:t>[00:03:14.060] - Speaker 1</w:t>
      </w:r>
    </w:p>
    <w:p>
      <w:r>
        <w:t>Yes, I do.</w:t>
      </w:r>
    </w:p>
    <w:p/>
    <w:p>
      <w:r>
        <w:t>[00:03:15.800] - Speaker 2</w:t>
      </w:r>
    </w:p>
    <w:p>
      <w:r>
        <w:t>How can snakes identify each other?</w:t>
      </w:r>
    </w:p>
    <w:p/>
    <w:p>
      <w:r>
        <w:t>[00:03:19.180] - Speaker 1</w:t>
      </w:r>
    </w:p>
    <w:p>
      <w:r>
        <w:t>Well, now, as this is like, let's say, the size, normally you know the size one. And now there are other ways of identifying them, because you can go on Google with your cell phone and you take a photo and it identifies it itself. So, there are many ways to find out what kind of snake or animal it is. With the cell phone you take a photo of it and the information comes up. Well, I do it. Well, with the one I live with today I had my doubts, but then when I put the cell phone on it, I called. Was it another one?</w:t>
      </w:r>
    </w:p>
    <w:p/>
    <w:p>
      <w:r>
        <w:t>[00:03:58.850] - Speaker 2</w:t>
      </w:r>
    </w:p>
    <w:p>
      <w:r>
        <w:t>Yes, exactly. I blew it up here, yes.</w:t>
      </w:r>
    </w:p>
    <w:p/>
    <w:p>
      <w:r>
        <w:t>[00:04:01.440] - Speaker 1</w:t>
      </w:r>
    </w:p>
    <w:p>
      <w:r>
        <w:t>That's what came out. And poisonous and everything, and of such and such a kind, all that comes out to one of Well, there are several varieties, aren't there? Yes. But here more than anything, that's the one.</w:t>
      </w:r>
    </w:p>
    <w:p/>
    <w:p>
      <w:r>
        <w:t>[00:04:13.110] - Speaker 2</w:t>
      </w:r>
    </w:p>
    <w:p>
      <w:r>
        <w:t>Yes. And do you know what other poisonous snakes there are here?</w:t>
      </w:r>
    </w:p>
    <w:p/>
    <w:p>
      <w:r>
        <w:t>[00:04:19.740] - Speaker 1</w:t>
      </w:r>
    </w:p>
    <w:p>
      <w:r>
        <w:t>Well, that's all I've seen. Now, that's all we've seen. I haven't seen any more of those. I haven't seen any more. Well, the man says there's a tailpiece and a choir, but I haven't seen them. I haven't seen them here. But yes, maybe there are. Maybe there are fewer.</w:t>
      </w:r>
    </w:p>
    <w:p/>
    <w:p>
      <w:r>
        <w:t>[00:04:38.070] - Speaker 3</w:t>
      </w:r>
    </w:p>
    <w:p>
      <w:r>
        <w:t>But yes, we found that size the other day. What size? Which one? Granadilla.</w:t>
      </w:r>
    </w:p>
    <w:p/>
    <w:p>
      <w:r>
        <w:t>[00:04:43.390] - Speaker 1</w:t>
      </w:r>
    </w:p>
    <w:p>
      <w:r>
        <w:t>But that's not it. She says no, but we've seen it. There's also granadilla, one they call granadilla, but that's not it It's brave, but it's not... Poisonous. It's not poisonous.</w:t>
      </w:r>
    </w:p>
    <w:p/>
    <w:p>
      <w:r>
        <w:t>[00:04:53.830] - Speaker 2</w:t>
      </w:r>
    </w:p>
    <w:p>
      <w:r>
        <w:t>And do they know of any cases of snakebite?</w:t>
      </w:r>
    </w:p>
    <w:p/>
    <w:p>
      <w:r>
        <w:t>[00:05:00.560] - Speaker 1</w:t>
      </w:r>
    </w:p>
    <w:p>
      <w:r>
        <w:t>Nearby, I heard a man who was bitten once and I think they moved quickly and if not, I think that the man where they didn't give it quickly, would have died from the colleague's bite. That was just last year.</w:t>
      </w:r>
    </w:p>
    <w:p/>
    <w:p>
      <w:r>
        <w:t>[00:05:18.320] - Speaker 2</w:t>
      </w:r>
    </w:p>
    <w:p>
      <w:r>
        <w:t>And do you know anything about the bite that happened in the field?</w:t>
      </w:r>
    </w:p>
    <w:p/>
    <w:p>
      <w:r>
        <w:t>[00:05:23.700] - Speaker 1</w:t>
      </w:r>
    </w:p>
    <w:p>
      <w:r>
        <w:t>I think so. I think so, it was on the estate.</w:t>
      </w:r>
    </w:p>
    <w:p/>
    <w:p>
      <w:r>
        <w:t>[00:05:28.040] - Speaker 2</w:t>
      </w:r>
    </w:p>
    <w:p>
      <w:r>
        <w:t>And yes, I have no more questions. Do you have anything else to say about your experiences with snakes or your knowledge about snakes?</w:t>
      </w:r>
    </w:p>
    <w:p/>
    <w:p>
      <w:r>
        <w:t>[00:05:43.980] - Speaker 1</w:t>
      </w:r>
    </w:p>
    <w:p>
      <w:r>
        <w:t>Knowledge, yes. I know several, but when it comes to a bite, a sting, I wouldn't know how to treat it in the moment.</w:t>
      </w:r>
    </w:p>
    <w:p/>
    <w:p>
      <w:r>
        <w:t>[00:05:54.120] - Speaker 2</w:t>
      </w:r>
    </w:p>
    <w:p>
      <w:r>
        <w:t>Yes, to avoid snake bites it's a bit difficult because there are a lot of snakes here, but at night it's important to have a light and it's important to look carefully. And in the house too, snakes like a lot of rubbish, it's important to clean the house. And yes, in the countryside it's important to wear boots and trousers too, but as Tulio said, big snakes, adults, can die from your trousers in your boots too. And the most important knowledge or information is if you have a snake bite and need to go to the hospital immediately. And the hospital in El Carmen is not up to standard with antivenoms for snake bites. It's better to go to Espinal, Giradur and Balgue, other larger hospitals outside El Carmen. And it's important not to use a tourniquet either, because the blood needs to circulate. And other methods don't work. The antidote is the only solution, yes. If you are bitten by a snake, it is important to go to the hospital immediately. And yes, yes, that is the information.</w:t>
      </w:r>
    </w:p>
    <w:p/>
    <w:p>
      <w:r>
        <w:t>[00:08:03.543] - Speaker 2</w:t>
      </w:r>
    </w:p>
    <w:p>
      <w:r>
        <w:t>Is there more research into preventing snake bites or dying from snake bites?</w:t>
      </w:r>
    </w:p>
    <w:p/>
    <w:p>
      <w:r>
        <w:t>[00:08:14.890] - Speaker 1</w:t>
      </w:r>
    </w:p>
    <w:p>
      <w:r>
        <w:t>No, let yourself be bitten. I go out, I keep my eyes open and I tell the girl around.</w:t>
      </w:r>
    </w:p>
    <w:p/>
    <w:p>
      <w:r>
        <w:t>[00:08:21.890] - Speaker 3</w:t>
      </w:r>
    </w:p>
    <w:p>
      <w:r>
        <w:t>Because if at the moment, before you are bitten by an insect, I don't tell you to wait, but to start running, because there is nothing else to do at the moment. That prevention.</w:t>
      </w:r>
    </w:p>
    <w:p/>
    <w:p>
      <w:r>
        <w:t>[00:08:31.360] - Speaker 1</w:t>
      </w:r>
    </w:p>
    <w:p>
      <w:r>
        <w:t>Yes, to keep you guessing about where they are. But sometimes they're hidden. I didn't tell you that this morning when I was standing on it and I hadn't realized, the stick like this, as it was at the foot of a tile, my foot was like that. When I looked, I was stepping on the stick and she was there underneath. But she was tiny, she was like this. But she was one size.</w:t>
      </w:r>
    </w:p>
    <w:p/>
    <w:p>
      <w:r>
        <w:t>[00:08:55.980] - Speaker 2</w:t>
      </w:r>
    </w:p>
    <w:p>
      <w:r>
        <w:t>And there she was, curled up there, still. There are many sizes here. Here and there. Many, many, many.</w:t>
      </w:r>
    </w:p>
    <w:p/>
    <w:p>
      <w:r>
        <w:t>[00:09:07.370] - Speaker 1</w:t>
      </w:r>
    </w:p>
    <w:p>
      <w:r>
        <w:t>Be careful. They say there are big ones, but I haven't seen any big ones. I've seen three, but they were small.</w:t>
      </w:r>
    </w:p>
    <w:p/>
    <w:p>
      <w:r>
        <w:t>[00:09:13.960] - Speaker 2</w:t>
      </w:r>
    </w:p>
    <w:p>
      <w:r>
        <w:t>But there is.</w:t>
      </w:r>
    </w:p>
    <w:p/>
    <w:p>
      <w:r>
        <w:t>[00:09:14.720] - Speaker 1</w:t>
      </w:r>
    </w:p>
    <w:p>
      <w:r>
        <w:t>But there are. They say there are some very big ones. Yes, when it's your turn, it's best to be very careful where you walk.</w:t>
      </w:r>
    </w:p>
    <w:p/>
    <w:p>
      <w:r>
        <w:t>[00:09:24.200] - Speaker 2</w:t>
      </w:r>
    </w:p>
    <w:p>
      <w:r>
        <w:t>Exactly.</w:t>
      </w:r>
    </w:p>
    <w:p/>
    <w:p>
      <w:r>
        <w:t>[00:09:24.320] - Speaker 1</w:t>
      </w:r>
    </w:p>
    <w:p>
      <w:r>
        <w:t>It was killed by a cat, a small little cat. A cat killed it.</w:t>
      </w:r>
    </w:p>
    <w:p/>
    <w:p>
      <w:r>
        <w:t>[00:09:30.770] - Speaker 2</w:t>
      </w:r>
    </w:p>
    <w:p>
      <w:r>
        <w:t>Yes.</w:t>
      </w:r>
    </w:p>
    <w:p/>
    <w:p>
      <w:r>
        <w:t xml:space="preserve">Interview 37 2-10-25-06 – Vía Vereda Manzanitas – Cuatro Esquinas </w:t>
      </w:r>
    </w:p>
    <w:p/>
    <w:p>
      <w:r>
        <w:t>[00:00:00.630] - Speaker 2</w:t>
      </w:r>
    </w:p>
    <w:p>
      <w:r>
        <w:t>What is your name?</w:t>
      </w:r>
    </w:p>
    <w:p/>
    <w:p>
      <w:r>
        <w:t>[00:00:02.330] - Speaker 1</w:t>
      </w:r>
    </w:p>
    <w:p>
      <w:r>
        <w:t>Humberto.</w:t>
      </w:r>
    </w:p>
    <w:p/>
    <w:p>
      <w:r>
        <w:t>[00:00:02.780] - Speaker 2</w:t>
      </w:r>
    </w:p>
    <w:p>
      <w:r>
        <w:t>And you agree to the interview and the recording? Yes, of course. And how old are you? 44. And what do you do for a living?</w:t>
      </w:r>
    </w:p>
    <w:p/>
    <w:p>
      <w:r>
        <w:t>[00:00:12.130] - Speaker 1</w:t>
      </w:r>
    </w:p>
    <w:p>
      <w:r>
        <w:t>I work here on the estate. On the estate where? A little house. It's a small cattle farm. And are you married or single?</w:t>
      </w:r>
    </w:p>
    <w:p/>
    <w:p>
      <w:r>
        <w:t>[00:00:21.930] - Speaker 2</w:t>
      </w:r>
    </w:p>
    <w:p>
      <w:r>
        <w:t>No, they're not married.</w:t>
      </w:r>
    </w:p>
    <w:p/>
    <w:p>
      <w:r>
        <w:t>[00:00:23.270] - Speaker 1</w:t>
      </w:r>
    </w:p>
    <w:p>
      <w:r>
        <w:t>And how many years have you lived in El Carmen?</w:t>
      </w:r>
    </w:p>
    <w:p/>
    <w:p>
      <w:r>
        <w:t>[00:00:26.830] - Speaker 2</w:t>
      </w:r>
    </w:p>
    <w:p>
      <w:r>
        <w:t>I've been here at the landfill with Carme for four years now. And do you think it's likely that a snake will bite you here? Of course, 100%.</w:t>
      </w:r>
    </w:p>
    <w:p/>
    <w:p>
      <w:r>
        <w:t>[00:00:37.580] - Speaker 1</w:t>
      </w:r>
    </w:p>
    <w:p>
      <w:r>
        <w:t>And why?</w:t>
      </w:r>
    </w:p>
    <w:p/>
    <w:p>
      <w:r>
        <w:t>[00:00:38.780] - Speaker 2</w:t>
      </w:r>
    </w:p>
    <w:p>
      <w:r>
        <w:t>There is a lot, from what we saw between here and the mountain ranges, where the</w:t>
      </w:r>
    </w:p>
    <w:p/>
    <w:p>
      <w:r>
        <w:t>[00:00:44.370] - Speaker 1</w:t>
      </w:r>
    </w:p>
    <w:p>
      <w:r>
        <w:t>And along that mountain range there is a lot of jungle, virgin forest, and you come across a lot of pastures, mostly small ones, very small. And have any of your animals been bitten by a snake?</w:t>
      </w:r>
    </w:p>
    <w:p/>
    <w:p>
      <w:r>
        <w:t>[00:00:56.340] - Speaker 2</w:t>
      </w:r>
    </w:p>
    <w:p>
      <w:r>
        <w:t>The ones I look after, livestock, mostly.</w:t>
      </w:r>
    </w:p>
    <w:p/>
    <w:p>
      <w:r>
        <w:t>[00:00:59.540] - Speaker 1</w:t>
      </w:r>
    </w:p>
    <w:p>
      <w:r>
        <w:t>We've been bitten here twice, they're dying from the bite of the cuelera. It's always carving, always carving. There are many carvings here. Yes, there's always plenty.</w:t>
      </w:r>
    </w:p>
    <w:p/>
    <w:p>
      <w:r>
        <w:t>[00:01:11.110] - Speaker 2</w:t>
      </w:r>
    </w:p>
    <w:p>
      <w:r>
        <w:t>And do you know how to prevent a snakebite? No, around here we don't know anything. Everyone to the village. Or the one that itches around here, if you manage to get to the village.</w:t>
      </w:r>
    </w:p>
    <w:p/>
    <w:p>
      <w:r>
        <w:t>[00:01:23.880] - Speaker 1</w:t>
      </w:r>
    </w:p>
    <w:p>
      <w:r>
        <w:t>Although yes, people around here, if they start, they always give it a little while. Then, the rest they don't. And what would you do if a snake bit you?</w:t>
      </w:r>
    </w:p>
    <w:p/>
    <w:p>
      <w:r>
        <w:t>[00:01:33.060] - Speaker 2</w:t>
      </w:r>
    </w:p>
    <w:p>
      <w:r>
        <w:t xml:space="preserve">I was once bitten by one, but luckily it wasn't </w:t>
      </w:r>
    </w:p>
    <w:p/>
    <w:p>
      <w:r>
        <w:t>[00:01:37.460] - Speaker 1</w:t>
      </w:r>
    </w:p>
    <w:p>
      <w:r>
        <w:t>And I was really scared. I scared her. No, I had to go to the hospital, but it wasn't poisonous, thank goodness. It was more the fear of one that Yes, of course. So, since then I've been very supportive of all the police.</w:t>
      </w:r>
    </w:p>
    <w:p/>
    <w:p>
      <w:r>
        <w:t>[00:01:54.220] - Speaker 2</w:t>
      </w:r>
    </w:p>
    <w:p>
      <w:r>
        <w:t>Did you go? And did you go to the hospital in El Carmen? In Carmen. And would you trust the hospital, in El Carmen, to cure a bite? There isn't one. There is no counter for In El Carmen you can't find it, you can die, there is no account.</w:t>
      </w:r>
    </w:p>
    <w:p/>
    <w:p>
      <w:r>
        <w:t>[00:02:10.980] - Speaker 1</w:t>
      </w:r>
    </w:p>
    <w:p>
      <w:r>
        <w:t>You can't find the contra. They play to turn two, until they brought it to us to turn two. Or don't send something fast. It's not there. Where I was bitten by a snake at night, it had killed me because it's not that they're not there. In El Carmen you can't find it.</w:t>
      </w:r>
    </w:p>
    <w:p/>
    <w:p>
      <w:r>
        <w:t>[00:02:31.030] - Speaker 2</w:t>
      </w:r>
    </w:p>
    <w:p>
      <w:r>
        <w:t>But, would you go to the hospital in El Carmen if you were dying?</w:t>
      </w:r>
    </w:p>
    <w:p/>
    <w:p>
      <w:r>
        <w:t>[00:02:35.760] - Speaker 1</w:t>
      </w:r>
    </w:p>
    <w:p>
      <w:r>
        <w:t>Yes, of course. Anyway, you have to get them to send it to you later or something like that.</w:t>
      </w:r>
    </w:p>
    <w:p/>
    <w:p>
      <w:r>
        <w:t>[00:02:38.910] - Speaker 2</w:t>
      </w:r>
    </w:p>
    <w:p>
      <w:r>
        <w:t>And also, would you trust others? Yes, in other hospitals.</w:t>
      </w:r>
    </w:p>
    <w:p/>
    <w:p>
      <w:r>
        <w:t>[00:02:47.060] - Speaker 1</w:t>
      </w:r>
    </w:p>
    <w:p>
      <w:r>
        <w:t>Yes, of course.</w:t>
      </w:r>
    </w:p>
    <w:p/>
    <w:p>
      <w:r>
        <w:t>[00:02:48.680] - Speaker 2</w:t>
      </w:r>
    </w:p>
    <w:p>
      <w:r>
        <w:t>And where do you feel it is more likely that a snake will bite you? In the countryside or at home?</w:t>
      </w:r>
    </w:p>
    <w:p/>
    <w:p>
      <w:r>
        <w:t>[00:02:56.980] - Speaker 1</w:t>
      </w:r>
    </w:p>
    <w:p>
      <w:r>
        <w:t>No, in the countryside. Because we spend a lot of time in the countryside, with forests and that. It's also probable in the countryside, much more probable.</w:t>
      </w:r>
    </w:p>
    <w:p/>
    <w:p>
      <w:r>
        <w:t>[00:03:06.380] - Speaker 2</w:t>
      </w:r>
    </w:p>
    <w:p>
      <w:r>
        <w:t>And can you identify poisonous snakes or non-venomous ones?</w:t>
      </w:r>
    </w:p>
    <w:p/>
    <w:p>
      <w:r>
        <w:t>[00:03:12.790] - Speaker 1</w:t>
      </w:r>
    </w:p>
    <w:p>
      <w:r>
        <w:t>Very little. I do know one or two, but not the rest. I don't know much.</w:t>
      </w:r>
    </w:p>
    <w:p/>
    <w:p>
      <w:r>
        <w:t>[00:03:21.940] - Speaker 2</w:t>
      </w:r>
    </w:p>
    <w:p>
      <w:r>
        <w:t>Good afternoon. Good afternoon. But do you know how to identify the sizes?</w:t>
      </w:r>
    </w:p>
    <w:p/>
    <w:p>
      <w:r>
        <w:t>[00:03:27.570] - Speaker 1</w:t>
      </w:r>
    </w:p>
    <w:p>
      <w:r>
        <w:t>Yes, of course. I've already eaten about four or five.</w:t>
      </w:r>
    </w:p>
    <w:p/>
    <w:p>
      <w:r>
        <w:t>[00:03:34.930] - Speaker 2</w:t>
      </w:r>
    </w:p>
    <w:p>
      <w:r>
        <w:t>And do you know of any? Hi. Do you know of any amorous encounters during that time? No, not around here.</w:t>
      </w:r>
    </w:p>
    <w:p/>
    <w:p>
      <w:r>
        <w:t>[00:03:42.000] - Speaker 1</w:t>
      </w:r>
    </w:p>
    <w:p>
      <w:r>
        <w:t>I have lived here several times. And if you need to go to the hospital, is it difficult for you or is it easy? Well, for us it is difficult, but far away. We are far away. And well, here everyone has their motico, it may be old, but they have it, because it's not for a short time because of the people, so they have the motico.</w:t>
      </w:r>
    </w:p>
    <w:p/>
    <w:p>
      <w:r>
        <w:t>[00:04:07.270] - Speaker 2</w:t>
      </w:r>
    </w:p>
    <w:p>
      <w:r>
        <w:t>And do you always have a motorbike for that?</w:t>
      </w:r>
    </w:p>
    <w:p/>
    <w:p>
      <w:r>
        <w:t>[00:04:11.370] - Speaker 1</w:t>
      </w:r>
    </w:p>
    <w:p>
      <w:r>
        <w:t>Yes, here we all mobilize over there, we're all alcoholics, He did everything. He always did it like that. So, he's the boss, but I don't have to have your bike on the tape.</w:t>
      </w:r>
    </w:p>
    <w:p/>
    <w:p>
      <w:r>
        <w:t>[00:04:23.460] - Speaker 2</w:t>
      </w:r>
    </w:p>
    <w:p>
      <w:r>
        <w:t>Well, I don't have any more questions, but do you have anything more to say about being silly or your And is there any kind of behavior about snakes?</w:t>
      </w:r>
    </w:p>
    <w:p/>
    <w:p>
      <w:r>
        <w:t>[00:04:31.670] - Speaker 1</w:t>
      </w:r>
    </w:p>
    <w:p>
      <w:r>
        <w:t>No, don't even think about it.</w:t>
      </w:r>
    </w:p>
    <w:p/>
    <w:p>
      <w:r>
        <w:t>[00:04:33.360] - Speaker 2</w:t>
      </w:r>
    </w:p>
    <w:p>
      <w:r>
        <w:t>Yes.</w:t>
      </w:r>
    </w:p>
    <w:p/>
    <w:p>
      <w:r>
        <w:t>[00:04:33.710] - Speaker 1</w:t>
      </w:r>
    </w:p>
    <w:p>
      <w:r>
        <w:t>I've seen many and I've killed many. Okay, yes. I've killed them. Yes.</w:t>
      </w:r>
    </w:p>
    <w:p/>
    <w:p>
      <w:r>
        <w:t>[00:04:38.820] - Speaker 2</w:t>
      </w:r>
    </w:p>
    <w:p>
      <w:r>
        <w:t>It is important to clean in the house because snakes like garbage.</w:t>
      </w:r>
    </w:p>
    <w:p/>
    <w:p>
      <w:r>
        <w:t>[00:04:44.140] - Speaker 1</w:t>
      </w:r>
    </w:p>
    <w:p>
      <w:r>
        <w:t>The lady here was saying that two or three people here in the house have killed themselves.</w:t>
      </w:r>
    </w:p>
    <w:p/>
    <w:p>
      <w:r>
        <w:t>[00:04:48.100] - Speaker 2</w:t>
      </w:r>
    </w:p>
    <w:p>
      <w:r>
        <w:t>Yes.</w:t>
      </w:r>
    </w:p>
    <w:p/>
    <w:p>
      <w:r>
        <w:t>[00:04:48.770] - Speaker 1</w:t>
      </w:r>
    </w:p>
    <w:p>
      <w:r>
        <w:t>About three. In the rainy season they seek the warmth of houses. Here as now, they look for wherever they look. Yes. Warmth. So, they have met here in the house.</w:t>
      </w:r>
    </w:p>
    <w:p/>
    <w:p>
      <w:r>
        <w:t>[00:05:00.730] - Speaker 2</w:t>
      </w:r>
    </w:p>
    <w:p>
      <w:r>
        <w:t>But yes, you know, it's important to go to the hospital, to check that after a snakebite. And the hospital, the Carmen, doesn't have any antivenoms. No. Giradro, Espinal, Ibagno, they're better.</w:t>
      </w:r>
    </w:p>
    <w:p/>
    <w:p>
      <w:r>
        <w:t>[00:05:19.960] - Speaker 1</w:t>
      </w:r>
    </w:p>
    <w:p>
      <w:r>
        <w:t>Giradro, Espinal, wherever there is a need, yes sir. That's right.</w:t>
      </w:r>
    </w:p>
    <w:p/>
    <w:p>
      <w:r>
        <w:t>[00:05:23.440] - Speaker 2</w:t>
      </w:r>
    </w:p>
    <w:p>
      <w:r>
        <w:t>Yes. Well, thank you very much, that's all I have to say.</w:t>
      </w:r>
    </w:p>
    <w:p/>
    <w:p>
      <w:r>
        <w:t>[00:05:27.730] - Speaker 1</w:t>
      </w:r>
    </w:p>
    <w:p>
      <w:r>
        <w:t>No, to you.</w:t>
      </w:r>
    </w:p>
    <w:p/>
    <w:p>
      <w:r>
        <w:t xml:space="preserve">Interview 38 2-10-25-07 – Vía Vereda Manzanitas – Cuatro Esquinas </w:t>
      </w:r>
    </w:p>
    <w:p/>
    <w:p>
      <w:r>
        <w:t>[00:00:00.280] - Speaker 2</w:t>
      </w:r>
    </w:p>
    <w:p>
      <w:r>
        <w:t>What is your name?</w:t>
      </w:r>
    </w:p>
    <w:p/>
    <w:p>
      <w:r>
        <w:t>[00:00:01.990] - Speaker 1</w:t>
      </w:r>
    </w:p>
    <w:p>
      <w:r>
        <w:t>Dairo Antonio Castillo Mejía.</w:t>
      </w:r>
    </w:p>
    <w:p/>
    <w:p>
      <w:r>
        <w:t>[00:00:04.780] - Speaker 2</w:t>
      </w:r>
    </w:p>
    <w:p>
      <w:r>
        <w:t>And how old are you? 51. And what do you do?</w:t>
      </w:r>
    </w:p>
    <w:p/>
    <w:p>
      <w:r>
        <w:t>[00:00:13.940] - Speaker 1</w:t>
      </w:r>
    </w:p>
    <w:p>
      <w:r>
        <w:t>I work here.</w:t>
      </w:r>
    </w:p>
    <w:p/>
    <w:p>
      <w:r>
        <w:t>[00:00:15.760] - Speaker 2</w:t>
      </w:r>
    </w:p>
    <w:p>
      <w:r>
        <w:t>And are you married or single? Single. And do you have children?</w:t>
      </w:r>
    </w:p>
    <w:p/>
    <w:p>
      <w:r>
        <w:t>[00:00:23.610] - Speaker 1</w:t>
      </w:r>
    </w:p>
    <w:p>
      <w:r>
        <w:t>Two.</w:t>
      </w:r>
    </w:p>
    <w:p/>
    <w:p>
      <w:r>
        <w:t>[00:00:23.940] - Speaker 2</w:t>
      </w:r>
    </w:p>
    <w:p>
      <w:r>
        <w:t>And how many years have you lived in El Carmen?</w:t>
      </w:r>
    </w:p>
    <w:p/>
    <w:p>
      <w:r>
        <w:t>[00:00:28.680] - Speaker 1</w:t>
      </w:r>
    </w:p>
    <w:p>
      <w:r>
        <w:t>About 30, I think.</w:t>
      </w:r>
    </w:p>
    <w:p/>
    <w:p>
      <w:r>
        <w:t>[00:00:30.500] - Speaker 2</w:t>
      </w:r>
    </w:p>
    <w:p>
      <w:r>
        <w:t>30. And do you think it's likely that you'll be bitten by a snake here?</w:t>
      </w:r>
    </w:p>
    <w:p/>
    <w:p>
      <w:r>
        <w:t>[00:00:38.400] - Speaker 1</w:t>
      </w:r>
    </w:p>
    <w:p>
      <w:r>
        <w:t>The odds are yes, but let's say no, because imagine, in today's shitty world, he can't stand the other guy.</w:t>
      </w:r>
    </w:p>
    <w:p/>
    <w:p>
      <w:r>
        <w:t>[00:00:49.120] - Speaker 2</w:t>
      </w:r>
    </w:p>
    <w:p>
      <w:r>
        <w:t>Do you think it's probable because there are lots of snakes here?</w:t>
      </w:r>
    </w:p>
    <w:p/>
    <w:p>
      <w:r>
        <w:t>[00:00:54.260] - Speaker 1</w:t>
      </w:r>
    </w:p>
    <w:p>
      <w:r>
        <w:t>Around here, there's hardly any. Here in the Disorder, I can hardly see, no.</w:t>
      </w:r>
    </w:p>
    <w:p/>
    <w:p>
      <w:r>
        <w:t>[00:00:58.200] - Speaker 2</w:t>
      </w:r>
    </w:p>
    <w:p>
      <w:r>
        <w:t>No? Very few. And have any of your animals been bitten by a snake?</w:t>
      </w:r>
    </w:p>
    <w:p/>
    <w:p>
      <w:r>
        <w:t>[00:01:06.340] - Speaker 1</w:t>
      </w:r>
    </w:p>
    <w:p>
      <w:r>
        <w:t>Not that I know of.</w:t>
      </w:r>
    </w:p>
    <w:p/>
    <w:p>
      <w:r>
        <w:t>[00:01:09.260] - Speaker 2</w:t>
      </w:r>
    </w:p>
    <w:p>
      <w:r>
        <w:t>And do you know how to prevent a snakebite?</w:t>
      </w:r>
    </w:p>
    <w:p/>
    <w:p>
      <w:r>
        <w:t>[00:01:13.890] - Speaker 1</w:t>
      </w:r>
    </w:p>
    <w:p>
      <w:r>
        <w:t>Nothing.</w:t>
      </w:r>
    </w:p>
    <w:p/>
    <w:p>
      <w:r>
        <w:t>[00:01:15.750] - Speaker 2</w:t>
      </w:r>
    </w:p>
    <w:p>
      <w:r>
        <w:t>And what would you do if you were bitten by a snake here?</w:t>
      </w:r>
    </w:p>
    <w:p/>
    <w:p>
      <w:r>
        <w:t>[00:01:22.440] - Speaker 1</w:t>
      </w:r>
    </w:p>
    <w:p>
      <w:r>
        <w:t>Well, I went to the doctor's at one, because it's my turn.</w:t>
      </w:r>
    </w:p>
    <w:p/>
    <w:p>
      <w:r>
        <w:t>[00:01:26.090] - Speaker 2</w:t>
      </w:r>
    </w:p>
    <w:p>
      <w:r>
        <w:t>Which doctor? Which hospital?</w:t>
      </w:r>
    </w:p>
    <w:p/>
    <w:p>
      <w:r>
        <w:t>[00:01:28.470] - Speaker 1</w:t>
      </w:r>
    </w:p>
    <w:p>
      <w:r>
        <w:t>To the hospital, El Carmen. El Carmen?</w:t>
      </w:r>
    </w:p>
    <w:p/>
    <w:p>
      <w:r>
        <w:t>[00:01:30.820] - Speaker 2</w:t>
      </w:r>
    </w:p>
    <w:p>
      <w:r>
        <w:t>And would you trust the hospital in Carmen to cure a snake bite?</w:t>
      </w:r>
    </w:p>
    <w:p/>
    <w:p>
      <w:r>
        <w:t>[00:01:37.030] - Speaker 1</w:t>
      </w:r>
    </w:p>
    <w:p>
      <w:r>
        <w:t>Well, let's say yes, of course, because where I come from there are lots of quack healers that you ask for a Then, just like that, they cure you.</w:t>
      </w:r>
    </w:p>
    <w:p/>
    <w:p>
      <w:r>
        <w:t>[00:01:47.600] - Speaker 2</w:t>
      </w:r>
    </w:p>
    <w:p>
      <w:r>
        <w:t>Would you also trust other hospitals outside, near Carmen?</w:t>
      </w:r>
    </w:p>
    <w:p/>
    <w:p>
      <w:r>
        <w:t>[00:01:54.150] - Speaker 1</w:t>
      </w:r>
    </w:p>
    <w:p>
      <w:r>
        <w:t>Yes, of course.</w:t>
      </w:r>
    </w:p>
    <w:p/>
    <w:p>
      <w:r>
        <w:t>[00:01:55.550] - Speaker 2</w:t>
      </w:r>
    </w:p>
    <w:p>
      <w:r>
        <w:t>And where do you feel it is more likely to bite you, in the country or at home?</w:t>
      </w:r>
    </w:p>
    <w:p/>
    <w:p>
      <w:r>
        <w:t>[00:02:09.020] - Speaker 1</w:t>
      </w:r>
    </w:p>
    <w:p>
      <w:r>
        <w:t>Look, it's weird, because I find the schoolgirl busier at home than in the bush. It's easier for one to go out the door and find her there. On the other hand, one in the bush, almost very little.</w:t>
      </w:r>
    </w:p>
    <w:p/>
    <w:p>
      <w:r>
        <w:t>[00:02:25.090] - Speaker 2</w:t>
      </w:r>
    </w:p>
    <w:p>
      <w:r>
        <w:t>Can you identify poisonous and non-poisonous snakes?</w:t>
      </w:r>
    </w:p>
    <w:p/>
    <w:p>
      <w:r>
        <w:t>[00:02:30.670] - Speaker 1</w:t>
      </w:r>
    </w:p>
    <w:p>
      <w:r>
        <w:t>Yes, of course.</w:t>
      </w:r>
    </w:p>
    <w:p/>
    <w:p>
      <w:r>
        <w:t>[00:02:31.790] - Speaker 2</w:t>
      </w:r>
    </w:p>
    <w:p>
      <w:r>
        <w:t>How can poisonous creatures, snakes, be identified?</w:t>
      </w:r>
    </w:p>
    <w:p/>
    <w:p>
      <w:r>
        <w:t>[00:02:36.330] - Speaker 1</w:t>
      </w:r>
    </w:p>
    <w:p>
      <w:r>
        <w:t>More than anything, you more or less know which ones are poisonous. Around here there are more than anything, two kinds of culera is poisonous, right?</w:t>
      </w:r>
    </w:p>
    <w:p/>
    <w:p>
      <w:r>
        <w:t>[00:02:46.230] - Speaker 2</w:t>
      </w:r>
    </w:p>
    <w:p>
      <w:r>
        <w:t>Yes, which snakes here are poisonous?</w:t>
      </w:r>
    </w:p>
    <w:p/>
    <w:p>
      <w:r>
        <w:t>[00:02:48.060] - Speaker 1</w:t>
      </w:r>
    </w:p>
    <w:p>
      <w:r>
        <w:t>The ones called X and the other one is what? The Corale? Yes. Something like that.</w:t>
      </w:r>
    </w:p>
    <w:p/>
    <w:p>
      <w:r>
        <w:t>[00:02:58.090] - Speaker 2</w:t>
      </w:r>
    </w:p>
    <w:p>
      <w:r>
        <w:t>And the Stonewomen too. And do you know of a case of a black snake helping a woman?</w:t>
      </w:r>
    </w:p>
    <w:p/>
    <w:p>
      <w:r>
        <w:t>[00:03:06.940] - Speaker 1</w:t>
      </w:r>
    </w:p>
    <w:p>
      <w:r>
        <w:t>When I was on the coast, yes, many cases. Here almost none. But I didn't see how that process went, yes. On the other hand, there I did see two guys who got stung.</w:t>
      </w:r>
    </w:p>
    <w:p/>
    <w:p>
      <w:r>
        <w:t>[00:03:18.960] - Speaker 2</w:t>
      </w:r>
    </w:p>
    <w:p>
      <w:r>
        <w:t>Where on the coast?</w:t>
      </w:r>
    </w:p>
    <w:p/>
    <w:p>
      <w:r>
        <w:t>[00:03:21.060] - Speaker 1</w:t>
      </w:r>
    </w:p>
    <w:p>
      <w:r>
        <w:t>In Córdoba. Where? Córdoba.</w:t>
      </w:r>
    </w:p>
    <w:p/>
    <w:p>
      <w:r>
        <w:t>[00:03:26.090] - Speaker 2</w:t>
      </w:r>
    </w:p>
    <w:p>
      <w:r>
        <w:t>And I have no more questions. Do you have more to say about snakes or your experiences?</w:t>
      </w:r>
    </w:p>
    <w:p/>
    <w:p>
      <w:r>
        <w:t>[00:03:34.600] - Speaker 1</w:t>
      </w:r>
    </w:p>
    <w:p>
      <w:r>
        <w:t>No. Not much experience with snakes. Yes. Well, once when I was young, I got a fright. Yes, of course. They sent me a big one, a bit like from here, from here to the door. We're going to fall about five meters across Tulio.</w:t>
      </w:r>
    </w:p>
    <w:p/>
    <w:p>
      <w:r>
        <w:t>[00:03:52.080] - Speaker 2</w:t>
      </w:r>
    </w:p>
    <w:p>
      <w:r>
        <w:t>Was it a size?</w:t>
      </w:r>
    </w:p>
    <w:p/>
    <w:p>
      <w:r>
        <w:t>[00:03:53.410] - Speaker 1</w:t>
      </w:r>
    </w:p>
    <w:p>
      <w:r>
        <w:t>Three sizes. Three sizes. But it was thick and my feet went through, like this. I arrived, I was working on a farm. I arrived at the farm that I arrived yellow, white, I black, I was white, man. And that, I was throwing up and everything. The shock, I think I was scared, what else? The lady told me: It could be that the hill stung you. No, it didn't sting me. I was throwing up. They gave me half, but that's great. I was out of it, I was about 15 years old.</w:t>
      </w:r>
    </w:p>
    <w:p/>
    <w:p>
      <w:r>
        <w:t>[00:04:19.570] - Speaker 2</w:t>
      </w:r>
    </w:p>
    <w:p>
      <w:r>
        <w:t>That's the only thing. In this house, here. No, there. On another property.</w:t>
      </w:r>
    </w:p>
    <w:p/>
    <w:p>
      <w:r>
        <w:t>[00:04:25.650] - Speaker 1</w:t>
      </w:r>
    </w:p>
    <w:p>
      <w:r>
        <w:t>On the coast, like me.</w:t>
      </w:r>
    </w:p>
    <w:p/>
    <w:p>
      <w:r>
        <w:t>[00:04:27.130] - Speaker 2</w:t>
      </w:r>
    </w:p>
    <w:p>
      <w:r>
        <w:t>On the coast.</w:t>
      </w:r>
    </w:p>
    <w:p/>
    <w:p>
      <w:r>
        <w:t>[00:04:28.530] - Speaker 1</w:t>
      </w:r>
    </w:p>
    <w:p>
      <w:r>
        <w:t>In And also for snakebites it is important to go to the right hospital after a snakebite AND because hospital antidotes are the only solutions for snakebites. Yes, of course.</w:t>
      </w:r>
    </w:p>
    <w:p/>
    <w:p>
      <w:r>
        <w:t>[00:04:58.320] - Speaker 2</w:t>
      </w:r>
    </w:p>
    <w:p>
      <w:r>
        <w:t>And don't make toniquetes, those are bad. And the hospital in Carmen doesn't usually have the antidote. The hospitals in Gilado Espinal and Baguet do. But that's it. Thank you very much for your time. You're welcome.</w:t>
      </w:r>
    </w:p>
    <w:p/>
    <w:p>
      <w:r>
        <w:t xml:space="preserve">Interview 39 2-10-25-08 – Vía Vereda Manzanitas – Cuatro Esquinas </w:t>
      </w:r>
    </w:p>
    <w:p/>
    <w:p>
      <w:r>
        <w:t>[00:00:01.590] - Speaker 2</w:t>
      </w:r>
    </w:p>
    <w:p>
      <w:r>
        <w:t>And what is your name?</w:t>
      </w:r>
    </w:p>
    <w:p/>
    <w:p>
      <w:r>
        <w:t>[00:00:03.240] - Speaker 1</w:t>
      </w:r>
    </w:p>
    <w:p>
      <w:r>
        <w:t>José Eroca.</w:t>
      </w:r>
    </w:p>
    <w:p/>
    <w:p>
      <w:r>
        <w:t>[00:00:04.320] - Speaker 2</w:t>
      </w:r>
    </w:p>
    <w:p>
      <w:r>
        <w:t>And how old are you?</w:t>
      </w:r>
    </w:p>
    <w:p/>
    <w:p>
      <w:r>
        <w:t>[00:00:06.020] - Speaker 1</w:t>
      </w:r>
    </w:p>
    <w:p>
      <w:r>
        <w:t>47.</w:t>
      </w:r>
    </w:p>
    <w:p/>
    <w:p>
      <w:r>
        <w:t>[00:00:07.520] - Speaker 2</w:t>
      </w:r>
    </w:p>
    <w:p>
      <w:r>
        <w:t>And what do you do for a living?</w:t>
      </w:r>
    </w:p>
    <w:p/>
    <w:p>
      <w:r>
        <w:t>[00:00:09.830] - Speaker 1</w:t>
      </w:r>
    </w:p>
    <w:p>
      <w:r>
        <w:t>In various official documents.</w:t>
      </w:r>
    </w:p>
    <w:p/>
    <w:p>
      <w:r>
        <w:t>[00:00:11.590] - Speaker 2</w:t>
      </w:r>
    </w:p>
    <w:p>
      <w:r>
        <w:t>Are you married or single?</w:t>
      </w:r>
    </w:p>
    <w:p/>
    <w:p>
      <w:r>
        <w:t>[00:00:13.790] - Speaker 1</w:t>
      </w:r>
    </w:p>
    <w:p>
      <w:r>
        <w:t>In a common-law relationship.</w:t>
      </w:r>
    </w:p>
    <w:p/>
    <w:p>
      <w:r>
        <w:t>[00:00:15.340] - Speaker 2</w:t>
      </w:r>
    </w:p>
    <w:p>
      <w:r>
        <w:t>And how many years have you lived in Carmen?</w:t>
      </w:r>
    </w:p>
    <w:p/>
    <w:p>
      <w:r>
        <w:t>[00:00:19.230] - Speaker 1</w:t>
      </w:r>
    </w:p>
    <w:p>
      <w:r>
        <w:t>One year and three months.</w:t>
      </w:r>
    </w:p>
    <w:p/>
    <w:p>
      <w:r>
        <w:t>[00:00:24.400] - Speaker 2</w:t>
      </w:r>
    </w:p>
    <w:p>
      <w:r>
        <w:t>So, do you think it's likely that you'll get bitten by a snake here?</w:t>
      </w:r>
    </w:p>
    <w:p/>
    <w:p>
      <w:r>
        <w:t>[00:00:30.080] - Speaker 1</w:t>
      </w:r>
    </w:p>
    <w:p>
      <w:r>
        <w:t>Sure, here and anywhere else.</w:t>
      </w:r>
    </w:p>
    <w:p/>
    <w:p>
      <w:r>
        <w:t>[00:00:32.860] - Speaker 2</w:t>
      </w:r>
    </w:p>
    <w:p>
      <w:r>
        <w:t>Yes. And why is that?</w:t>
      </w:r>
    </w:p>
    <w:p/>
    <w:p>
      <w:r>
        <w:t>[00:00:36.170] - Speaker 1</w:t>
      </w:r>
    </w:p>
    <w:p>
      <w:r>
        <w:t>Well, because everything outside the city, and even in the city, animals always wander around, by instinct. Maybe even more here, because it's humid, it's warm, and there are a lot of forests, which is where they live most. Exactly, yes. The danger is finding them and stepping on them, not seeing them and stepping on them.</w:t>
      </w:r>
    </w:p>
    <w:p/>
    <w:p>
      <w:r>
        <w:t>[00:01:00.080] - Speaker 2</w:t>
      </w:r>
    </w:p>
    <w:p>
      <w:r>
        <w:t>And have any of your animals ever been bitten by a snake?</w:t>
      </w:r>
    </w:p>
    <w:p/>
    <w:p>
      <w:r>
        <w:t>[00:01:07.510] - Speaker 1</w:t>
      </w:r>
    </w:p>
    <w:p>
      <w:r>
        <w:t>No, not that I know of.</w:t>
      </w:r>
    </w:p>
    <w:p/>
    <w:p>
      <w:r>
        <w:t>[00:01:09.790] - Speaker 2</w:t>
      </w:r>
    </w:p>
    <w:p>
      <w:r>
        <w:t>And do you know how to prevent a snake bite?</w:t>
      </w:r>
    </w:p>
    <w:p/>
    <w:p>
      <w:r>
        <w:t>[00:01:14.960] - Speaker 1</w:t>
      </w:r>
    </w:p>
    <w:p>
      <w:r>
        <w:t>Let's see, what should I tell them? The only thing I know is that if one bites you, I mean, if I notice it and I know the animal, I know its name, with the name, I can go, I can get transportation in an instant and go to the hospital and they'll give you the anti-venom serum. That's all I know about it. Knowledge, right? But the rest Because there are many who say that if you get bitten by a snake, you should cut it, squeeze it, get the poison out, and I don't know what else, but the truth is I've never done it and I've never seen it done.</w:t>
      </w:r>
    </w:p>
    <w:p/>
    <w:p>
      <w:r>
        <w:t>[00:01:58.630] - Speaker 2</w:t>
      </w:r>
    </w:p>
    <w:p>
      <w:r>
        <w:t>And before a snake bite, do you know how to avoid snakes or prevent snake bites?</w:t>
      </w:r>
    </w:p>
    <w:p/>
    <w:p>
      <w:r>
        <w:t>[00:02:10.290] - Speaker 1</w:t>
      </w:r>
    </w:p>
    <w:p>
      <w:r>
        <w:t>Well, my grandparents used to tell me that to keep an animal, like a snake, from coming near you, you had to Tobacco, they say that tobacco scares them away, I don't know what. There are many superstitions. Others say that when that happens, you sprinkle sulfur around the house and that will keep them away. That's what I've heard, but I've never tried it, so I don't know if it works.</w:t>
      </w:r>
    </w:p>
    <w:p/>
    <w:p>
      <w:r>
        <w:t>[00:02:46.380] - Speaker 2</w:t>
      </w:r>
    </w:p>
    <w:p>
      <w:r>
        <w:t>And what would you do if a snake bit you?</w:t>
      </w:r>
    </w:p>
    <w:p/>
    <w:p>
      <w:r>
        <w:t>[00:02:52.010] - Speaker 1</w:t>
      </w:r>
    </w:p>
    <w:p>
      <w:r>
        <w:t>What would you do if a snake bit you? Well, probably the first thing to do, what they say you should do, is to stop the poison from spreading. Let's say it bit you on the foot, then you have to make a bandage, not too tight. And if you have a means of transportation, get someone to take you to a doctor, because a snake bite is complicated. You can't treat it yourself, and neither can anyone else. So you have to go to the doctor.</w:t>
      </w:r>
    </w:p>
    <w:p/>
    <w:p>
      <w:r>
        <w:t>[00:03:27.420] - Speaker 2</w:t>
      </w:r>
    </w:p>
    <w:p>
      <w:r>
        <w:t>And which doctor? In El Carmen?</w:t>
      </w:r>
    </w:p>
    <w:p/>
    <w:p>
      <w:r>
        <w:t>[00:03:30.310] - Speaker 1</w:t>
      </w:r>
    </w:p>
    <w:p>
      <w:r>
        <w:t>In El Carmen, to the hospital.</w:t>
      </w:r>
    </w:p>
    <w:p/>
    <w:p>
      <w:r>
        <w:t>[00:03:32.540] - Speaker 2</w:t>
      </w:r>
    </w:p>
    <w:p>
      <w:r>
        <w:t>And would you trust the hospital in Carmen to treat a snake bite?</w:t>
      </w:r>
    </w:p>
    <w:p/>
    <w:p>
      <w:r>
        <w:t>[00:03:39.190] - Speaker 1</w:t>
      </w:r>
    </w:p>
    <w:p>
      <w:r>
        <w:t>Well, presumably because they have antivenom. They have to have antivenom, don't they? There isn't any in Carmen.</w:t>
      </w:r>
    </w:p>
    <w:p/>
    <w:p>
      <w:r>
        <w:t>[00:03:45.920] - Speaker 2</w:t>
      </w:r>
    </w:p>
    <w:p>
      <w:r>
        <w:t>No, there isn't. There isn't.</w:t>
      </w:r>
    </w:p>
    <w:p/>
    <w:p>
      <w:r>
        <w:t>[00:03:48.720] - Speaker 1</w:t>
      </w:r>
    </w:p>
    <w:p>
      <w:r>
        <w:t>So, you die. You die there because here, here, let me tell you: And the worst thing is that snake bites are not all the same. Because, for example, the most ferocious snake I've ever seen in Ferocious, ferocious, the rattlesnake. The one that makes...</w:t>
      </w:r>
    </w:p>
    <w:p/>
    <w:p>
      <w:r>
        <w:t>[00:04:13.310] - Speaker 2</w:t>
      </w:r>
    </w:p>
    <w:p>
      <w:r>
        <w:t>That one, that one is very fierce.</w:t>
      </w:r>
    </w:p>
    <w:p/>
    <w:p>
      <w:r>
        <w:t>[00:04:14.340] - Speaker 1</w:t>
      </w:r>
    </w:p>
    <w:p>
      <w:r>
        <w:t>It bites you and itches, and you leave it for half an hour. In half an hour, whatever you can walk and see, after half an hour, the light goes out of your eyes and you can no longer see. The first thing it attacks is And it attacks your heart little by little, it attacks you little by little, but your vision goes away. Because I saw a man who was bitten here in Tolemaida, I was working in Tolemaida, and the man came to do a... He came to... He was, I don't know, he came from another country and came to see if there were rattles in Tolemaida, and they told him, "There are some here." And he asked for an authorized permit and they signed it and he went in to look for something, I don't know what, and damn it, he was looking and looking, and he was looking, and then he found one and bit it. And he managed to walk for half an hour. He says he managed to walk for half an hour.</w:t>
      </w:r>
    </w:p>
    <w:p/>
    <w:p>
      <w:r>
        <w:t>[00:05:11.447] - Speaker 1</w:t>
      </w:r>
    </w:p>
    <w:p>
      <w:r>
        <w:t>And he arrived and left and he was shouting there, he said: "I couldn't see, the light went out," he said: "I couldn't see anything, nothing, nothing, nothing, dark, dark, dark."</w:t>
      </w:r>
    </w:p>
    <w:p/>
    <w:p>
      <w:r>
        <w:t>[00:05:23.520] - Speaker 1</w:t>
      </w:r>
    </w:p>
    <w:p>
      <w:r>
        <w:t>He said: And I shouted: Help, help me, help me, a snake bit me. He said: A soldier, what happened? Or whoever heard me. And he said: What happened? No, a snake bit me, a snake bit me. What kind of snake? A rattlesnake. He said, 'Get it out of me quickly, I need to be taken to the clinic. They took him out in a car, put him in and drove him away. There they gave him antivenom and after a moment he started vomiting, which was to get the poison out. I mean, I kind of understand that. But like I said, if you get bitten, that's it. I don't know what they told him, that you need a bandage and this and that, but the poison will keep flowing because it goes straight into the bloodstream.</w:t>
      </w:r>
    </w:p>
    <w:p/>
    <w:p>
      <w:r>
        <w:t>[00:06:11.550] - Speaker 2</w:t>
      </w:r>
    </w:p>
    <w:p>
      <w:r>
        <w:t>And well, do you also trust the other hospitals around Carmen to treat the dying?</w:t>
      </w:r>
    </w:p>
    <w:p/>
    <w:p>
      <w:r>
        <w:t>[00:06:24.970] - Speaker 1</w:t>
      </w:r>
    </w:p>
    <w:p>
      <w:r>
        <w:t>Let's say that in this case, as far as I know, he's the only one who would do it, because I know he played the hero in Enteofílico, on the way there, I would trust him. I don't know if they have him in Melgar or maybe in Girardot. The problem is that, as we're talking here, it's the following. The problem is that maybe here in Carmen there aren't any, because they say: No, around here, snakes don't bite. And here, if it bites you, it's because you're bothering it. And often they don't know that there are people here and they should know, because it's very important.</w:t>
      </w:r>
    </w:p>
    <w:p/>
    <w:p>
      <w:r>
        <w:t>[00:07:04.080] - Speaker 2</w:t>
      </w:r>
    </w:p>
    <w:p>
      <w:r>
        <w:t>And yes, where do you feel you are more likely to be bitten by a snake? In the countryside or at home?</w:t>
      </w:r>
    </w:p>
    <w:p/>
    <w:p>
      <w:r>
        <w:t>[00:07:13.110] - Speaker 1</w:t>
      </w:r>
    </w:p>
    <w:p>
      <w:r>
        <w:t>Possibilities. And equal ones. They can be equal. Because in the countryside, if you go out and walk and suddenly you don't see it and it bites you. At home, sometimes they come in, because we've killed them there in the house. I've already killed them practically to get into the room. And it's pure carving. I've killed them there. Where I am now, I've already killed about six or seven. Even though I always have them and I burn the trash, I burn tires, they say that with the tire, the smoke from the tire runs and I don't know what else. There are so many things they tell you. You also fumigate, sometimes you fumigate to clean, because the cleaner it is, the less the animal is around, because it lives in the humidity, on the ground, in the dirt, the leaves. That's where they hide the most, among the leaves.</w:t>
      </w:r>
    </w:p>
    <w:p/>
    <w:p>
      <w:r>
        <w:t>[00:08:14.150] - Speaker 2</w:t>
      </w:r>
    </w:p>
    <w:p>
      <w:r>
        <w:t>Do you know how to identify poisonous snakes or venomous snakes? Yes. How do you identify them?</w:t>
      </w:r>
    </w:p>
    <w:p/>
    <w:p>
      <w:r>
        <w:t>[00:08:22.150] - Speaker 1</w:t>
      </w:r>
    </w:p>
    <w:p>
      <w:r>
        <w:t>By their color. By their color, and they can also be identified. Often, you can identify a fierce snake by its head.</w:t>
      </w:r>
    </w:p>
    <w:p/>
    <w:p>
      <w:r>
        <w:t>[00:08:40.900] - Speaker 2</w:t>
      </w:r>
    </w:p>
    <w:p>
      <w:r>
        <w:t>Do you know of any other cases of snake bites?</w:t>
      </w:r>
    </w:p>
    <w:p/>
    <w:p>
      <w:r>
        <w:t>[00:08:46.040] - Speaker 1</w:t>
      </w:r>
    </w:p>
    <w:p>
      <w:r>
        <w:t>No.</w:t>
      </w:r>
    </w:p>
    <w:p/>
    <w:p>
      <w:r>
        <w:t>[00:08:46.630] - Speaker 2</w:t>
      </w:r>
    </w:p>
    <w:p>
      <w:r>
        <w:t>No, okay. Well, I don't have any more questions. Do you have anything else to say about snakes or your experiences?</w:t>
      </w:r>
    </w:p>
    <w:p/>
    <w:p>
      <w:r>
        <w:t>[00:08:55.590] - Speaker 1</w:t>
      </w:r>
    </w:p>
    <w:p>
      <w:r>
        <w:t>No, I was going to ask you. You tell me that if I were suddenly bitten by a snake, what would I do, right? Well, I'm asking you. In this case, what would you advise me to do? What point would you give me to tell me: Do this, do that? So, I'm asking you: Would you tell me what to do? Let's say it bit me. Let's say that in this case I'm lying down and it came and bang. Because of that, it bit me here. What do I do there? What am I going to do?</w:t>
      </w:r>
    </w:p>
    <w:p/>
    <w:p>
      <w:r>
        <w:t>[00:09:27.760] - Speaker 2</w:t>
      </w:r>
    </w:p>
    <w:p>
      <w:r>
        <w:t>It is important to go to the hospital immediately. The hospital in Carmen does not have the antidote, but it is possible. You need to go to the hospital in Carmen for a Refer.</w:t>
      </w:r>
    </w:p>
    <w:p/>
    <w:p>
      <w:r>
        <w:t>[00:09:52.270] - Speaker 1</w:t>
      </w:r>
    </w:p>
    <w:p>
      <w:r>
        <w:t>Forward.</w:t>
      </w:r>
    </w:p>
    <w:p/>
    <w:p>
      <w:r>
        <w:t>[00:09:52.810] - Speaker 2</w:t>
      </w:r>
    </w:p>
    <w:p>
      <w:r>
        <w:t>Refer, referrals. Referrals, yes.</w:t>
      </w:r>
    </w:p>
    <w:p/>
    <w:p>
      <w:r>
        <w:t>[00:09:54.440] - Speaker 1</w:t>
      </w:r>
    </w:p>
    <w:p>
      <w:r>
        <w:t>Wherever you have them. Yes.</w:t>
      </w:r>
    </w:p>
    <w:p/>
    <w:p>
      <w:r>
        <w:t>[00:09:56.680] - Speaker 2</w:t>
      </w:r>
    </w:p>
    <w:p>
      <w:r>
        <w:t>But the hospital is in Melgar y Baguet, Girardot, Espinal. They have the antroids.</w:t>
      </w:r>
    </w:p>
    <w:p/>
    <w:p>
      <w:r>
        <w:t>[00:10:05.530] - Speaker 1</w:t>
      </w:r>
    </w:p>
    <w:p>
      <w:r>
        <w:t>You can keep them there.</w:t>
      </w:r>
    </w:p>
    <w:p/>
    <w:p>
      <w:r>
        <w:t>[00:10:06.840] - Speaker 2</w:t>
      </w:r>
    </w:p>
    <w:p>
      <w:r>
        <w:t>Yes. And tourniquets are also bad because they prevent blood from circulating in your body. Don't use a tourniquet, just go straight to the hospital.</w:t>
      </w:r>
    </w:p>
    <w:p/>
    <w:p>
      <w:r>
        <w:t>[00:10:30.280] - Speaker 1</w:t>
      </w:r>
    </w:p>
    <w:p>
      <w:r>
        <w:t>Yes, suggestions.</w:t>
      </w:r>
    </w:p>
    <w:p/>
    <w:p>
      <w:r>
        <w:t>[00:10:34.280] - Speaker 2</w:t>
      </w:r>
    </w:p>
    <w:p>
      <w:r>
        <w:t>Yes. Well, ready? Anything else to say? No. Okay. Thank you very much. Okay.</w:t>
      </w:r>
    </w:p>
    <w:p/>
    <w:p>
      <w:r>
        <w:t xml:space="preserve">Interview 40 2-10-25-09 – Vía Vereda Manzanitas – Cuatro Esquinas </w:t>
      </w:r>
    </w:p>
    <w:p/>
    <w:p>
      <w:r>
        <w:t>[00:00:00.450] - Speaker 1</w:t>
      </w:r>
    </w:p>
    <w:p>
      <w:r>
        <w:t>And what is your name?</w:t>
      </w:r>
    </w:p>
    <w:p/>
    <w:p>
      <w:r>
        <w:t>[00:00:02.830] - Speaker 2</w:t>
      </w:r>
    </w:p>
    <w:p>
      <w:r>
        <w:t>My name? Cecilia Molina.</w:t>
      </w:r>
    </w:p>
    <w:p/>
    <w:p>
      <w:r>
        <w:t>[00:00:06.190] - Speaker 1</w:t>
      </w:r>
    </w:p>
    <w:p>
      <w:r>
        <w:t>And how old are you?</w:t>
      </w:r>
    </w:p>
    <w:p/>
    <w:p>
      <w:r>
        <w:t>[00:00:08.110] - Speaker 2</w:t>
      </w:r>
    </w:p>
    <w:p>
      <w:r>
        <w:t>62.</w:t>
      </w:r>
    </w:p>
    <w:p/>
    <w:p>
      <w:r>
        <w:t>[00:00:09.520] - Speaker 1</w:t>
      </w:r>
    </w:p>
    <w:p>
      <w:r>
        <w:t>And what do you do? Yes, here, in the shop. And are you married or single?</w:t>
      </w:r>
    </w:p>
    <w:p/>
    <w:p>
      <w:r>
        <w:t>[00:00:18.880] - Speaker 2</w:t>
      </w:r>
    </w:p>
    <w:p>
      <w:r>
        <w:t>Free union.</w:t>
      </w:r>
    </w:p>
    <w:p/>
    <w:p>
      <w:r>
        <w:t>[00:00:20.750] - Speaker 1</w:t>
      </w:r>
    </w:p>
    <w:p>
      <w:r>
        <w:t>And do you have children?</w:t>
      </w:r>
    </w:p>
    <w:p/>
    <w:p>
      <w:r>
        <w:t>[00:00:22.970] - Speaker 2</w:t>
      </w:r>
    </w:p>
    <w:p>
      <w:r>
        <w:t>Yes, ma'am.</w:t>
      </w:r>
    </w:p>
    <w:p/>
    <w:p>
      <w:r>
        <w:t>[00:00:24.520] - Speaker 1</w:t>
      </w:r>
    </w:p>
    <w:p>
      <w:r>
        <w:t>And how many years have you lived in El Carmen? All your life?</w:t>
      </w:r>
    </w:p>
    <w:p/>
    <w:p>
      <w:r>
        <w:t>[00:00:29.980] - Speaker 2</w:t>
      </w:r>
    </w:p>
    <w:p>
      <w:r>
        <w:t>All clothes. Born and bred here.</w:t>
      </w:r>
    </w:p>
    <w:p/>
    <w:p>
      <w:r>
        <w:t>[00:00:33.560] - Speaker 1</w:t>
      </w:r>
    </w:p>
    <w:p>
      <w:r>
        <w:t>And do you think it's likely that you'll be killed by a snake here?</w:t>
      </w:r>
    </w:p>
    <w:p/>
    <w:p>
      <w:r>
        <w:t>[00:00:38.380] - Speaker 2</w:t>
      </w:r>
    </w:p>
    <w:p>
      <w:r>
        <w:t>Of course we do. Why? We all take risks, because this is the countryside and this is where it is. Exactly, yes. They got in here, they got in the house, they got in me, red snakes.</w:t>
      </w:r>
    </w:p>
    <w:p/>
    <w:p>
      <w:r>
        <w:t>[00:00:50.950] - Speaker 1</w:t>
      </w:r>
    </w:p>
    <w:p>
      <w:r>
        <w:t>How many days or how long ago?</w:t>
      </w:r>
    </w:p>
    <w:p/>
    <w:p>
      <w:r>
        <w:t>[00:00:56.160] - Speaker 2</w:t>
      </w:r>
    </w:p>
    <w:p>
      <w:r>
        <w:t>What day? About eight days ago. It says: "My husband killed one over there on the long side." I don't know what kind of snake it was, but it was between the shuffleboard court, all colored, very small. Since I don't know them, I don't know what kind.</w:t>
      </w:r>
    </w:p>
    <w:p/>
    <w:p>
      <w:r>
        <w:t>[00:01:15.390] - Speaker 1</w:t>
      </w:r>
    </w:p>
    <w:p>
      <w:r>
        <w:t>And have any of your animals been bitten by a snake?</w:t>
      </w:r>
    </w:p>
    <w:p/>
    <w:p>
      <w:r>
        <w:t>[00:01:22.070] - Speaker 2</w:t>
      </w:r>
    </w:p>
    <w:p>
      <w:r>
        <w:t>No, ma'am. No?</w:t>
      </w:r>
    </w:p>
    <w:p/>
    <w:p>
      <w:r>
        <w:t>[00:01:24.370] - Speaker 1</w:t>
      </w:r>
    </w:p>
    <w:p>
      <w:r>
        <w:t>And do you know how to prevent or avoid a snakebite?</w:t>
      </w:r>
    </w:p>
    <w:p/>
    <w:p>
      <w:r>
        <w:t>[00:01:30.850] - Speaker 2</w:t>
      </w:r>
    </w:p>
    <w:p>
      <w:r>
        <w:t>No, ma'am.</w:t>
      </w:r>
    </w:p>
    <w:p/>
    <w:p>
      <w:r>
        <w:t>[00:01:31.740] - Speaker 1</w:t>
      </w:r>
    </w:p>
    <w:p>
      <w:r>
        <w:t>And what would you do if you were bitten by a snake?</w:t>
      </w:r>
    </w:p>
    <w:p/>
    <w:p>
      <w:r>
        <w:t>[00:01:40.310] - Speaker 2</w:t>
      </w:r>
    </w:p>
    <w:p>
      <w:r>
        <w:t>What would we do? Imagine. With this hospital, here in Carmen, what not That's a health center. They don't treat you there, I mean, you have to be referred there, otherwise you'll die. Because, let me tell you, that hospital if not...</w:t>
      </w:r>
    </w:p>
    <w:p/>
    <w:p>
      <w:r>
        <w:t>[00:02:05.080] - Speaker 1</w:t>
      </w:r>
    </w:p>
    <w:p>
      <w:r>
        <w:t>Would you trust the hospital, Carmen, to cure a snakebite?</w:t>
      </w:r>
    </w:p>
    <w:p/>
    <w:p>
      <w:r>
        <w:t>[00:02:09.390] - Speaker 2</w:t>
      </w:r>
    </w:p>
    <w:p>
      <w:r>
        <w:t>No, ma'am.</w:t>
      </w:r>
    </w:p>
    <w:p/>
    <w:p>
      <w:r>
        <w:t>[00:02:10.790] - Speaker 1</w:t>
      </w:r>
    </w:p>
    <w:p>
      <w:r>
        <w:t>And would you trust other nearby hospitals, Carmen?</w:t>
      </w:r>
    </w:p>
    <w:p/>
    <w:p>
      <w:r>
        <w:t>[00:02:16.110] - Speaker 2</w:t>
      </w:r>
    </w:p>
    <w:p>
      <w:r>
        <w:t>Yes, ma'am. Why? Because here in El Carmen, first of all, there's no antidote for that. So, from there you go and from there they refer you until when you're already on the spinal. On the spinal yes, there is already an antidote and I think in Girardón too. And where do you feel it's most likely that a snake will bite you?</w:t>
      </w:r>
    </w:p>
    <w:p/>
    <w:p>
      <w:r>
        <w:t>[00:02:43.430] - Speaker 1</w:t>
      </w:r>
    </w:p>
    <w:p>
      <w:r>
        <w:t>In the field or at home or?</w:t>
      </w:r>
    </w:p>
    <w:p/>
    <w:p>
      <w:r>
        <w:t>[00:02:48.130] - Speaker 2</w:t>
      </w:r>
    </w:p>
    <w:p>
      <w:r>
        <w:t>In the field, over there. Why? Because over there is very likely because snakes spend it like on the banks of When it is summer, on the banks of the wells there are some that are covered. Down there we found one that we put on top of that animal. Looking. Covered with leaves. And we placed it. We were bringing in manure and we had it under the sack, but it was a big snake, I don't know what it's called. That's why it's more dangerous. Me, for going out there. I'm really scared. Yes, I'm really scared of snakes and I'm scared of it.</w:t>
      </w:r>
    </w:p>
    <w:p/>
    <w:p>
      <w:r>
        <w:t>[00:03:39.760] - Speaker 1</w:t>
      </w:r>
    </w:p>
    <w:p>
      <w:r>
        <w:t>And do you know how to identify yourself snake, are you venomous or not? And do you know? Not much.</w:t>
      </w:r>
    </w:p>
    <w:p/>
    <w:p>
      <w:r>
        <w:t>[00:03:47.110] - Speaker 2</w:t>
      </w:r>
    </w:p>
    <w:p>
      <w:r>
        <w:t>No, ma'am. Okay.</w:t>
      </w:r>
    </w:p>
    <w:p/>
    <w:p>
      <w:r>
        <w:t>[00:03:49.270] - Speaker 1</w:t>
      </w:r>
    </w:p>
    <w:p>
      <w:r>
        <w:t>And do you know of any cases of snakebite?</w:t>
      </w:r>
    </w:p>
    <w:p/>
    <w:p>
      <w:r>
        <w:t>[00:03:55.810] - Speaker 2</w:t>
      </w:r>
    </w:p>
    <w:p>
      <w:r>
        <w:t>Over here, yes. I mean, over there a man who lives over there, you already know him. He was bitten by a snake and he had, but to go to the  And the other one that bit Luz Mila, his wife too, was bitten by a snake.</w:t>
      </w:r>
    </w:p>
    <w:p/>
    <w:p>
      <w:r>
        <w:t>[00:04:14.230] - Speaker 1</w:t>
      </w:r>
    </w:p>
    <w:p>
      <w:r>
        <w:t>Were the other cases in the field or in the field path?</w:t>
      </w:r>
    </w:p>
    <w:p/>
    <w:p>
      <w:r>
        <w:t>[00:04:23.870] - Speaker 2</w:t>
      </w:r>
    </w:p>
    <w:p>
      <w:r>
        <w:t>Here in the field, yes, ma'am, over there.</w:t>
      </w:r>
    </w:p>
    <w:p/>
    <w:p>
      <w:r>
        <w:t>[00:04:26.410] - Speaker 1</w:t>
      </w:r>
    </w:p>
    <w:p>
      <w:r>
        <w:t>In the house?</w:t>
      </w:r>
    </w:p>
    <w:p/>
    <w:p>
      <w:r>
        <w:t>[00:04:28.230] - Speaker 2</w:t>
      </w:r>
    </w:p>
    <w:p>
      <w:r>
        <w:t>No, ma'am, in the field. On the road, because it bit Ramón on the way. You tell me that it kills Borujo so much when it goes out to get its fill. Can we get that? That's the counter. Borujo's milk.</w:t>
      </w:r>
    </w:p>
    <w:p/>
    <w:p>
      <w:r>
        <w:t>[00:04:46.560] - Speaker 1</w:t>
      </w:r>
    </w:p>
    <w:p>
      <w:r>
        <w:t>And I have no more questions. Do you have anything more to say about snakes or your experiences with them?</w:t>
      </w:r>
    </w:p>
    <w:p/>
    <w:p>
      <w:r>
        <w:t>[00:04:55.850] - Speaker 2</w:t>
      </w:r>
    </w:p>
    <w:p>
      <w:r>
        <w:t>No, ma'am.</w:t>
      </w:r>
    </w:p>
    <w:p/>
    <w:p>
      <w:r>
        <w:t>[00:04:57.150] - Speaker 1</w:t>
      </w:r>
    </w:p>
    <w:p>
      <w:r>
        <w:t>Okay, good. Thank you.</w:t>
      </w:r>
    </w:p>
    <w:p/>
    <w:p>
      <w:r>
        <w:t>[00:04:58.930] - Speaker 2</w:t>
      </w:r>
    </w:p>
    <w:p>
      <w:r>
        <w:t>Yes, ma'am. And the important information is that if you do bite a snake, go to the hospital right away.</w:t>
      </w:r>
    </w:p>
    <w:p/>
    <w:p>
      <w:r>
        <w:t>[00:05:10.810] - Speaker 1</w:t>
      </w:r>
    </w:p>
    <w:p>
      <w:r>
        <w:t>And the hospital in Alcalde doesn't have antidotes, but in spinal twister, mergar, there are.</w:t>
      </w:r>
    </w:p>
    <w:p/>
    <w:p>
      <w:r>
        <w:t>[00:05:20.630] - Speaker 2</w:t>
      </w:r>
    </w:p>
    <w:p>
      <w:r>
        <w:t>Yes, ma'am.</w:t>
      </w:r>
    </w:p>
    <w:p/>
    <w:p>
      <w:r>
        <w:t>[00:05:22.630] - Speaker 1</w:t>
      </w:r>
    </w:p>
    <w:p>
      <w:r>
        <w:t>And people think that fainting is a good way to get some privacy, but fainting is not a good thing. The blood needs to circulate in your body, don't faint. Hey, you hear.</w:t>
      </w:r>
    </w:p>
    <w:p/>
    <w:p>
      <w:r>
        <w:t>[00:05:44.590] - Speaker 2</w:t>
      </w:r>
    </w:p>
    <w:p>
      <w:r>
        <w:t>No. There are people who say that they tie themselves up so that the poison doesn't circulate and they cut themselves first so that the blood comes out.</w:t>
      </w:r>
    </w:p>
    <w:p/>
    <w:p>
      <w:r>
        <w:t>[00:05:56.710] - Speaker 1</w:t>
      </w:r>
    </w:p>
    <w:p>
      <w:r>
        <w:t>Yes, it's bad, because if you make a tourniquet, the poison stays in one place and that's very bad for that place in your body.</w:t>
      </w:r>
    </w:p>
    <w:p/>
    <w:p>
      <w:r>
        <w:t>[00:06:10.450] - Speaker 2</w:t>
      </w:r>
    </w:p>
    <w:p>
      <w:r>
        <w:t>Of course.</w:t>
      </w:r>
    </w:p>
    <w:p/>
    <w:p>
      <w:r>
        <w:t>[00:06:11.460] - Speaker 1</w:t>
      </w:r>
    </w:p>
    <w:p>
      <w:r>
        <w:t>And yes.</w:t>
      </w:r>
    </w:p>
    <w:p/>
    <w:p>
      <w:r>
        <w:t>[00:06:13.770] - Speaker 2</w:t>
      </w:r>
    </w:p>
    <w:p>
      <w:r>
        <w:t>In other words, not that Until I go to the hospital.</w:t>
      </w:r>
    </w:p>
    <w:p/>
    <w:p>
      <w:r>
        <w:t>[00:06:21.630] - Speaker 1</w:t>
      </w:r>
    </w:p>
    <w:p>
      <w:r>
        <w:t>Yes, exactly.</w:t>
      </w:r>
    </w:p>
    <w:p/>
    <w:p>
      <w:r>
        <w:t>[00:06:24.010] - Speaker 2</w:t>
      </w:r>
    </w:p>
    <w:p>
      <w:r>
        <w:t>Yes, ma'am.</w:t>
      </w:r>
    </w:p>
    <w:p/>
    <w:p>
      <w:r>
        <w:t>[00:06:25.430] - Speaker 1</w:t>
      </w:r>
    </w:p>
    <w:p>
      <w:r>
        <w:t>Okay, thank you very much.</w:t>
      </w:r>
    </w:p>
    <w:p/>
    <w:p>
      <w:r>
        <w:t>[00:06:26.900] - Speaker 2</w:t>
      </w:r>
    </w:p>
    <w:p>
      <w:r>
        <w:t>There you go. Well, madam, no madam, you're very welcome.</w:t>
      </w:r>
    </w:p>
    <w:p>
      <w:r>
        <w:t xml:space="preserve">Interview 41 2-10-25-10 – Vía Vereda Manzanitas – Cuatro Esquinas </w:t>
      </w:r>
    </w:p>
    <w:p/>
    <w:p>
      <w:r>
        <w:t>[00:00:00.490] - Speaker 2</w:t>
      </w:r>
    </w:p>
    <w:p>
      <w:r>
        <w:t>Okay, thank you. And what is your name?</w:t>
      </w:r>
    </w:p>
    <w:p/>
    <w:p>
      <w:r>
        <w:t>[00:00:03.250] - Speaker 1</w:t>
      </w:r>
    </w:p>
    <w:p>
      <w:r>
        <w:t>Ramón Montoya Álvarez.</w:t>
      </w:r>
    </w:p>
    <w:p/>
    <w:p>
      <w:r>
        <w:t>[00:00:06.570] - Speaker 2</w:t>
      </w:r>
    </w:p>
    <w:p>
      <w:r>
        <w:t>And how old are you?</w:t>
      </w:r>
    </w:p>
    <w:p/>
    <w:p>
      <w:r>
        <w:t>[00:00:08.480] - Speaker 1</w:t>
      </w:r>
    </w:p>
    <w:p>
      <w:r>
        <w:t>78.</w:t>
      </w:r>
    </w:p>
    <w:p/>
    <w:p>
      <w:r>
        <w:t>[00:00:10.560] - Speaker 2</w:t>
      </w:r>
    </w:p>
    <w:p>
      <w:r>
        <w:t>And what do you do for work? If you work.</w:t>
      </w:r>
    </w:p>
    <w:p/>
    <w:p>
      <w:r>
        <w:t>[00:00:14.470] - Speaker 1</w:t>
      </w:r>
    </w:p>
    <w:p>
      <w:r>
        <w:t>Yes, now I have a few little chickens in the morning.</w:t>
      </w:r>
    </w:p>
    <w:p/>
    <w:p>
      <w:r>
        <w:t>[00:00:18.250] - Speaker 2</w:t>
      </w:r>
    </w:p>
    <w:p>
      <w:r>
        <w:t>What do you do for a living?</w:t>
      </w:r>
    </w:p>
    <w:p/>
    <w:p>
      <w:r>
        <w:t>[00:00:20.180] - Speaker 1</w:t>
      </w:r>
    </w:p>
    <w:p>
      <w:r>
        <w:t>In agriculture.</w:t>
      </w:r>
    </w:p>
    <w:p/>
    <w:p>
      <w:r>
        <w:t>[00:00:22.180] - Speaker 4</w:t>
      </w:r>
    </w:p>
    <w:p>
      <w:r>
        <w:t>Beekeeping?</w:t>
      </w:r>
    </w:p>
    <w:p/>
    <w:p>
      <w:r>
        <w:t>[00:00:22.790] - Speaker 1</w:t>
      </w:r>
    </w:p>
    <w:p>
      <w:r>
        <w:t>Abiculture.</w:t>
      </w:r>
    </w:p>
    <w:p/>
    <w:p>
      <w:r>
        <w:t>[00:00:23.930] - Speaker 2</w:t>
      </w:r>
    </w:p>
    <w:p>
      <w:r>
        <w:t>Beekeeping?</w:t>
      </w:r>
    </w:p>
    <w:p/>
    <w:p>
      <w:r>
        <w:t>[00:00:25.400] - Speaker 1</w:t>
      </w:r>
    </w:p>
    <w:p>
      <w:r>
        <w:t>Yes, because they are birds. And the other is bee beekeeping.</w:t>
      </w:r>
    </w:p>
    <w:p/>
    <w:p>
      <w:r>
        <w:t>[00:00:28.930] - Speaker 2</w:t>
      </w:r>
    </w:p>
    <w:p>
      <w:r>
        <w:t>Is it from "Abejas"? No, "gallina". It's different. There. Okay, it's different.</w:t>
      </w:r>
    </w:p>
    <w:p/>
    <w:p>
      <w:r>
        <w:t>[00:00:35.250] - Speaker 1</w:t>
      </w:r>
    </w:p>
    <w:p>
      <w:r>
        <w:t>The layers are poultry.</w:t>
      </w:r>
    </w:p>
    <w:p/>
    <w:p>
      <w:r>
        <w:t>[00:00:37.170] - Speaker 2</w:t>
      </w:r>
    </w:p>
    <w:p>
      <w:r>
        <w:t>Okay. I thought it was beekeeping, but it's different. No, beekeeping with bees. It's different with bees. Yes, yes, yes, yes, yes. And are you married or single? Married. And how many years have you lived in El Carmen?</w:t>
      </w:r>
    </w:p>
    <w:p/>
    <w:p>
      <w:r>
        <w:t>[00:00:58.740] - Speaker 4</w:t>
      </w:r>
    </w:p>
    <w:p>
      <w:r>
        <w:t>Fourteen.</w:t>
      </w:r>
    </w:p>
    <w:p/>
    <w:p>
      <w:r>
        <w:t>[00:00:59.660] - Speaker 2</w:t>
      </w:r>
    </w:p>
    <w:p>
      <w:r>
        <w:t>Fourteen. And do you think it's likely that you'll be bitten by a snake here?</w:t>
      </w:r>
    </w:p>
    <w:p/>
    <w:p>
      <w:r>
        <w:t>[00:01:06.860] - Speaker 1</w:t>
      </w:r>
    </w:p>
    <w:p>
      <w:r>
        <w:t>Of course.</w:t>
      </w:r>
    </w:p>
    <w:p/>
    <w:p>
      <w:r>
        <w:t>[00:01:07.920] - Speaker 2</w:t>
      </w:r>
    </w:p>
    <w:p>
      <w:r>
        <w:t>Why?</w:t>
      </w:r>
    </w:p>
    <w:p/>
    <w:p>
      <w:r>
        <w:t>[00:01:09.300] - Speaker 1</w:t>
      </w:r>
    </w:p>
    <w:p>
      <w:r>
        <w:t>Because there is a lot of it.</w:t>
      </w:r>
    </w:p>
    <w:p/>
    <w:p>
      <w:r>
        <w:t>[00:01:10.790] - Speaker 4</w:t>
      </w:r>
    </w:p>
    <w:p>
      <w:r>
        <w:t>Of course. Because you can't be sure that they're not out there. Yes, exactly.</w:t>
      </w:r>
    </w:p>
    <w:p/>
    <w:p>
      <w:r>
        <w:t>[00:01:17.660] - Speaker 2</w:t>
      </w:r>
    </w:p>
    <w:p>
      <w:r>
        <w:t>And have any of your animals been bitten by a snake?</w:t>
      </w:r>
    </w:p>
    <w:p/>
    <w:p>
      <w:r>
        <w:t>[00:01:22.760] - Speaker 1</w:t>
      </w:r>
    </w:p>
    <w:p>
      <w:r>
        <w:t>We don't know yet.</w:t>
      </w:r>
    </w:p>
    <w:p/>
    <w:p>
      <w:r>
        <w:t>[00:01:24.240] - Speaker 4</w:t>
      </w:r>
    </w:p>
    <w:p>
      <w:r>
        <w:t>No, I don't see it.</w:t>
      </w:r>
    </w:p>
    <w:p/>
    <w:p>
      <w:r>
        <w:t>[00:01:26.420] - Speaker 2</w:t>
      </w:r>
    </w:p>
    <w:p>
      <w:r>
        <w:t>And do you know how to prevent or avoid a snakebite?</w:t>
      </w:r>
    </w:p>
    <w:p/>
    <w:p>
      <w:r>
        <w:t>[00:01:31.210] - Speaker 1</w:t>
      </w:r>
    </w:p>
    <w:p>
      <w:r>
        <w:t>Like looking closely.</w:t>
      </w:r>
    </w:p>
    <w:p/>
    <w:p>
      <w:r>
        <w:t>[00:01:34.240] - Speaker 2</w:t>
      </w:r>
    </w:p>
    <w:p>
      <w:r>
        <w:t>Exactly, yes. Don't keep everything around you clean, and open your eyes.</w:t>
      </w:r>
    </w:p>
    <w:p/>
    <w:p>
      <w:r>
        <w:t>[00:01:41.750] - Speaker 4</w:t>
      </w:r>
    </w:p>
    <w:p>
      <w:r>
        <w:t>Yes, yes. In the long term, be very careful. And it's where there's a lot of undergrowth, they come too, because they also have rights. So, yes.</w:t>
      </w:r>
    </w:p>
    <w:p/>
    <w:p>
      <w:r>
        <w:t>[00:01:52.440] - Speaker 2</w:t>
      </w:r>
    </w:p>
    <w:p>
      <w:r>
        <w:t>And what would you do if you were bitten by a snake?</w:t>
      </w:r>
    </w:p>
    <w:p/>
    <w:p>
      <w:r>
        <w:t>[00:01:56.980] - Speaker 1</w:t>
      </w:r>
    </w:p>
    <w:p>
      <w:r>
        <w:t>Here I go to the hospital and from there I think they send him to the whole battalion, because there they have serum and all that kind of treatment for the soldiers.</w:t>
      </w:r>
    </w:p>
    <w:p/>
    <w:p>
      <w:r>
        <w:t>[00:02:08.430] - Speaker 2</w:t>
      </w:r>
    </w:p>
    <w:p>
      <w:r>
        <w:t>Would you go to the Carmen, the hospital in the Carmen or not?</w:t>
      </w:r>
    </w:p>
    <w:p/>
    <w:p>
      <w:r>
        <w:t>[00:02:13.600] - Speaker 4</w:t>
      </w:r>
    </w:p>
    <w:p>
      <w:r>
        <w:t>Yes. Straight to the Giradó.</w:t>
      </w:r>
    </w:p>
    <w:p/>
    <w:p>
      <w:r>
        <w:t>[00:02:15.750] - Speaker 2</w:t>
      </w:r>
    </w:p>
    <w:p>
      <w:r>
        <w:t>Did you turn it?</w:t>
      </w:r>
    </w:p>
    <w:p/>
    <w:p>
      <w:r>
        <w:t>[00:02:16.100] - Speaker 1</w:t>
      </w:r>
    </w:p>
    <w:p>
      <w:r>
        <w:t>Straight to</w:t>
      </w:r>
    </w:p>
    <w:p/>
    <w:p>
      <w:r>
        <w:t>[00:02:17.280] - Speaker 2</w:t>
      </w:r>
    </w:p>
    <w:p>
      <w:r>
        <w:t>Giradó too. Why? Why Giradó and not Carmen?</w:t>
      </w:r>
    </w:p>
    <w:p/>
    <w:p>
      <w:r>
        <w:t>[00:02:22.260] - Speaker 4</w:t>
      </w:r>
    </w:p>
    <w:p>
      <w:r>
        <w:t>Because there they don't Until Saturday, yes. Carmen's hospital is like a health center. For first aid, it was. And there you waste time, so it's better to run to the other side. In fact.</w:t>
      </w:r>
    </w:p>
    <w:p/>
    <w:p>
      <w:r>
        <w:t>[00:02:41.970] - Speaker 2</w:t>
      </w:r>
    </w:p>
    <w:p>
      <w:r>
        <w:t>Okay.</w:t>
      </w:r>
    </w:p>
    <w:p/>
    <w:p>
      <w:r>
        <w:t>[00:02:43.540] - Speaker 1</w:t>
      </w:r>
    </w:p>
    <w:p>
      <w:r>
        <w:t>.</w:t>
      </w:r>
    </w:p>
    <w:p/>
    <w:p>
      <w:r>
        <w:t>[00:02:44.590] - Speaker 2</w:t>
      </w:r>
    </w:p>
    <w:p>
      <w:r>
        <w:t>And where do you feel it is more likely that you will be killed by a snake? In the countryside or at home?</w:t>
      </w:r>
    </w:p>
    <w:p/>
    <w:p>
      <w:r>
        <w:t>[00:02:52.860] - Speaker 1</w:t>
      </w:r>
    </w:p>
    <w:p>
      <w:r>
        <w:t>No, in the countryside.</w:t>
      </w:r>
    </w:p>
    <w:p/>
    <w:p>
      <w:r>
        <w:t>[00:02:54.220] - Speaker 2</w:t>
      </w:r>
    </w:p>
    <w:p>
      <w:r>
        <w:t>In the field? Out in the dirt. Why?</w:t>
      </w:r>
    </w:p>
    <w:p/>
    <w:p>
      <w:r>
        <w:t>[00:02:57.810] - Speaker 1</w:t>
      </w:r>
    </w:p>
    <w:p>
      <w:r>
        <w:t>Because they live around there, blending in. And above all there's one they call X24, which is Cafecita. And along the riverbank, for example, as there's so much leaf litter, then you have to be careful because they're already the same color and when it's And apart from that, it's very aggressive, that cabbage is very aggressive.</w:t>
      </w:r>
    </w:p>
    <w:p/>
    <w:p>
      <w:r>
        <w:t>[00:03:22.670] - Speaker 4</w:t>
      </w:r>
    </w:p>
    <w:p>
      <w:r>
        <w:t>Which one?</w:t>
      </w:r>
    </w:p>
    <w:p/>
    <w:p>
      <w:r>
        <w:t>[00:03:23.690] - Speaker 1</w:t>
      </w:r>
    </w:p>
    <w:p>
      <w:r>
        <w:t>The X24, size 24.</w:t>
      </w:r>
    </w:p>
    <w:p/>
    <w:p>
      <w:r>
        <w:t>[00:03:27.150] - Speaker 4</w:t>
      </w:r>
    </w:p>
    <w:p>
      <w:r>
        <w:t>Well, the size, yes. And one that is red, cannegro, is also brava. Corals. There are a lot of greens here, but yes.</w:t>
      </w:r>
    </w:p>
    <w:p/>
    <w:p>
      <w:r>
        <w:t>[00:03:36.640] - Speaker 2</w:t>
      </w:r>
    </w:p>
    <w:p>
      <w:r>
        <w:t>But not brave.</w:t>
      </w:r>
    </w:p>
    <w:p/>
    <w:p>
      <w:r>
        <w:t>[00:03:37.300] - Speaker 4</w:t>
      </w:r>
    </w:p>
    <w:p>
      <w:r>
        <w:t>They eat las — that is, they are not "bravas" (hot), they are "brava" (fierce), but they are not poisonous.</w:t>
      </w:r>
    </w:p>
    <w:p/>
    <w:p>
      <w:r>
        <w:t>[00:03:40.220] - Speaker 2</w:t>
      </w:r>
    </w:p>
    <w:p>
      <w:r>
        <w:t>They are not poisonous, yes.</w:t>
      </w:r>
    </w:p>
    <w:p/>
    <w:p>
      <w:r>
        <w:t>[00:03:40.580] - Speaker 3</w:t>
      </w:r>
    </w:p>
    <w:p>
      <w:r>
        <w:t>The Greens.</w:t>
      </w:r>
    </w:p>
    <w:p/>
    <w:p>
      <w:r>
        <w:t>[00:03:41.010] - Speaker 1</w:t>
      </w:r>
    </w:p>
    <w:p>
      <w:r>
        <w:t>There are a lot of frogs in real girdles.</w:t>
      </w:r>
    </w:p>
    <w:p/>
    <w:p>
      <w:r>
        <w:t>[00:03:44.940] - Speaker 4</w:t>
      </w:r>
    </w:p>
    <w:p>
      <w:r>
        <w:t>Yes, but they also bite, so you can't relax.</w:t>
      </w:r>
    </w:p>
    <w:p/>
    <w:p>
      <w:r>
        <w:t>[00:03:50.270] - Speaker 2</w:t>
      </w:r>
    </w:p>
    <w:p>
      <w:r>
        <w:t>Yes, but they're not poisonous.</w:t>
      </w:r>
    </w:p>
    <w:p/>
    <w:p>
      <w:r>
        <w:t>[00:03:51.850] - Speaker 4</w:t>
      </w:r>
    </w:p>
    <w:p>
      <w:r>
        <w:t>There's a kind of coffee that's like that, I don't know what it's called. It has stripes, coffee that's yellowish like that.</w:t>
      </w:r>
    </w:p>
    <w:p/>
    <w:p>
      <w:r>
        <w:t>[00:04:02.910] - Speaker 3</w:t>
      </w:r>
    </w:p>
    <w:p>
      <w:r>
        <w:t>There's one called sardinata, which is wild, which is yellow with black. They call it sardinata, I don't know why they would call it that. It's like with black and yellow stripes.</w:t>
      </w:r>
    </w:p>
    <w:p/>
    <w:p>
      <w:r>
        <w:t>[00:04:16.970] - Speaker 1</w:t>
      </w:r>
    </w:p>
    <w:p>
      <w:r>
        <w:t>And the choir that is the red ring, with black and white, is also a bra, to check, if you like.</w:t>
      </w:r>
    </w:p>
    <w:p/>
    <w:p>
      <w:r>
        <w:t>[00:04:24.800] - Speaker 2</w:t>
      </w:r>
    </w:p>
    <w:p>
      <w:r>
        <w:t>30, 40 in general. Can you identify poisonous or non-venomous snakes? No. Not much? Not much. But I think you have knowledge about snakes, because Yes, we respect them. Yes. And do you know of a case of a snake bite?</w:t>
      </w:r>
    </w:p>
    <w:p/>
    <w:p>
      <w:r>
        <w:t>[00:04:57.340] - Speaker 4</w:t>
      </w:r>
    </w:p>
    <w:p>
      <w:r>
        <w:t>Yes.</w:t>
      </w:r>
    </w:p>
    <w:p/>
    <w:p>
      <w:r>
        <w:t>[00:04:58.730] - Speaker 2</w:t>
      </w:r>
    </w:p>
    <w:p>
      <w:r>
        <w:t>And what happened?</w:t>
      </w:r>
    </w:p>
    <w:p/>
    <w:p>
      <w:r>
        <w:t>[00:05:00.530] - Speaker 4</w:t>
      </w:r>
    </w:p>
    <w:p>
      <w:r>
        <w:t>How about the gentleman's wife? Who else do we know? An uncle of mine killed him in a X-size, out there in the wasteland, far away. He was bitten by a size, but not a small one, but one of the very big ones, which were big many years ago. And he was bitten and they lowered him in a hammock, and no, they died on the way. Who else has bitten separately? That little bit of a broadcasting guy, his name was Felipe, he also bit it in a rental. Who else?</w:t>
      </w:r>
    </w:p>
    <w:p/>
    <w:p>
      <w:r>
        <w:t>[00:05:37.620] - Speaker 3</w:t>
      </w:r>
    </w:p>
    <w:p>
      <w:r>
        <w:t>Not long ago. Around here, Morteño, Javier, the husband of my cousin Miriam, bit Javier García. What's Javier? Yes, García. That's Morteño. You don't know if he got it on and tied it off, and it's dangerous to tie it off because you shouldn't get a stitch out of it. The poison built up there and then it got him. Like he lost his leg, he's almost got the foot of the leg. He hasn't lost it, but it's the bad one.</w:t>
      </w:r>
    </w:p>
    <w:p/>
    <w:p>
      <w:r>
        <w:t>[00:06:02.940] - Speaker 4</w:t>
      </w:r>
    </w:p>
    <w:p>
      <w:r>
        <w:t>It goes on with We also know a boy, but that's in Guateque, in Bogotá, in Bogotá, in Bogotá, in Bogotá. And he got bitten in the they took him to prison, he did some mischief and they took him to prison and he got bitten there in the prison, by a snake, and he had already lost almost the use of his leg. They had him in The tension was greatly erased. In prison they ignored him.</w:t>
      </w:r>
    </w:p>
    <w:p/>
    <w:p>
      <w:r>
        <w:t>[00:06:42.350] - Speaker 2</w:t>
      </w:r>
    </w:p>
    <w:p>
      <w:r>
        <w:t>Well, I have no more questions, but you have more to say about snakes or more experiences with snakes.</w:t>
      </w:r>
    </w:p>
    <w:p/>
    <w:p>
      <w:r>
        <w:t>[00:06:51.250] - Speaker 1</w:t>
      </w:r>
    </w:p>
    <w:p>
      <w:r>
        <w:t>No, not many. The only thing is to be very careful with them.</w:t>
      </w:r>
    </w:p>
    <w:p/>
    <w:p>
      <w:r>
        <w:t>[00:06:54.740] - Speaker 2</w:t>
      </w:r>
    </w:p>
    <w:p>
      <w:r>
        <w:t>Yes, exactly. Be very careful. There are many sizes here, it is important to be careful, yes.</w:t>
      </w:r>
    </w:p>
    <w:p/>
    <w:p>
      <w:r>
        <w:t>[00:07:04.650] - Speaker 4</w:t>
      </w:r>
    </w:p>
    <w:p>
      <w:r>
        <w:t>And what are you studying, sorry?</w:t>
      </w:r>
    </w:p>
    <w:p/>
    <w:p>
      <w:r>
        <w:t>[00:07:06.500] - Speaker 2</w:t>
      </w:r>
    </w:p>
    <w:p>
      <w:r>
        <w:t>I don't study. I have a master's degree in Public Health. Yes, I study Public Health, I work in Public Health.</w:t>
      </w:r>
    </w:p>
    <w:p/>
    <w:p>
      <w:r>
        <w:t>[00:07:17.200] - Speaker 4</w:t>
      </w:r>
    </w:p>
    <w:p>
      <w:r>
        <w:t>And you live in the United States?</w:t>
      </w:r>
    </w:p>
    <w:p/>
    <w:p>
      <w:r>
        <w:t>[00:07:20.690] - Speaker 2</w:t>
      </w:r>
    </w:p>
    <w:p>
      <w:r>
        <w:t>Yes, I live here in Colombia now, for a year, but yes.</w:t>
      </w:r>
    </w:p>
    <w:p/>
    <w:p>
      <w:r>
        <w:t>[00:07:26.410] - Speaker 4</w:t>
      </w:r>
    </w:p>
    <w:p>
      <w:r>
        <w:t>In which part of the United States?</w:t>
      </w:r>
    </w:p>
    <w:p/>
    <w:p>
      <w:r>
        <w:t>[00:07:28.180] - Speaker 2</w:t>
      </w:r>
    </w:p>
    <w:p>
      <w:r>
        <w:t>In Mesuri, I was born in Mesuri, but I lived in Seattle, in Washington, the state, before Colombia.</w:t>
      </w:r>
    </w:p>
    <w:p/>
    <w:p>
      <w:r>
        <w:t>[00:07:43.140] - Speaker 4</w:t>
      </w:r>
    </w:p>
    <w:p>
      <w:r>
        <w:t>We have a son in Denver, Colorado.</w:t>
      </w:r>
    </w:p>
    <w:p/>
    <w:p>
      <w:r>
        <w:t>[00:07:46.720] - Speaker 2</w:t>
      </w:r>
    </w:p>
    <w:p>
      <w:r>
        <w:t>Colorado. Colorado is very beautiful. Lots of mountains.</w:t>
      </w:r>
    </w:p>
    <w:p/>
    <w:p>
      <w:r>
        <w:t>[00:07:55.140] - Speaker 1</w:t>
      </w:r>
    </w:p>
    <w:p>
      <w:r>
        <w:t>Lots of mountains. Like Colombia, big mountains.</w:t>
      </w:r>
    </w:p>
    <w:p/>
    <w:p>
      <w:r>
        <w:t>[00:07:57.570] - Speaker 2</w:t>
      </w:r>
    </w:p>
    <w:p>
      <w:r>
        <w:t>Yes, like Colombia. Yes, good. Cool. Well, thank you very much for your time. Nice to meet you. Thank you. Nice to meet you. Okay.</w:t>
      </w:r>
    </w:p>
    <w:p/>
    <w:p>
      <w:r>
        <w:t xml:space="preserve">Interview 42 2-10-25-11 – Vía Vereda Manzanitas – Cuatro Esquinas </w:t>
      </w:r>
    </w:p>
    <w:p/>
    <w:p>
      <w:r>
        <w:t>[00:00:00.510] - Hablante 1</w:t>
      </w:r>
    </w:p>
    <w:p>
      <w:r>
        <w:t>¿cuál es tu nombre?</w:t>
      </w:r>
    </w:p>
    <w:p/>
    <w:p>
      <w:r>
        <w:t>[00:00:01.780] - Hablante 2</w:t>
      </w:r>
    </w:p>
    <w:p>
      <w:r>
        <w:t>Lina María Castro Guzmán.</w:t>
      </w:r>
    </w:p>
    <w:p/>
    <w:p>
      <w:r>
        <w:t>[00:00:03.650] - Hablante 1</w:t>
      </w:r>
    </w:p>
    <w:p>
      <w:r>
        <w:t>¿y cuántos años tienes?</w:t>
      </w:r>
    </w:p>
    <w:p/>
    <w:p>
      <w:r>
        <w:t>[00:00:06.220] - Hablante 2</w:t>
      </w:r>
    </w:p>
    <w:p>
      <w:r>
        <w:t>48.</w:t>
      </w:r>
    </w:p>
    <w:p/>
    <w:p>
      <w:r>
        <w:t>[00:00:08.170] - Hablante 1</w:t>
      </w:r>
    </w:p>
    <w:p>
      <w:r>
        <w:t>¿y en qué trabajas? Si tú trabajas.</w:t>
      </w:r>
    </w:p>
    <w:p/>
    <w:p>
      <w:r>
        <w:t>[00:00:11.480] - Hablante 2</w:t>
      </w:r>
    </w:p>
    <w:p>
      <w:r>
        <w:t>Sí, en oficios varios, porque nada más de casa.</w:t>
      </w:r>
    </w:p>
    <w:p/>
    <w:p>
      <w:r>
        <w:t>[00:00:14.160] - Hablante 1</w:t>
      </w:r>
    </w:p>
    <w:p>
      <w:r>
        <w:t>¿y estás casada o soltera?</w:t>
      </w:r>
    </w:p>
    <w:p/>
    <w:p>
      <w:r>
        <w:t>[00:00:18.130] - Hablante 2</w:t>
      </w:r>
    </w:p>
    <w:p>
      <w:r>
        <w:t>Tengo mi esposo, pero en unión libre.</w:t>
      </w:r>
    </w:p>
    <w:p/>
    <w:p>
      <w:r>
        <w:t>[00:00:21.660] - Hablante 1</w:t>
      </w:r>
    </w:p>
    <w:p>
      <w:r>
        <w:t>Y tienes hijos también.</w:t>
      </w:r>
    </w:p>
    <w:p/>
    <w:p>
      <w:r>
        <w:t>[00:00:23.530] - Hablante 2</w:t>
      </w:r>
    </w:p>
    <w:p>
      <w:r>
        <w:t>Sí, señora. Tengo dos.</w:t>
      </w:r>
    </w:p>
    <w:p/>
    <w:p>
      <w:r>
        <w:t>[00:00:25.080] - Hablante 1</w:t>
      </w:r>
    </w:p>
    <w:p>
      <w:r>
        <w:t>¿y hace cuántos años vives en el Carmen?</w:t>
      </w:r>
    </w:p>
    <w:p/>
    <w:p>
      <w:r>
        <w:t>[00:00:27.980] - Hablante 2</w:t>
      </w:r>
    </w:p>
    <w:p>
      <w:r>
        <w:t>Toda la vida.</w:t>
      </w:r>
    </w:p>
    <w:p/>
    <w:p>
      <w:r>
        <w:t>[00:00:30.180] - Hablante 1</w:t>
      </w:r>
    </w:p>
    <w:p>
      <w:r>
        <w:t>¿y crees que es probable que te muerda una serpiente?</w:t>
      </w:r>
    </w:p>
    <w:p/>
    <w:p>
      <w:r>
        <w:t>[00:00:33.870] - Hablante 2</w:t>
      </w:r>
    </w:p>
    <w:p>
      <w:r>
        <w:t>Claro. ¿Por qué? Porque hay muchas veces, por ir uno de afán o algo así me pasó. Mejor dicho, yo que paso y casi me pica una por ir uno entretenido. Y una noche también me acosté en mi habitación y todo, sino que la puerta siempre es altita. Y eso que uno le haga de oritar a medianoche y me levanté. Y yo que me voy a bajar los pies cuando ve una culebra ahí en pie de mi cama. De esas rojas, una coral.</w:t>
      </w:r>
    </w:p>
    <w:p/>
    <w:p>
      <w:r>
        <w:t>[00:01:04.800] - Hablante 1</w:t>
      </w:r>
    </w:p>
    <w:p>
      <w:r>
        <w:t>Una corada, en serio.</w:t>
      </w:r>
    </w:p>
    <w:p/>
    <w:p>
      <w:r>
        <w:t>[00:01:06.010] - Hablante 2</w:t>
      </w:r>
    </w:p>
    <w:p>
      <w:r>
        <w:t>Una corada, sí. Así que es rosada? Sí, hay verdades y falsas. Sí, pues ahí sí no supe, porque no y cuando yo pego el grito y mi esposo se levantó. Estuvo mal al aire porque de una vez...</w:t>
      </w:r>
    </w:p>
    <w:p/>
    <w:p>
      <w:r>
        <w:t>[00:01:18.710] - Hablante 1</w:t>
      </w:r>
    </w:p>
    <w:p>
      <w:r>
        <w:t>Pero no...</w:t>
      </w:r>
    </w:p>
    <w:p/>
    <w:p>
      <w:r>
        <w:t>[00:01:19.770] - Hablante 2</w:t>
      </w:r>
    </w:p>
    <w:p>
      <w:r>
        <w:t>Gracias a Dios, yo puse el pie así y ella estaba ahí con la cabeza levantada.</w:t>
      </w:r>
    </w:p>
    <w:p/>
    <w:p>
      <w:r>
        <w:t>[00:01:24.970] - Hablante 1</w:t>
      </w:r>
    </w:p>
    <w:p>
      <w:r>
        <w:t>¿en serio? Sí. Y entonces, ¿qué pasó? ¿Él se fue o.?</w:t>
      </w:r>
    </w:p>
    <w:p/>
    <w:p>
      <w:r>
        <w:t>[00:01:30.490] - Hablante 2</w:t>
      </w:r>
    </w:p>
    <w:p>
      <w:r>
        <w:t>No, mi esposo la mató. Sí, mi esposo la mató. Pero estaba más cerquita, me muerde. Y sin estar uno... A cualquier momento, es unos actos para... Sí, sí. Para cualquier momento, sí Dice en la casa. En la casa, sí.</w:t>
      </w:r>
    </w:p>
    <w:p/>
    <w:p>
      <w:r>
        <w:t>[00:01:48.810] - Hablante 1</w:t>
      </w:r>
    </w:p>
    <w:p>
      <w:r>
        <w:t>¿y alguno animal tuyo ha sido mordido por una serpiente?</w:t>
      </w:r>
    </w:p>
    <w:p/>
    <w:p>
      <w:r>
        <w:t>[00:01:53.300] - Hablante 2</w:t>
      </w:r>
    </w:p>
    <w:p>
      <w:r>
        <w:t>Una gatica se me la comió. Y arriba una novillita, ¿cuenta que tenían ustedes? Que la fuimos a llevar allá, al potrero de arriba y tal vez la mordió nada. Sí, pues ahí sí me resultó muerta, ahí sí no sé si sería alguna culebra, sí.</w:t>
      </w:r>
    </w:p>
    <w:p/>
    <w:p>
      <w:r>
        <w:t>[00:02:08.890] - Hablante 1</w:t>
      </w:r>
    </w:p>
    <w:p>
      <w:r>
        <w:t>Una novillita. ¿Y tu gato se mordió?</w:t>
      </w:r>
    </w:p>
    <w:p/>
    <w:p>
      <w:r>
        <w:t>[00:02:13.710] - Hablante 2</w:t>
      </w:r>
    </w:p>
    <w:p>
      <w:r>
        <w:t>Sí, o sea, la culebra se lo dejó en deja de cazadora, sí, se la comió. Yo digo que fue ella porque como al poquito tiempo volvió a resultar otra vez y tenía a Pipota la culebra y era el otro animalito que tenía ahí. Entonces, yo le he hecho la culpa a ella porque se me perdió en menos de nada.</w:t>
      </w:r>
    </w:p>
    <w:p/>
    <w:p>
      <w:r>
        <w:t>[00:02:33.870] - Hablante 1</w:t>
      </w:r>
    </w:p>
    <w:p>
      <w:r>
        <w:t>¿y sabes cómo prevenir o evitar una more ayuda de serpiente?</w:t>
      </w:r>
    </w:p>
    <w:p/>
    <w:p>
      <w:r>
        <w:t>[00:02:40.330] - Hablante 2</w:t>
      </w:r>
    </w:p>
    <w:p>
      <w:r>
        <w:t>Pues cuando uno tiene cuidado, sí, pero cuando de pronto va uno por ahí, así No, el día que como le cuento, como la vida y dormido. Y los han ido porque ellos salen las pláticas, los han ido a cazar. Entonces, por allá se encuentran. Tremendo. Habitarse uno, pues cuando uno va de pronto, aunque yo sí, cuando ando así de noche voy pendiente, porque de noche es que salen.</w:t>
      </w:r>
    </w:p>
    <w:p/>
    <w:p>
      <w:r>
        <w:t>[00:03:03.410] - Hablante 1</w:t>
      </w:r>
    </w:p>
    <w:p>
      <w:r>
        <w:t>¿y qué harías si te muerde una serpiente?</w:t>
      </w:r>
    </w:p>
    <w:p/>
    <w:p>
      <w:r>
        <w:t>[00:03:08.910] - Hablante 2</w:t>
      </w:r>
    </w:p>
    <w:p>
      <w:r>
        <w:t>Me iría inmediatamente. Pues si estoy acompañada, porque cuando uno está solo, ¿quién lo lleva?.</w:t>
      </w:r>
    </w:p>
    <w:p/>
    <w:p>
      <w:r>
        <w:t>[00:03:16.280] - Hablante 1</w:t>
      </w:r>
    </w:p>
    <w:p>
      <w:r>
        <w:t>¿y al hospital dónde? ¿En el Carmen?</w:t>
      </w:r>
    </w:p>
    <w:p/>
    <w:p>
      <w:r>
        <w:t>[00:03:20.140] - Hablante 2</w:t>
      </w:r>
    </w:p>
    <w:p>
      <w:r>
        <w:t>En el Carmen, ahí le toman a uno mientras le cogen cimnos y luego sí lo trasladan, porque ellos siempre son remisiones para otros lados. Sí. Sí, señora. ¿Y confiarías en otros hospitales también para curar unas morenidades? Sí, como dijo mi cuñado, en Tolemayda, que es donde tienen el antíduto para eso, de Claro que en el Carmen dice que a veces lo tienen, porque ahora sí le exigieron que tenían que tener el antíduto. A veces. Sí, a veces lo tienen, muchas veces. Y según la mordedura, que sepa uno qué es, porque a uno le preguntan: ¿Y qué culero lo mordió?, para así mismo saber. Sí, el antídoto.</w:t>
      </w:r>
    </w:p>
    <w:p/>
    <w:p>
      <w:r>
        <w:t>[00:04:04.280] - Hablante 1</w:t>
      </w:r>
    </w:p>
    <w:p>
      <w:r>
        <w:t>Es importante saber, sí. ¿Y dónde sientes que es más probable que te muerra una serpiente? ¿En el campo o en la casa?</w:t>
      </w:r>
    </w:p>
    <w:p/>
    <w:p>
      <w:r>
        <w:t>[00:04:14.600] - Hablante 2</w:t>
      </w:r>
    </w:p>
    <w:p>
      <w:r>
        <w:t>En el culera, decir. Pues yo digo que en todo lado, porque si ve ese día yo durmiendo y se me tomó. Sí, en todo lado.</w:t>
      </w:r>
    </w:p>
    <w:p/>
    <w:p>
      <w:r>
        <w:t>[00:04:20.610] - Hablante 1</w:t>
      </w:r>
    </w:p>
    <w:p>
      <w:r>
        <w:t>¿y sabes identificar si serpientes venenosas o de no venenosas?</w:t>
      </w:r>
    </w:p>
    <w:p/>
    <w:p>
      <w:r>
        <w:t>[00:04:24.490] - Hablante 2</w:t>
      </w:r>
    </w:p>
    <w:p>
      <w:r>
        <w:t>No, eso sí. Que unos muchachos que estuvieron también, no sé si son compañeros suyos, ellos sí nos han explicado unas, que uno dice que son esas, pero como hay unas que dicen que son del mismo nombre, pero que unas que no son venenosas y otras que sí. Entonces...</w:t>
      </w:r>
    </w:p>
    <w:p/>
    <w:p>
      <w:r>
        <w:t>[00:04:41.770] - Hablante 1</w:t>
      </w:r>
    </w:p>
    <w:p>
      <w:r>
        <w:t>Sí, es difícil.</w:t>
      </w:r>
    </w:p>
    <w:p/>
    <w:p>
      <w:r>
        <w:t>[00:04:44.010] - Hablante 2</w:t>
      </w:r>
    </w:p>
    <w:p>
      <w:r>
        <w:t>Sí, es difícil. Claro. La boca sí sé que es bien venedosa la que tiene la cascabel. Esa sí es peligrosa. También. Sí, esa sí es.</w:t>
      </w:r>
    </w:p>
    <w:p/>
    <w:p>
      <w:r>
        <w:t>[00:04:55.010] - Hablante 1</w:t>
      </w:r>
    </w:p>
    <w:p>
      <w:r>
        <w:t>¿y conoces un caso de una mordedura de serpiente?</w:t>
      </w:r>
    </w:p>
    <w:p/>
    <w:p>
      <w:r>
        <w:t>[00:04:59.440] - Hablante 2</w:t>
      </w:r>
    </w:p>
    <w:p>
      <w:r>
        <w:t>Sí, a Y una familia acá de la vecina que se llama Patricia la vi que la llevaban todas en una moto y la mordió una... Pero no me acuerdo qué culera fue. Sí, es así. Y el señor que le dije, un señor Felipe, no lo vi, pero sí. ¿En las oficinas? Sí, lo vi. ¿Y ya no vino? Sí, pero ya no vino.</w:t>
      </w:r>
    </w:p>
    <w:p/>
    <w:p>
      <w:r>
        <w:t>[00:05:20.380] - Hablante 1</w:t>
      </w:r>
    </w:p>
    <w:p>
      <w:r>
        <w:t>Y si necesitas ir al hospital, en el Carmen o otro, ¿es difícil para ti o es fácil para ir al hospital?</w:t>
      </w:r>
    </w:p>
    <w:p/>
    <w:p>
      <w:r>
        <w:t>[00:05:32.260] - Hablante 2</w:t>
      </w:r>
    </w:p>
    <w:p>
      <w:r>
        <w:t>Pues ahí le tocaría uno en carro hasta a un de los camiones que van a girar dos, que es el otro sitio más seguro. Sí, señora. Sí, ahí le tocaría, sí. O que la ambulancia lo remita a uno. Sí, señora.</w:t>
      </w:r>
    </w:p>
    <w:p/>
    <w:p>
      <w:r>
        <w:t>[00:05:43.940] - Hablante 1</w:t>
      </w:r>
    </w:p>
    <w:p>
      <w:r>
        <w:t>Okey. No tengo más. ¿Tienes más decir sobre serpientes o conocimiento sobre serpientes?</w:t>
      </w:r>
    </w:p>
    <w:p/>
    <w:p>
      <w:r>
        <w:t>[00:05:52.960] - Hablante 2</w:t>
      </w:r>
    </w:p>
    <w:p>
      <w:r>
        <w:t>No, no, señora. Muchísimas gracias. Bueno, sí, señora. Con mucho gusto.</w:t>
      </w:r>
    </w:p>
    <w:p/>
    <w:p>
      <w:r>
        <w:t>Interview 43 2-11-25-01– Los Medios</w:t>
      </w:r>
    </w:p>
    <w:p/>
    <w:p>
      <w:r>
        <w:t>[00:00:00.970] - Speaker 2</w:t>
      </w:r>
    </w:p>
    <w:p>
      <w:r>
        <w:t>Here there is, on this estate, nothing at all. Yes, of course. That's why it's close to the two streams. Yes, of course. I mean, there's a ravine there and there's the other one over there, the other river. So, over there there's</w:t>
      </w:r>
    </w:p>
    <w:p/>
    <w:p>
      <w:r>
        <w:t>[00:00:10.640] - Speaker 1</w:t>
      </w:r>
    </w:p>
    <w:p>
      <w:r>
        <w:t>Tall or short?</w:t>
      </w:r>
    </w:p>
    <w:p/>
    <w:p>
      <w:r>
        <w:t>[00:00:13.530] - Speaker 2</w:t>
      </w:r>
    </w:p>
    <w:p>
      <w:r>
        <w:t>They are size X.</w:t>
      </w:r>
    </w:p>
    <w:p/>
    <w:p>
      <w:r>
        <w:t>[00:00:16.270] - Speaker 1</w:t>
      </w:r>
    </w:p>
    <w:p>
      <w:r>
        <w:t>There is also red. Corals.</w:t>
      </w:r>
    </w:p>
    <w:p/>
    <w:p>
      <w:r>
        <w:t>[00:00:19.130] - Speaker 2</w:t>
      </w:r>
    </w:p>
    <w:p>
      <w:r>
        <w:t>There's the Choral. But there's also the other one, the one we call the bejuca, the green one. Over there, it hides in the trees. That one is not poisonous, but And there's also the egg, the egg. The mitao. The mitao, we call it mitao, which is the same silly.</w:t>
      </w:r>
    </w:p>
    <w:p/>
    <w:p>
      <w:r>
        <w:t>[00:00:41.240] - Speaker 1</w:t>
      </w:r>
    </w:p>
    <w:p>
      <w:r>
        <w:t>Yes.</w:t>
      </w:r>
    </w:p>
    <w:p/>
    <w:p>
      <w:r>
        <w:t>[00:00:43.100] - Speaker 4</w:t>
      </w:r>
    </w:p>
    <w:p>
      <w:r>
        <w:t>Haven't you studied that public health study about how people prevent snakebites?</w:t>
      </w:r>
    </w:p>
    <w:p/>
    <w:p>
      <w:r>
        <w:t>[00:00:53.140] - Speaker 1</w:t>
      </w:r>
    </w:p>
    <w:p>
      <w:r>
        <w:t>I don't study snakes exactly, but yes. And which one? What's your name?</w:t>
      </w:r>
    </w:p>
    <w:p/>
    <w:p>
      <w:r>
        <w:t>[00:01:00.590] - Speaker 2</w:t>
      </w:r>
    </w:p>
    <w:p>
      <w:r>
        <w:t>Roberto.</w:t>
      </w:r>
    </w:p>
    <w:p/>
    <w:p>
      <w:r>
        <w:t>[00:01:01.380] - Speaker 1</w:t>
      </w:r>
    </w:p>
    <w:p>
      <w:r>
        <w:t>And how old are you?</w:t>
      </w:r>
    </w:p>
    <w:p/>
    <w:p>
      <w:r>
        <w:t>[00:01:04.220] - Speaker 2</w:t>
      </w:r>
    </w:p>
    <w:p>
      <w:r>
        <w:t>I am 57 years old.</w:t>
      </w:r>
    </w:p>
    <w:p/>
    <w:p>
      <w:r>
        <w:t>[00:01:06.230] - Speaker 1</w:t>
      </w:r>
    </w:p>
    <w:p>
      <w:r>
        <w:t>And what do you do for work? If you work.</w:t>
      </w:r>
    </w:p>
    <w:p/>
    <w:p>
      <w:r>
        <w:t>[00:01:08.940] - Speaker 2</w:t>
      </w:r>
    </w:p>
    <w:p>
      <w:r>
        <w:t>I'm a teacher. Of course, a teacher now.</w:t>
      </w:r>
    </w:p>
    <w:p/>
    <w:p>
      <w:r>
        <w:t>[00:01:11.670] - Speaker 1</w:t>
      </w:r>
    </w:p>
    <w:p>
      <w:r>
        <w:t>And are you married or single?</w:t>
      </w:r>
    </w:p>
    <w:p/>
    <w:p>
      <w:r>
        <w:t>[00:01:14.830] - Speaker 2</w:t>
      </w:r>
    </w:p>
    <w:p>
      <w:r>
        <w:t>Married. Living together.</w:t>
      </w:r>
    </w:p>
    <w:p/>
    <w:p>
      <w:r>
        <w:t>[00:01:16.720] - Speaker 1</w:t>
      </w:r>
    </w:p>
    <w:p>
      <w:r>
        <w:t>And do you have children?</w:t>
      </w:r>
    </w:p>
    <w:p/>
    <w:p>
      <w:r>
        <w:t>[00:01:18.910] - Speaker 2</w:t>
      </w:r>
    </w:p>
    <w:p>
      <w:r>
        <w:t>I have two children.</w:t>
      </w:r>
    </w:p>
    <w:p/>
    <w:p>
      <w:r>
        <w:t>[00:01:20.400] - Speaker 1</w:t>
      </w:r>
    </w:p>
    <w:p>
      <w:r>
        <w:t>And how many years have you lived in El Carmen?</w:t>
      </w:r>
    </w:p>
    <w:p/>
    <w:p>
      <w:r>
        <w:t>[00:01:23.830] - Speaker 2</w:t>
      </w:r>
    </w:p>
    <w:p>
      <w:r>
        <w:t>All my life. I've lived here in Carmen all my life because I'm from here.</w:t>
      </w:r>
    </w:p>
    <w:p/>
    <w:p>
      <w:r>
        <w:t>[00:01:27.930] - Speaker 1</w:t>
      </w:r>
    </w:p>
    <w:p>
      <w:r>
        <w:t>Well, yes. And do you think it's likely that you'll be bitten by a snake here? Yes, of course.</w:t>
      </w:r>
    </w:p>
    <w:p/>
    <w:p>
      <w:r>
        <w:t>[00:01:35.380] - Speaker 2</w:t>
      </w:r>
    </w:p>
    <w:p>
      <w:r>
        <w:t>Why? Because in any case you don't know what's out there, you could be clearing the undergrowth or whatever, and suddenly you step on a snake and it bites you. Of course, it could bite you at any moment. You can't rule that out, a snake could kill you at any moment. Of course. Yes.</w:t>
      </w:r>
    </w:p>
    <w:p/>
    <w:p>
      <w:r>
        <w:t>[00:01:56.470] - Speaker 1</w:t>
      </w:r>
    </w:p>
    <w:p>
      <w:r>
        <w:t>And have any of your animals been bitten by a snake?</w:t>
      </w:r>
    </w:p>
    <w:p/>
    <w:p>
      <w:r>
        <w:t>[00:02:01.880] - Speaker 2</w:t>
      </w:r>
    </w:p>
    <w:p>
      <w:r>
        <w:t>Has any animal of mine ever been bitten? No, no animal has ever been bitten by a snake.</w:t>
      </w:r>
    </w:p>
    <w:p/>
    <w:p>
      <w:r>
        <w:t>[00:02:07.510] - Speaker 1</w:t>
      </w:r>
    </w:p>
    <w:p>
      <w:r>
        <w:t>And do you know how to prevent or avoid a snakebite?</w:t>
      </w:r>
    </w:p>
    <w:p/>
    <w:p>
      <w:r>
        <w:t>[00:02:12.480] - Speaker 2</w:t>
      </w:r>
    </w:p>
    <w:p>
      <w:r>
        <w:t>No, you're not prepared for that.</w:t>
      </w:r>
    </w:p>
    <w:p/>
    <w:p>
      <w:r>
        <w:t>[00:02:14.960] - Speaker 1</w:t>
      </w:r>
    </w:p>
    <w:p>
      <w:r>
        <w:t>And what would you do if you were bitten by a snake?</w:t>
      </w:r>
    </w:p>
    <w:p/>
    <w:p>
      <w:r>
        <w:t>[00:02:20.620] - Speaker 2</w:t>
      </w:r>
    </w:p>
    <w:p>
      <w:r>
        <w:t>If I was bitten by a snake, the first thing I'd do is cut myself with the gilet to see if it drew a little blood there while I was at it. But one, I mean, one. Right? No. No? What? They can hardly carry the snake. And how are they going to eat it? What if one bites you and you can't catch it, what then? Well, I think the first thing one does is get scared.</w:t>
      </w:r>
    </w:p>
    <w:p/>
    <w:p>
      <w:r>
        <w:t>[00:02:45.500] - Speaker 3</w:t>
      </w:r>
    </w:p>
    <w:p>
      <w:r>
        <w:t>I think that if you're scared, the first thing you do is kill the snake, kill it, because what a bad thing.</w:t>
      </w:r>
    </w:p>
    <w:p/>
    <w:p>
      <w:r>
        <w:t>[00:02:52.070] - Speaker 2</w:t>
      </w:r>
    </w:p>
    <w:p>
      <w:r>
        <w:t>But what you should do is, like with a wound, rajachi, and draw a little blood, at least what you can, to see if at least it's poison, right? That's for sure.</w:t>
      </w:r>
    </w:p>
    <w:p/>
    <w:p>
      <w:r>
        <w:t>[00:03:02.080] - Speaker 4</w:t>
      </w:r>
    </w:p>
    <w:p>
      <w:r>
        <w:t>There's a machete blow that</w:t>
      </w:r>
    </w:p>
    <w:p/>
    <w:p>
      <w:r>
        <w:t>[00:03:04.230] - Speaker 2</w:t>
      </w:r>
    </w:p>
    <w:p>
      <w:r>
        <w:t>The poison it has in store. And one of nerves, I don't think you even want to catch the snake. How are you going to catch it?</w:t>
      </w:r>
    </w:p>
    <w:p/>
    <w:p>
      <w:r>
        <w:t>[00:03:15.930] - Speaker 1</w:t>
      </w:r>
    </w:p>
    <w:p>
      <w:r>
        <w:t>Yes, okay. And what else? Is there more? Methods before a After a snakebite or not?</w:t>
      </w:r>
    </w:p>
    <w:p/>
    <w:p>
      <w:r>
        <w:t>[00:03:29.940] - Speaker 2</w:t>
      </w:r>
    </w:p>
    <w:p>
      <w:r>
        <w:t>Well, no, the only methods that one can see there are that, because what else, nothing more, because anyway, if one is bitten by a snake, the first thing that one is left with is like not knowing what to do. Right? Because neither catch it, because if one is going to catch it, one is more afraid.</w:t>
      </w:r>
    </w:p>
    <w:p/>
    <w:p>
      <w:r>
        <w:t>[00:03:47.940] - Speaker 3</w:t>
      </w:r>
    </w:p>
    <w:p>
      <w:r>
        <w:t>It doesn't make women look good.</w:t>
      </w:r>
    </w:p>
    <w:p/>
    <w:p>
      <w:r>
        <w:t>[00:03:52.290] - Speaker 2</w:t>
      </w:r>
    </w:p>
    <w:p>
      <w:r>
        <w:t>Well, you would think that if you are bitten, the first thing you have to do is to seek first aid, because also if time passes, the more likely it is that you will die. The sooner you get to the doctor, the more likely it is that you will be saved, the person who has the forms of And would you trust the hospital, the Carmen, to cure a snakebite? Well, I don't think so. Why? Because the Hospital del Carmen doesn't have the capacity for that. Does it? No, it doesn't. Yes, the capacity. It doesn't have the capacity there for It doesn't have the serum they need or the things they need for a snakebite.</w:t>
      </w:r>
    </w:p>
    <w:p/>
    <w:p>
      <w:r>
        <w:t>[00:04:41.680] - Speaker 1</w:t>
      </w:r>
    </w:p>
    <w:p>
      <w:r>
        <w:t>And would you trust other hospitals to cure a snakebite?</w:t>
      </w:r>
    </w:p>
    <w:p/>
    <w:p>
      <w:r>
        <w:t>[00:04:47.570] - Speaker 2</w:t>
      </w:r>
    </w:p>
    <w:p>
      <w:r>
        <w:t>Yes, there are good hospitals in Gilatoy and in El Espinal too, in Ibagué. But in Gilatoy there are good clinics, good first-aid posts.</w:t>
      </w:r>
    </w:p>
    <w:p/>
    <w:p>
      <w:r>
        <w:t>[00:04:56.510] - Speaker 1</w:t>
      </w:r>
    </w:p>
    <w:p>
      <w:r>
        <w:t>And where do you feel it is more likely that a snake will bite you? In the countryside or at home?</w:t>
      </w:r>
    </w:p>
    <w:p/>
    <w:p>
      <w:r>
        <w:t>[00:05:03.900] - Speaker 2</w:t>
      </w:r>
    </w:p>
    <w:p>
      <w:r>
        <w:t>No, in the field. I mean, at least on this farm you can stick a snake anywhere, because you're around the bushes, at least you cut the bush, the cinglas and that, and they can be down there. At any moment an animal could bite you because you don't look where the leaves are so much. So, maybe yes, not in the house. Not in the house, because in the house we fumigate with poison. That is, we always fumigate in the surrounding area with poison that keeps away all insects and animals.</w:t>
      </w:r>
    </w:p>
    <w:p/>
    <w:p>
      <w:r>
        <w:t>[00:05:31.760] - Speaker 1</w:t>
      </w:r>
    </w:p>
    <w:p>
      <w:r>
        <w:t>Yes, okay. And can you identify poisonous snakes from non-poisonous ones?</w:t>
      </w:r>
    </w:p>
    <w:p/>
    <w:p>
      <w:r>
        <w:t>[00:05:38.970] - Speaker 2</w:t>
      </w:r>
    </w:p>
    <w:p>
      <w:r>
        <w:t>Well, yes, I can distinguish several snakes that are kind of poisonous.</w:t>
      </w:r>
    </w:p>
    <w:p/>
    <w:p>
      <w:r>
        <w:t>[00:05:43.010] - Speaker 1</w:t>
      </w:r>
    </w:p>
    <w:p>
      <w:r>
        <w:t>And how can snakes identify themselves?</w:t>
      </w:r>
    </w:p>
    <w:p/>
    <w:p>
      <w:r>
        <w:t>[00:05:46.450] - Speaker 2</w:t>
      </w:r>
    </w:p>
    <w:p>
      <w:r>
        <w:t>The size X is a snake that we identify well, because it has some things like a cross, which are colored. The other one that is very venerable is the one that moves its tail, what is it called? The one that makes the bell rattle. It is also very venerable, but the rattlesnake is well known because it has a little thing like that on its tail and it always makes it rattle. There are also some that are hunters, they are not poisonous and they see you and kind of run away. There is also the güigo, what we call the lower midland. Here there is also a very poisonous snake. And the rattlesnake, maybe the rattlesnake too, but the rattlesnake is a snake that is dangerous.</w:t>
      </w:r>
    </w:p>
    <w:p/>
    <w:p>
      <w:r>
        <w:t>[00:06:39.020] - Speaker 1</w:t>
      </w:r>
    </w:p>
    <w:p>
      <w:r>
        <w:t>Yes, exactly.</w:t>
      </w:r>
    </w:p>
    <w:p/>
    <w:p>
      <w:r>
        <w:t>[00:06:40.160] - Speaker 2</w:t>
      </w:r>
    </w:p>
    <w:p>
      <w:r>
        <w:t>It keeps a lot in the trees. It stings, but it also bites and is poisonous. And the coral, but the coral hardly ever bites you, does it?</w:t>
      </w:r>
    </w:p>
    <w:p/>
    <w:p>
      <w:r>
        <w:t>[00:06:49.050] - Speaker 4</w:t>
      </w:r>
    </w:p>
    <w:p>
      <w:r>
        <w:t>Yes.</w:t>
      </w:r>
    </w:p>
    <w:p/>
    <w:p>
      <w:r>
        <w:t>[00:06:49.780] - Speaker 2</w:t>
      </w:r>
    </w:p>
    <w:p>
      <w:r>
        <w:t>Really? It bites too? And it's poisonous.</w:t>
      </w:r>
    </w:p>
    <w:p/>
    <w:p>
      <w:r>
        <w:t>[00:06:54.820] - Speaker 3</w:t>
      </w:r>
    </w:p>
    <w:p>
      <w:r>
        <w:t>No, not me. They bite you and they're not going to leave you halfway.</w:t>
      </w:r>
    </w:p>
    <w:p/>
    <w:p>
      <w:r>
        <w:t>[00:07:00.610] - Speaker 2</w:t>
      </w:r>
    </w:p>
    <w:p>
      <w:r>
        <w:t>But the coral almost never coils. In other words, how can the coral move if it doesn't?</w:t>
      </w:r>
    </w:p>
    <w:p/>
    <w:p>
      <w:r>
        <w:t>[00:07:08.350] - Speaker 1</w:t>
      </w:r>
    </w:p>
    <w:p>
      <w:r>
        <w:t>Yes, and they hide more.</w:t>
      </w:r>
    </w:p>
    <w:p/>
    <w:p>
      <w:r>
        <w:t>[00:07:11.120] - Speaker 2</w:t>
      </w:r>
    </w:p>
    <w:p>
      <w:r>
        <w:t>They hide, but they don't get away like that. You always see them stretched out, is that it?</w:t>
      </w:r>
    </w:p>
    <w:p/>
    <w:p>
      <w:r>
        <w:t>[00:07:19.290] - Speaker 1</w:t>
      </w:r>
    </w:p>
    <w:p>
      <w:r>
        <w:t>And do you know of a case of a snake bite? My sister, Luzmila, was bitten.</w:t>
      </w:r>
    </w:p>
    <w:p/>
    <w:p>
      <w:r>
        <w:t>[00:07:29.080] - Speaker 2</w:t>
      </w:r>
    </w:p>
    <w:p>
      <w:r>
        <w:t>But I have also heard of other cases, that is, other cases of people who have bitten snakes.</w:t>
      </w:r>
    </w:p>
    <w:p/>
    <w:p>
      <w:r>
        <w:t>[00:07:34.320] - Speaker 1</w:t>
      </w:r>
    </w:p>
    <w:p>
      <w:r>
        <w:t>Yes. Is Luz Mena your sister?</w:t>
      </w:r>
    </w:p>
    <w:p/>
    <w:p>
      <w:r>
        <w:t>[00:07:36.640] - Speaker 2</w:t>
      </w:r>
    </w:p>
    <w:p>
      <w:r>
        <w:t>Luzmila, yes. My sister. And I also know Ramón Romero, who was bitten by one up there too, a big one. A rotten one. A rotten one. The task of the tavenida lasted a long time sick and it came out on his body, it lasted a while that warts came out on his body after the poison. They cured him and then he started to get some kind of illness in his body. Sure The woman too, but that's also in the natural court. Also, right?</w:t>
      </w:r>
    </w:p>
    <w:p/>
    <w:p>
      <w:r>
        <w:t>[00:08:04.150] - Speaker 1</w:t>
      </w:r>
    </w:p>
    <w:p>
      <w:r>
        <w:t>And he went to the hospital, in El Carmen?</w:t>
      </w:r>
    </w:p>
    <w:p/>
    <w:p>
      <w:r>
        <w:t>[00:08:07.670] - Speaker 2</w:t>
      </w:r>
    </w:p>
    <w:p>
      <w:r>
        <w:t>To the hospital, but they never go to Carmen. They go to Carmen as a first port of call, but from there it refers them elsewhere. Because in Carmen's hospital, they don't have anything there. Of course. There's nothing there. Of course. We've said, that hospital, needless to say, you go there as if in passing.</w:t>
      </w:r>
    </w:p>
    <w:p/>
    <w:p>
      <w:r>
        <w:t>[00:08:24.640] - Speaker 1</w:t>
      </w:r>
    </w:p>
    <w:p>
      <w:r>
        <w:t>Yes.</w:t>
      </w:r>
    </w:p>
    <w:p/>
    <w:p>
      <w:r>
        <w:t>[00:08:25.860] - Speaker 3</w:t>
      </w:r>
    </w:p>
    <w:p>
      <w:r>
        <w:t>Uh-huh, I saw a snake bite a cow.</w:t>
      </w:r>
    </w:p>
    <w:p/>
    <w:p>
      <w:r>
        <w:t>[00:08:31.050] - Speaker 1</w:t>
      </w:r>
    </w:p>
    <w:p>
      <w:r>
        <w:t>Here?</w:t>
      </w:r>
    </w:p>
    <w:p/>
    <w:p>
      <w:r>
        <w:t>[00:08:34.860] - Speaker 3</w:t>
      </w:r>
    </w:p>
    <w:p>
      <w:r>
        <w:t>And his tail fell off.</w:t>
      </w:r>
    </w:p>
    <w:p/>
    <w:p>
      <w:r>
        <w:t>[00:08:37.930] - Speaker 2</w:t>
      </w:r>
    </w:p>
    <w:p>
      <w:r>
        <w:t>Here, on this little farm, it struck at the back of this little farm. It killed him because they put him in treatment. The snake killed him, two cows that still They put it in treatment. Recently. Over there, the one that was nothing. Here with Juan's, in Juan Herrana's. Here, adjoining this farm, here by the side of that little farm, over there, tall, well-built. Who hasn't, an Alberto? An Alberto, the snake killed two cows.</w:t>
      </w:r>
    </w:p>
    <w:p/>
    <w:p>
      <w:r>
        <w:t>[00:09:03.520] - Speaker 1</w:t>
      </w:r>
    </w:p>
    <w:p>
      <w:r>
        <w:t>I have no more questions, but you have more to say about snakes or your experiences with snakes.</w:t>
      </w:r>
    </w:p>
    <w:p/>
    <w:p>
      <w:r>
        <w:t>[00:09:12.610] - Speaker 2</w:t>
      </w:r>
    </w:p>
    <w:p>
      <w:r>
        <w:t>No, but I have seen many snakes, many.</w:t>
      </w:r>
    </w:p>
    <w:p/>
    <w:p>
      <w:r>
        <w:t>[00:09:15.190] - Speaker 1</w:t>
      </w:r>
    </w:p>
    <w:p>
      <w:r>
        <w:t>Yes, there are lots of them. There are lots of them, yes.</w:t>
      </w:r>
    </w:p>
    <w:p/>
    <w:p>
      <w:r>
        <w:t>[00:09:17.530] - Speaker 2</w:t>
      </w:r>
    </w:p>
    <w:p>
      <w:r>
        <w:t>There are many, but not all of them are venerable. There are some that you look at and they just look at you, because they also see you the same as any animal. They see you from a distance, at least the hunters see you from a distance and they  Tell me, to leave at once they come out. Or they stand still for a moment and they start and they go.</w:t>
      </w:r>
    </w:p>
    <w:p/>
    <w:p>
      <w:r>
        <w:t>[00:09:34.670] - Speaker 4</w:t>
      </w:r>
    </w:p>
    <w:p>
      <w:r>
        <w:t>When they had the chibos, which I was going to feed to the one that was tied up, one day I almost put a paw on one of them. And I was going to walk, I'm going to say walking and I was putting my foot down and it turned around and I did look at me with those eyes, round. I screamed and the animal came out.</w:t>
      </w:r>
    </w:p>
    <w:p/>
    <w:p>
      <w:r>
        <w:t>[00:09:52.500] - Speaker 2</w:t>
      </w:r>
    </w:p>
    <w:p>
      <w:r>
        <w:t>And I don't like science.</w:t>
      </w:r>
    </w:p>
    <w:p/>
    <w:p>
      <w:r>
        <w:t>[00:09:56.860] - Speaker 1</w:t>
      </w:r>
    </w:p>
    <w:p>
      <w:r>
        <w:t>How scary, yes.</w:t>
      </w:r>
    </w:p>
    <w:p/>
    <w:p>
      <w:r>
        <w:t>[00:09:59.760] - Speaker 2</w:t>
      </w:r>
    </w:p>
    <w:p>
      <w:r>
        <w:t>He has, what's it called? A phobia. A phobia. Of snakes. But not me. I like to see them.</w:t>
      </w:r>
    </w:p>
    <w:p/>
    <w:p>
      <w:r>
        <w:t>[00:10:12.530] - Speaker 1</w:t>
      </w:r>
    </w:p>
    <w:p>
      <w:r>
        <w:t>Me too, yes, but they're dangerous.</w:t>
      </w:r>
    </w:p>
    <w:p/>
    <w:p>
      <w:r>
        <w:t>[00:10:15.820] - Speaker 2</w:t>
      </w:r>
    </w:p>
    <w:p>
      <w:r>
        <w:t>But I do like to see them. They are dangerous, but also if you bother them.</w:t>
      </w:r>
    </w:p>
    <w:p/>
    <w:p>
      <w:r>
        <w:t>[00:10:19.220] - Speaker 1</w:t>
      </w:r>
    </w:p>
    <w:p>
      <w:r>
        <w:t>Yes, they are pretty too. I like to look at them.</w:t>
      </w:r>
    </w:p>
    <w:p/>
    <w:p>
      <w:r>
        <w:t>[00:10:22.500] - Speaker 2</w:t>
      </w:r>
    </w:p>
    <w:p>
      <w:r>
        <w:t>They're nice, yes. Aren't they? They're nice, they're not that ugly, but what it comes down to is</w:t>
      </w:r>
    </w:p>
    <w:p/>
    <w:p>
      <w:r>
        <w:t>[00:10:28.220] - Speaker 1</w:t>
      </w:r>
    </w:p>
    <w:p>
      <w:r>
        <w:t>And yes, And it's important to know that if you kill a snake, you need to go to the right hospital. And don't make a tourniquet and And yes, it's important to go to the right hospital immediately.</w:t>
      </w:r>
    </w:p>
    <w:p/>
    <w:p>
      <w:r>
        <w:t>[00:10:54.180] - Speaker 2</w:t>
      </w:r>
    </w:p>
    <w:p>
      <w:r>
        <w:t>As soon as he gets bitten, let's take him to the hospital. Do nothing, neither catch the snake nor do anything. Why would anyone want to catch the snake with such a bad pain, scared? But they'll follow it there. Yes? But At least a photo.</w:t>
      </w:r>
    </w:p>
    <w:p/>
    <w:p>
      <w:r>
        <w:t>[00:11:10.420] - Speaker 1</w:t>
      </w:r>
    </w:p>
    <w:p>
      <w:r>
        <w:t>Yes, a photo haunts her, yes.</w:t>
      </w:r>
    </w:p>
    <w:p/>
    <w:p>
      <w:r>
        <w:t>[00:11:14.180] - Speaker 2</w:t>
      </w:r>
    </w:p>
    <w:p>
      <w:r>
        <w:t>No, thank you. Would you like a little vasoline for it? The plant has some. Are you going to be doing that for a while? For a little while. If you like, I can get some for you. The plant has some. You're recording it, aren't you?</w:t>
      </w:r>
    </w:p>
    <w:p/>
    <w:p>
      <w:r>
        <w:t>[00:11:32.120] - Speaker 1</w:t>
      </w:r>
    </w:p>
    <w:p>
      <w:r>
        <w:t>Hi. Hi, how are you? Good, and you? Yes, it's necessary to know which snake is biting which.</w:t>
      </w:r>
    </w:p>
    <w:p/>
    <w:p>
      <w:r>
        <w:t>[00:11:46.540] - Speaker 2</w:t>
      </w:r>
    </w:p>
    <w:p>
      <w:r>
        <w:t>Give me the homalada. No, no, no. It's like this when both of them. Excuse me. Go on. But the thing that always bites you here is the size. Yes, almost. Here I don't see a snake that bites you like this. As far as I know, the thing that always bites you. It's the size, isn't it, Tulio? The little size. Yes, the little size. It's the little size that always bites you and it's the one that everyone is afraid of because it's a very poisonous snake and it's a snake that doesn't shy away from anything. That is, no, no. No, no, no. No, no, no, no, no, it doesn't walk, it doesn't walk fast. And apart from the fact that if you disturb it, if you move it just a little bit, it will go away, but it will come back very close, but to bite you. That's not going to scare her away, nothing will, not even because they're going to kill her, because the snake, you're working with the snake and you catch it and you get it tangled up in the snake and if you don't do anything to it, she's there, just waiting.</w:t>
      </w:r>
    </w:p>
    <w:p/>
    <w:p>
      <w:r>
        <w:t>[00:12:35.667] - Speaker 2</w:t>
      </w:r>
    </w:p>
    <w:p>
      <w:r>
        <w:t>Let's see if you can promote it. It's a very The size is very dangerous, it's a dangerous snake for everyone.</w:t>
      </w:r>
    </w:p>
    <w:p/>
    <w:p>
      <w:r>
        <w:t>[00:12:41.060] - Speaker 1</w:t>
      </w:r>
    </w:p>
    <w:p>
      <w:r>
        <w:t>Yes, yes. She's a fighter.</w:t>
      </w:r>
    </w:p>
    <w:p/>
    <w:p>
      <w:r>
        <w:t>[00:12:44.960] - Speaker 3</w:t>
      </w:r>
    </w:p>
    <w:p>
      <w:r>
        <w:t>But there are no snakes here, three-headed. There are snakes in the oceans.</w:t>
      </w:r>
    </w:p>
    <w:p/>
    <w:p>
      <w:r>
        <w:t>[00:12:53.930] - Speaker 2</w:t>
      </w:r>
    </w:p>
    <w:p>
      <w:r>
        <w:t>Does it have fuel in there?</w:t>
      </w:r>
    </w:p>
    <w:p/>
    <w:p>
      <w:r>
        <w:t>[00:12:55.440] - Speaker 3</w:t>
      </w:r>
    </w:p>
    <w:p>
      <w:r>
        <w:t>It has three heads.</w:t>
      </w:r>
    </w:p>
    <w:p/>
    <w:p>
      <w:r>
        <w:t>[00:12:57.780] - Speaker 1</w:t>
      </w:r>
    </w:p>
    <w:p>
      <w:r>
        <w:t>Also, yes.</w:t>
      </w:r>
    </w:p>
    <w:p/>
    <w:p>
      <w:r>
        <w:t>[00:12:59.120] - Speaker 2</w:t>
      </w:r>
    </w:p>
    <w:p>
      <w:r>
        <w:t>Don't you want to hold it? No.</w:t>
      </w:r>
    </w:p>
    <w:p/>
    <w:p>
      <w:r>
        <w:t>[00:13:01.650] - Speaker 1</w:t>
      </w:r>
    </w:p>
    <w:p>
      <w:r>
        <w:t>Thank you very much. That's it.</w:t>
      </w:r>
    </w:p>
    <w:p>
      <w:r>
        <w:t xml:space="preserve"> </w:t>
      </w:r>
    </w:p>
    <w:p>
      <w:r>
        <w:t>Interview 44 2-11-25-02 - Los Medios</w:t>
      </w:r>
    </w:p>
    <w:p/>
    <w:p>
      <w:r>
        <w:t>[00:00:01.050] - Speaker 1</w:t>
      </w:r>
    </w:p>
    <w:p>
      <w:r>
        <w:t>What is your name?</w:t>
      </w:r>
    </w:p>
    <w:p/>
    <w:p>
      <w:r>
        <w:t>[00:00:02.400] - Speaker 2</w:t>
      </w:r>
    </w:p>
    <w:p>
      <w:r>
        <w:t>Gabriel Romero García.</w:t>
      </w:r>
    </w:p>
    <w:p/>
    <w:p>
      <w:r>
        <w:t>[00:00:04.100] - Speaker 1</w:t>
      </w:r>
    </w:p>
    <w:p>
      <w:r>
        <w:t>And how old are you?</w:t>
      </w:r>
    </w:p>
    <w:p/>
    <w:p>
      <w:r>
        <w:t>[00:00:06.550] - Speaker 2</w:t>
      </w:r>
    </w:p>
    <w:p>
      <w:r>
        <w:t>72 years.</w:t>
      </w:r>
    </w:p>
    <w:p/>
    <w:p>
      <w:r>
        <w:t>[00:00:08.340] - Speaker 1</w:t>
      </w:r>
    </w:p>
    <w:p>
      <w:r>
        <w:t>And what do you do for a living?</w:t>
      </w:r>
    </w:p>
    <w:p/>
    <w:p>
      <w:r>
        <w:t>[00:00:09.580] - Speaker 2</w:t>
      </w:r>
    </w:p>
    <w:p>
      <w:r>
        <w:t>Work, like this</w:t>
      </w:r>
    </w:p>
    <w:p/>
    <w:p>
      <w:r>
        <w:t>[00:00:14.490] - Speaker 1</w:t>
      </w:r>
    </w:p>
    <w:p>
      <w:r>
        <w:t>Thank you. Thank you very much. You're very kind. And are you married or single? Married. And do you have children? Yes, ma'am. And how many years have you lived in El Carmen? Pardon? How many years? How many years have you lived in El Carmen?</w:t>
      </w:r>
    </w:p>
    <w:p/>
    <w:p>
      <w:r>
        <w:t>[00:00:38.070] - Speaker 2</w:t>
      </w:r>
    </w:p>
    <w:p>
      <w:r>
        <w:t>All your life. Your whole life.</w:t>
      </w:r>
    </w:p>
    <w:p/>
    <w:p>
      <w:r>
        <w:t>[00:00:41.440] - Speaker 1</w:t>
      </w:r>
    </w:p>
    <w:p>
      <w:r>
        <w:t>And do you think it's likely that you'll be bitten by a snake here?</w:t>
      </w:r>
    </w:p>
    <w:p/>
    <w:p>
      <w:r>
        <w:t>[00:00:48.720] - Speaker 2</w:t>
      </w:r>
    </w:p>
    <w:p>
      <w:r>
        <w:t>A snake?</w:t>
      </w:r>
    </w:p>
    <w:p/>
    <w:p>
      <w:r>
        <w:t>[00:00:50.130] - Speaker 1</w:t>
      </w:r>
    </w:p>
    <w:p>
      <w:r>
        <w:t>Yes, do you think it's likely that you'll be bitten by a snake here, in El Carmen? No. Isn't that what I mean?</w:t>
      </w:r>
    </w:p>
    <w:p/>
    <w:p>
      <w:r>
        <w:t>[00:01:05.420] - Speaker 2</w:t>
      </w:r>
    </w:p>
    <w:p>
      <w:r>
        <w:t>I don't understand her.</w:t>
      </w:r>
    </w:p>
    <w:p/>
    <w:p>
      <w:r>
        <w:t>[00:01:06.190] - Speaker 1</w:t>
      </w:r>
    </w:p>
    <w:p>
      <w:r>
        <w:t>Do you think it's likely that you'll be bitten by a snake here in El Carmen? Do you understand me?</w:t>
      </w:r>
    </w:p>
    <w:p/>
    <w:p>
      <w:r>
        <w:t>[00:01:16.910] - Speaker 2</w:t>
      </w:r>
    </w:p>
    <w:p>
      <w:r>
        <w:t>that a snake should bite here in El Carmen?</w:t>
      </w:r>
    </w:p>
    <w:p/>
    <w:p>
      <w:r>
        <w:t>[00:01:18.330] - Speaker 1</w:t>
      </w:r>
    </w:p>
    <w:p>
      <w:r>
        <w:t>Yes, probably.</w:t>
      </w:r>
    </w:p>
    <w:p/>
    <w:p>
      <w:r>
        <w:t>[00:01:19.310] - Speaker 2</w:t>
      </w:r>
    </w:p>
    <w:p>
      <w:r>
        <w:t>That a snake bites him here. Yes, I understand. I don't know, suddenly, right?</w:t>
      </w:r>
    </w:p>
    <w:p/>
    <w:p>
      <w:r>
        <w:t>[00:01:26.760] - Speaker 1</w:t>
      </w:r>
    </w:p>
    <w:p>
      <w:r>
        <w:t>Yes, okay. And have any of your animals been bitten by a snake?</w:t>
      </w:r>
    </w:p>
    <w:p/>
    <w:p>
      <w:r>
        <w:t>[00:01:34.510] - Speaker 2</w:t>
      </w:r>
    </w:p>
    <w:p>
      <w:r>
        <w:t>of the family?</w:t>
      </w:r>
    </w:p>
    <w:p/>
    <w:p>
      <w:r>
        <w:t>[00:01:35.690] - Speaker 1</w:t>
      </w:r>
    </w:p>
    <w:p>
      <w:r>
        <w:t>Yes. No. No, okay. And do you know how to prevent or avoid a snake bite?</w:t>
      </w:r>
    </w:p>
    <w:p/>
    <w:p>
      <w:r>
        <w:t>[00:01:46.200] - Speaker 2</w:t>
      </w:r>
    </w:p>
    <w:p>
      <w:r>
        <w:t>Avoid it. Go to the hospital, just in case.</w:t>
      </w:r>
    </w:p>
    <w:p/>
    <w:p>
      <w:r>
        <w:t>[00:01:54.220] - Speaker 1</w:t>
      </w:r>
    </w:p>
    <w:p>
      <w:r>
        <w:t>Okay, but first a snake bite, do you have methods to prevent or?</w:t>
      </w:r>
    </w:p>
    <w:p/>
    <w:p>
      <w:r>
        <w:t>[00:02:03.720] - Speaker 2</w:t>
      </w:r>
    </w:p>
    <w:p>
      <w:r>
        <w:t>The right moment? The moment to ask.</w:t>
      </w:r>
    </w:p>
    <w:p/>
    <w:p>
      <w:r>
        <w:t>[00:02:06.910] - Speaker 1</w:t>
      </w:r>
    </w:p>
    <w:p>
      <w:r>
        <w:t>Yes.</w:t>
      </w:r>
    </w:p>
    <w:p/>
    <w:p>
      <w:r>
        <w:t>[00:02:09.450] - Speaker 3</w:t>
      </w:r>
    </w:p>
    <w:p>
      <w:r>
        <w:t>Prevent it, don't just complain about it.</w:t>
      </w:r>
    </w:p>
    <w:p/>
    <w:p>
      <w:r>
        <w:t>[00:02:11.640] - Speaker 2</w:t>
      </w:r>
    </w:p>
    <w:p>
      <w:r>
        <w:t>Make sure it doesn't bite you. Yes. Very carefully. Look, go over there. If it's working, take a good look. Go on.</w:t>
      </w:r>
    </w:p>
    <w:p/>
    <w:p>
      <w:r>
        <w:t>[00:02:22.500] - Speaker 1</w:t>
      </w:r>
    </w:p>
    <w:p>
      <w:r>
        <w:t>Yes. And what would you do if you were bitten by a snake?</w:t>
      </w:r>
    </w:p>
    <w:p/>
    <w:p>
      <w:r>
        <w:t>[00:02:30.330] - Speaker 2</w:t>
      </w:r>
    </w:p>
    <w:p>
      <w:r>
        <w:t>What would they do? Run to the hospital, take something like that.</w:t>
      </w:r>
    </w:p>
    <w:p/>
    <w:p>
      <w:r>
        <w:t>[00:02:39.130] - Speaker 1</w:t>
      </w:r>
    </w:p>
    <w:p>
      <w:r>
        <w:t>Which hospital?</w:t>
      </w:r>
    </w:p>
    <w:p/>
    <w:p>
      <w:r>
        <w:t>[00:02:39.730] - Speaker 2</w:t>
      </w:r>
    </w:p>
    <w:p>
      <w:r>
        <w:t>Carmen Llanquita. There's first aid, they'll pull through anything.</w:t>
      </w:r>
    </w:p>
    <w:p/>
    <w:p>
      <w:r>
        <w:t>[00:02:45.280] - Speaker 1</w:t>
      </w:r>
    </w:p>
    <w:p>
      <w:r>
        <w:t>And do you drink as well? Did you say you were having a drink?</w:t>
      </w:r>
    </w:p>
    <w:p/>
    <w:p>
      <w:r>
        <w:t>[00:02:54.230] - Speaker 2</w:t>
      </w:r>
    </w:p>
    <w:p>
      <w:r>
        <w:t>They say that's why they take petroleum, for the snake bite. Petroleum, the element. I have a brother who was bitten by a snake, Ramón, right? He was bitten by a snake, but he didn't kill it because he had beer and firewater with him.</w:t>
      </w:r>
    </w:p>
    <w:p/>
    <w:p>
      <w:r>
        <w:t>[00:03:15.160] - Speaker 1</w:t>
      </w:r>
    </w:p>
    <w:p>
      <w:r>
        <w:t>At seven in the evening. Was the snake poisonous?</w:t>
      </w:r>
    </w:p>
    <w:p/>
    <w:p>
      <w:r>
        <w:t>[00:03:20.460] - Speaker 2</w:t>
      </w:r>
    </w:p>
    <w:p>
      <w:r>
        <w:t>Well, they think that suddenly That it didn't take away the gosal. They think that suddenly it was a covering, because he It was treated, it got... He got over it, it lasted about six months for him to heal from it, but it got purple, purple, purple and it broke out like that. So, they think it was a covering. But the excess of liquor But he was very ill for a long time, yes. And the doctor told me: Your brother will have a relapse a year from now that will be worse than the one he had when he was bitten. And so it was. A year later, he had a very bad relapse. But he comes out of it.</w:t>
      </w:r>
    </w:p>
    <w:p/>
    <w:p>
      <w:r>
        <w:t>[00:04:11.030] - Speaker 1</w:t>
      </w:r>
    </w:p>
    <w:p>
      <w:r>
        <w:t>And would you trust the hospital, the Carmen, to cure a snake bite?</w:t>
      </w:r>
    </w:p>
    <w:p/>
    <w:p>
      <w:r>
        <w:t>[00:04:18.910] - Speaker 2</w:t>
      </w:r>
    </w:p>
    <w:p>
      <w:r>
        <w:t>No, not today. The first dreams don't have it. Not the dream.</w:t>
      </w:r>
    </w:p>
    <w:p/>
    <w:p>
      <w:r>
        <w:t>[00:04:24.900] - Speaker 3</w:t>
      </w:r>
    </w:p>
    <w:p>
      <w:r>
        <w:t>We have the firemen, we don't call it a day and there they come.</w:t>
      </w:r>
    </w:p>
    <w:p/>
    <w:p>
      <w:r>
        <w:t>[00:04:28.740] - Speaker 2</w:t>
      </w:r>
    </w:p>
    <w:p>
      <w:r>
        <w:t>Yes, the firemen.</w:t>
      </w:r>
    </w:p>
    <w:p/>
    <w:p>
      <w:r>
        <w:t>[00:04:29.780] - Speaker 3</w:t>
      </w:r>
    </w:p>
    <w:p>
      <w:r>
        <w:t>When you are given first aid, they are prepared for anything.</w:t>
      </w:r>
    </w:p>
    <w:p/>
    <w:p>
      <w:r>
        <w:t>[00:04:35.930] - Speaker 1</w:t>
      </w:r>
    </w:p>
    <w:p>
      <w:r>
        <w:t>Is there a fire station?</w:t>
      </w:r>
    </w:p>
    <w:p/>
    <w:p>
      <w:r>
        <w:t>[00:04:40.440] - Speaker 2</w:t>
      </w:r>
    </w:p>
    <w:p>
      <w:r>
        <w:t>Of course.</w:t>
      </w:r>
    </w:p>
    <w:p/>
    <w:p>
      <w:r>
        <w:t>[00:04:40.920] - Speaker 3</w:t>
      </w:r>
    </w:p>
    <w:p>
      <w:r>
        <w:t>Yes, they have a fire station.</w:t>
      </w:r>
    </w:p>
    <w:p/>
    <w:p>
      <w:r>
        <w:t>[00:04:41.940] - Speaker 1</w:t>
      </w:r>
    </w:p>
    <w:p>
      <w:r>
        <w:t>Now leaving there in the house, in the Carmen.</w:t>
      </w:r>
    </w:p>
    <w:p/>
    <w:p>
      <w:r>
        <w:t>[00:04:45.740] - Speaker 3</w:t>
      </w:r>
    </w:p>
    <w:p>
      <w:r>
        <w:t>In El Carmen.</w:t>
      </w:r>
    </w:p>
    <w:p/>
    <w:p>
      <w:r>
        <w:t>[00:04:47.370] - Speaker 1</w:t>
      </w:r>
    </w:p>
    <w:p>
      <w:r>
        <w:t>Yes, ma'am. Here, coming out this way. Would you go to the fire station? The fire station, yes.</w:t>
      </w:r>
    </w:p>
    <w:p/>
    <w:p>
      <w:r>
        <w:t>[00:04:56.230] - Speaker 3</w:t>
      </w:r>
    </w:p>
    <w:p>
      <w:r>
        <w:t>Of course, the first aid we have is the When I can call myself to the hospital, the ambulance has not left me well where it arrives.</w:t>
      </w:r>
    </w:p>
    <w:p/>
    <w:p>
      <w:r>
        <w:t>[00:05:04.320] - Speaker 1</w:t>
      </w:r>
    </w:p>
    <w:p>
      <w:r>
        <w:t>Even other hospitals.</w:t>
      </w:r>
    </w:p>
    <w:p/>
    <w:p>
      <w:r>
        <w:t>[00:05:09.340] - Speaker 3</w:t>
      </w:r>
    </w:p>
    <w:p>
      <w:r>
        <w:t>From there they refer them to one of the other hospitals and they are referred.</w:t>
      </w:r>
    </w:p>
    <w:p/>
    <w:p>
      <w:r>
        <w:t>[00:05:12.700] - Speaker 1</w:t>
      </w:r>
    </w:p>
    <w:p>
      <w:r>
        <w:t>And the firemen bring it.</w:t>
      </w:r>
    </w:p>
    <w:p/>
    <w:p>
      <w:r>
        <w:t>[00:05:16.940] - Speaker 3</w:t>
      </w:r>
    </w:p>
    <w:p>
      <w:r>
        <w:t>First aid, everything.</w:t>
      </w:r>
    </w:p>
    <w:p/>
    <w:p>
      <w:r>
        <w:t>[00:05:18.860] - Speaker 1</w:t>
      </w:r>
    </w:p>
    <w:p>
      <w:r>
        <w:t>In the ambulance. Yes, sir.</w:t>
      </w:r>
    </w:p>
    <w:p/>
    <w:p>
      <w:r>
        <w:t>[00:05:19.590] - Speaker 3</w:t>
      </w:r>
    </w:p>
    <w:p>
      <w:r>
        <w:t>And they stick the ambulance wherever they can.</w:t>
      </w:r>
    </w:p>
    <w:p/>
    <w:p>
      <w:r>
        <w:t>[00:05:22.720] - Speaker 1</w:t>
      </w:r>
    </w:p>
    <w:p>
      <w:r>
        <w:t>Okay, interesting.</w:t>
      </w:r>
    </w:p>
    <w:p/>
    <w:p>
      <w:r>
        <w:t>[00:05:25.230] - Speaker 3</w:t>
      </w:r>
    </w:p>
    <w:p>
      <w:r>
        <w:t>Very interdisciplinary, very clean.</w:t>
      </w:r>
    </w:p>
    <w:p/>
    <w:p>
      <w:r>
        <w:t>[00:05:28.220] - Speaker 1</w:t>
      </w:r>
    </w:p>
    <w:p>
      <w:r>
        <w:t>Would you trust other hospitals to treat a snakebite? Of course. Of course. Girardón,inal and Girardón,inal.</w:t>
      </w:r>
    </w:p>
    <w:p/>
    <w:p>
      <w:r>
        <w:t>[00:05:38.540] - Speaker 3</w:t>
      </w:r>
    </w:p>
    <w:p>
      <w:r>
        <w:t>Look, it's right on top. Look. Did you move it there? I'm coming.</w:t>
      </w:r>
    </w:p>
    <w:p/>
    <w:p>
      <w:r>
        <w:t>[00:06:25.390] - Speaker 3</w:t>
      </w:r>
    </w:p>
    <w:p>
      <w:r>
        <w:t>a No problem.</w:t>
      </w:r>
    </w:p>
    <w:p/>
    <w:p>
      <w:r>
        <w:t>[00:06:32.860] - Speaker 2</w:t>
      </w:r>
    </w:p>
    <w:p>
      <w:r>
        <w:t>Go on, king.</w:t>
      </w:r>
    </w:p>
    <w:p/>
    <w:p>
      <w:r>
        <w:t>[00:06:34.090] - Speaker 3</w:t>
      </w:r>
    </w:p>
    <w:p>
      <w:r>
        <w:t>I haven't finished, but if you want to go ahead with this it uploads fine, thanks. Go ahead.</w:t>
      </w:r>
    </w:p>
    <w:p/>
    <w:p>
      <w:r>
        <w:t>[00:06:43.180] - Speaker 2</w:t>
      </w:r>
    </w:p>
    <w:p>
      <w:r>
        <w:t>How are you, Tulio? What's up, man? The zipper is there, turned to three o'clock.</w:t>
      </w:r>
    </w:p>
    <w:p/>
    <w:p>
      <w:r>
        <w:t>[00:06:48.820] - Speaker 3</w:t>
      </w:r>
    </w:p>
    <w:p>
      <w:r>
        <w:t>For the man, right? For the man. So, as he sees you, already there all day, he comes out.</w:t>
      </w:r>
    </w:p>
    <w:p/>
    <w:p>
      <w:r>
        <w:t>[00:06:53.380] - Speaker 2</w:t>
      </w:r>
    </w:p>
    <w:p>
      <w:r>
        <w:t>The bigots.</w:t>
      </w:r>
    </w:p>
    <w:p/>
    <w:p>
      <w:r>
        <w:t>[00:06:54.730] - Speaker 3</w:t>
      </w:r>
    </w:p>
    <w:p>
      <w:r>
        <w:t>When you see someone going Going wherever, and throwing themselves at anything. And the cobwebs. You don't want to see it, because of the... Because of the stretching, stretching at anything.</w:t>
      </w:r>
    </w:p>
    <w:p/>
    <w:p>
      <w:r>
        <w:t>[00:06:59.470] - Speaker 2</w:t>
      </w:r>
    </w:p>
    <w:p>
      <w:r>
        <w:t>In the winter right now.</w:t>
      </w:r>
    </w:p>
    <w:p/>
    <w:p>
      <w:r>
        <w:t>[00:07:03.700] - Speaker 3</w:t>
      </w:r>
    </w:p>
    <w:p>
      <w:r>
        <w:t>That there is nowhere else to leave them.</w:t>
      </w:r>
    </w:p>
    <w:p/>
    <w:p>
      <w:r>
        <w:t>[00:07:07.010] - Speaker 2</w:t>
      </w:r>
    </w:p>
    <w:p>
      <w:r>
        <w:t>Because he broke the column and didn't take it, they leave it here on the one on the corner for her to look for the dry one. He didn't throw water over it in the coat. Could it be? Yes. Because that's where it got hit and there isn't one on the corner for them to look for the dry ones. A bullet doesn't do it and the boy hit it. What mud?</w:t>
      </w:r>
    </w:p>
    <w:p/>
    <w:p>
      <w:r>
        <w:t>[00:07:30.860] - Speaker 1</w:t>
      </w:r>
    </w:p>
    <w:p>
      <w:r>
        <w:t>And where do you feel it is more likely that a snake will bite you? In the countryside or at home?</w:t>
      </w:r>
    </w:p>
    <w:p/>
    <w:p>
      <w:r>
        <w:t>[00:07:41.450] - Speaker 2</w:t>
      </w:r>
    </w:p>
    <w:p>
      <w:r>
        <w:t>They sometimes come here. Yes? Yes.</w:t>
      </w:r>
    </w:p>
    <w:p/>
    <w:p>
      <w:r>
        <w:t>[00:07:47.160] - Speaker 1</w:t>
      </w:r>
    </w:p>
    <w:p>
      <w:r>
        <w:t>What are they?</w:t>
      </w:r>
    </w:p>
    <w:p/>
    <w:p>
      <w:r>
        <w:t>[00:07:47.790] - Speaker 2</w:t>
      </w:r>
    </w:p>
    <w:p>
      <w:r>
        <w:t>We've caught snake, culebra, talla, coral. Because we've got the streams here close by. So, you come here. Yes. You come here, then with me like this around you and you can see it takes a while. Yes. Talla that little one, so thin, but it's seeded talla.</w:t>
      </w:r>
    </w:p>
    <w:p/>
    <w:p>
      <w:r>
        <w:t>[00:08:10.900] - Speaker 1</w:t>
      </w:r>
    </w:p>
    <w:p>
      <w:r>
        <w:t>And can you identify poisonous snakes from non-poisonous ones?</w:t>
      </w:r>
    </w:p>
    <w:p/>
    <w:p>
      <w:r>
        <w:t>[00:08:17.160] - Speaker 2</w:t>
      </w:r>
    </w:p>
    <w:p>
      <w:r>
        <w:t>Of course, the size is very poisonous.</w:t>
      </w:r>
    </w:p>
    <w:p/>
    <w:p>
      <w:r>
        <w:t>[00:08:19.320] - Speaker 1</w:t>
      </w:r>
    </w:p>
    <w:p>
      <w:r>
        <w:t>And can snakes recognize each other? Can you recognize each other?</w:t>
      </w:r>
    </w:p>
    <w:p/>
    <w:p>
      <w:r>
        <w:t>[00:08:25.090] - Speaker 2</w:t>
      </w:r>
    </w:p>
    <w:p>
      <w:r>
        <w:t>Yes, of course. I know her.</w:t>
      </w:r>
    </w:p>
    <w:p/>
    <w:p>
      <w:r>
        <w:t>[00:08:27.630] - Speaker 1</w:t>
      </w:r>
    </w:p>
    <w:p>
      <w:r>
        <w:t>How can snakes identify other snakes?</w:t>
      </w:r>
    </w:p>
    <w:p/>
    <w:p>
      <w:r>
        <w:t>[00:08:30.750] - Speaker 2</w:t>
      </w:r>
    </w:p>
    <w:p>
      <w:r>
        <w:t>Because the size is like an X, the size is differentiated.</w:t>
      </w:r>
    </w:p>
    <w:p/>
    <w:p>
      <w:r>
        <w:t>[00:08:37.610] - Speaker 1</w:t>
      </w:r>
    </w:p>
    <w:p>
      <w:r>
        <w:t>And no one is escaping the ordeal, because he is in the position he is in, he is getting killed, but he is not running away.</w:t>
      </w:r>
    </w:p>
    <w:p/>
    <w:p>
      <w:r>
        <w:t>[00:08:46.870] - Speaker 2</w:t>
      </w:r>
    </w:p>
    <w:p>
      <w:r>
        <w:t>Maybe other toys do run away.</w:t>
      </w:r>
    </w:p>
    <w:p/>
    <w:p>
      <w:r>
        <w:t>[00:08:53.420] - Speaker 1</w:t>
      </w:r>
    </w:p>
    <w:p>
      <w:r>
        <w:t>And do you know of any cases of snakebite?</w:t>
      </w:r>
    </w:p>
    <w:p/>
    <w:p>
      <w:r>
        <w:t>[00:08:58.780] - Speaker 2</w:t>
      </w:r>
    </w:p>
    <w:p>
      <w:r>
        <w:t>I know, of course.</w:t>
      </w:r>
    </w:p>
    <w:p/>
    <w:p>
      <w:r>
        <w:t>[00:09:00.150] - Speaker 1</w:t>
      </w:r>
    </w:p>
    <w:p>
      <w:r>
        <w:t>What happened? Did it happen on the field?</w:t>
      </w:r>
    </w:p>
    <w:p/>
    <w:p>
      <w:r>
        <w:t>[00:09:04.250] - Speaker 2</w:t>
      </w:r>
    </w:p>
    <w:p>
      <w:r>
        <w:t>Not there, they bit a little girl like that, that's how big she was, a lady. And they had a car there, a baby, the eternal one. At about seven in the evening, he bit her. He went from the kitchen to the inside and bit her. And she didn't take care of him, she said: No, that doesn't do anything to me because he's so small. No, dear, walk to the village and she didn't want to. At about two in the morning, the pregnancy hurt. And they took her away. And they took her to Gerardo, and she was there for about 20 days and she died.</w:t>
      </w:r>
    </w:p>
    <w:p/>
    <w:p>
      <w:r>
        <w:t>[00:09:39.000] - Speaker 1</w:t>
      </w:r>
    </w:p>
    <w:p>
      <w:r>
        <w:t>He died. No, he didn't go to the hospital?</w:t>
      </w:r>
    </w:p>
    <w:p/>
    <w:p>
      <w:r>
        <w:t>[00:09:47.350] - Speaker 2</w:t>
      </w:r>
    </w:p>
    <w:p>
      <w:r>
        <w:t>It wasn't on time. It wasn't on time. I'm sorry. Several have been bitten. There's a lady over there who was bitten here. The woman of this one who is coming here right now, look. In the laundry, a little cut too. Also, he went quickly to the hospital, nothing happened to him.</w:t>
      </w:r>
    </w:p>
    <w:p/>
    <w:p>
      <w:r>
        <w:t>[00:10:06.580] - Speaker 1</w:t>
      </w:r>
    </w:p>
    <w:p>
      <w:r>
        <w:t>And I have no more questions, but you have more to say about snakes, right? No. Okay. And it's important to know that the only solution for a snake bite is to go straight to the hospital. Yes, that's true. And the hospital in El Carmen, you know, they don't have The serum. The serum, yes.</w:t>
      </w:r>
    </w:p>
    <w:p/>
    <w:p>
      <w:r>
        <w:t>[00:10:32.350] - Speaker 2</w:t>
      </w:r>
    </w:p>
    <w:p>
      <w:r>
        <w:t>No, sometimes they don't.</w:t>
      </w:r>
    </w:p>
    <w:p/>
    <w:p>
      <w:r>
        <w:t>[00:10:33.670] - Speaker 1</w:t>
      </w:r>
    </w:p>
    <w:p>
      <w:r>
        <w:t>In Giradur, Espinal, Ibagué, Nalgar, there are</w:t>
      </w:r>
    </w:p>
    <w:p/>
    <w:p>
      <w:r>
        <w:t>[00:10:38.590] - Speaker 2</w:t>
      </w:r>
    </w:p>
    <w:p>
      <w:r>
        <w:t>In Ptolemais.</w:t>
      </w:r>
    </w:p>
    <w:p/>
    <w:p>
      <w:r>
        <w:t>[00:10:39.720] - Speaker 1</w:t>
      </w:r>
    </w:p>
    <w:p>
      <w:r>
        <w:t>Yes, exactly. Yes, continue the serum. Yes. And it's important to know which snake is biting itself. Of course. Biting itself, yes. But thank you very much, Lizo. No, not anymore.</w:t>
      </w:r>
    </w:p>
    <w:p/>
    <w:p>
      <w:r>
        <w:t>Interview 45 2-11-25-03 – Los Medios</w:t>
      </w:r>
    </w:p>
    <w:p/>
    <w:p>
      <w:r>
        <w:t>[00:00:01.060] - Speaker 1</w:t>
      </w:r>
    </w:p>
    <w:p>
      <w:r>
        <w:t>What is your name?</w:t>
      </w:r>
    </w:p>
    <w:p/>
    <w:p>
      <w:r>
        <w:t>[00:00:02.900] - Speaker 2</w:t>
      </w:r>
    </w:p>
    <w:p>
      <w:r>
        <w:t>My name is Josefina Espejo.</w:t>
      </w:r>
    </w:p>
    <w:p/>
    <w:p>
      <w:r>
        <w:t>[00:00:05.330] - Speaker 1</w:t>
      </w:r>
    </w:p>
    <w:p>
      <w:r>
        <w:t>And how old are you?</w:t>
      </w:r>
    </w:p>
    <w:p/>
    <w:p>
      <w:r>
        <w:t>[00:00:07.570] - Speaker 2</w:t>
      </w:r>
    </w:p>
    <w:p>
      <w:r>
        <w:t>50.</w:t>
      </w:r>
    </w:p>
    <w:p/>
    <w:p>
      <w:r>
        <w:t>[00:00:08.940] - Speaker 1</w:t>
      </w:r>
    </w:p>
    <w:p>
      <w:r>
        <w:t>And what do you do for work? If you work?</w:t>
      </w:r>
    </w:p>
    <w:p/>
    <w:p>
      <w:r>
        <w:t>[00:00:11.870] - Speaker 2</w:t>
      </w:r>
    </w:p>
    <w:p>
      <w:r>
        <w:t>No, I spend all my time here in the house.</w:t>
      </w:r>
    </w:p>
    <w:p/>
    <w:p>
      <w:r>
        <w:t>[00:00:14.620] - Speaker 1</w:t>
      </w:r>
    </w:p>
    <w:p>
      <w:r>
        <w:t>And are you married or single?</w:t>
      </w:r>
    </w:p>
    <w:p/>
    <w:p>
      <w:r>
        <w:t>[00:00:16.820] - Speaker 2</w:t>
      </w:r>
    </w:p>
    <w:p>
      <w:r>
        <w:t>Free union.</w:t>
      </w:r>
    </w:p>
    <w:p/>
    <w:p>
      <w:r>
        <w:t>[00:00:18.180] - Speaker 1</w:t>
      </w:r>
    </w:p>
    <w:p>
      <w:r>
        <w:t>And how many children do you have? If you have children? Four. And how many years have you lived in El Carmen?</w:t>
      </w:r>
    </w:p>
    <w:p/>
    <w:p>
      <w:r>
        <w:t>[00:00:30.580] - Speaker 2</w:t>
      </w:r>
    </w:p>
    <w:p>
      <w:r>
        <w:t>Thirty-two years.</w:t>
      </w:r>
    </w:p>
    <w:p/>
    <w:p>
      <w:r>
        <w:t>[00:00:33.860] - Speaker 1</w:t>
      </w:r>
    </w:p>
    <w:p>
      <w:r>
        <w:t>So, do you think it's likely that you'll be bitten by a snake here, in El Carmen?</w:t>
      </w:r>
    </w:p>
    <w:p/>
    <w:p>
      <w:r>
        <w:t>[00:00:40.260] - Speaker 2</w:t>
      </w:r>
    </w:p>
    <w:p>
      <w:r>
        <w:t>Well, yes.</w:t>
      </w:r>
    </w:p>
    <w:p/>
    <w:p>
      <w:r>
        <w:t>[00:00:41.680] - Speaker 1</w:t>
      </w:r>
    </w:p>
    <w:p>
      <w:r>
        <w:t>Why?</w:t>
      </w:r>
    </w:p>
    <w:p/>
    <w:p>
      <w:r>
        <w:t>[00:00:43.190] - Speaker 2</w:t>
      </w:r>
    </w:p>
    <w:p>
      <w:r>
        <w:t>Because there have been fires in the surrounding area, so the animals have come down from the mountains. And then here on this side there is more vegetation, it hasn't been burnt, so the animals migrate. Of course.</w:t>
      </w:r>
    </w:p>
    <w:p/>
    <w:p>
      <w:r>
        <w:t>[00:01:02.750] - Speaker 1</w:t>
      </w:r>
    </w:p>
    <w:p>
      <w:r>
        <w:t>And have any of your animals been bitten by a snake?</w:t>
      </w:r>
    </w:p>
    <w:p/>
    <w:p>
      <w:r>
        <w:t>[00:01:08.350] - Speaker 2</w:t>
      </w:r>
    </w:p>
    <w:p>
      <w:r>
        <w:t>No. No? Well. No, not here.</w:t>
      </w:r>
    </w:p>
    <w:p/>
    <w:p>
      <w:r>
        <w:t>[00:01:11.320] - Speaker 1</w:t>
      </w:r>
    </w:p>
    <w:p>
      <w:r>
        <w:t>And do you know how to prevent or avoid a snakebite?</w:t>
      </w:r>
    </w:p>
    <w:p/>
    <w:p>
      <w:r>
        <w:t>[00:01:16.230] - Speaker 2</w:t>
      </w:r>
    </w:p>
    <w:p>
      <w:r>
        <w:t>One always goes to the hospital to get anti-venom, right?</w:t>
      </w:r>
    </w:p>
    <w:p/>
    <w:p>
      <w:r>
        <w:t>[00:01:24.670] - Speaker 1</w:t>
      </w:r>
    </w:p>
    <w:p>
      <w:r>
        <w:t>Yes, of course. And before a snake bite, do you know how to avoid a snake?</w:t>
      </w:r>
    </w:p>
    <w:p/>
    <w:p>
      <w:r>
        <w:t>[00:01:32.560] - Speaker 2</w:t>
      </w:r>
    </w:p>
    <w:p>
      <w:r>
        <w:t>To make the link, to tie it or not, I don't know.</w:t>
      </w:r>
    </w:p>
    <w:p/>
    <w:p>
      <w:r>
        <w:t>[00:01:39.110] - Speaker 1</w:t>
      </w:r>
    </w:p>
    <w:p>
      <w:r>
        <w:t>And what would you do if you were bitten by a snake?</w:t>
      </w:r>
    </w:p>
    <w:p/>
    <w:p>
      <w:r>
        <w:t>[00:01:43.240] - Speaker 2</w:t>
      </w:r>
    </w:p>
    <w:p>
      <w:r>
        <w:t>Do the ligation, yes, and run to the doctor.</w:t>
      </w:r>
    </w:p>
    <w:p/>
    <w:p>
      <w:r>
        <w:t>[00:01:48.670] - Speaker 1</w:t>
      </w:r>
    </w:p>
    <w:p>
      <w:r>
        <w:t>And would you trust the hospital, the Carmen, to cure a snakebite?</w:t>
      </w:r>
    </w:p>
    <w:p/>
    <w:p>
      <w:r>
        <w:t>[00:01:54.850] - Speaker 2</w:t>
      </w:r>
    </w:p>
    <w:p>
      <w:r>
        <w:t>They have almost always helped people there, there in El Carmen.</w:t>
      </w:r>
    </w:p>
    <w:p/>
    <w:p>
      <w:r>
        <w:t>[00:02:00.220] - Speaker 1</w:t>
      </w:r>
    </w:p>
    <w:p>
      <w:r>
        <w:t>And would you trust other hospitals too, near the Hospital del Carmen?</w:t>
      </w:r>
    </w:p>
    <w:p/>
    <w:p>
      <w:r>
        <w:t>[00:02:07.750] - Speaker 2</w:t>
      </w:r>
    </w:p>
    <w:p>
      <w:r>
        <w:t>Well, Melgar is close by and so is Girardot.</w:t>
      </w:r>
    </w:p>
    <w:p/>
    <w:p>
      <w:r>
        <w:t>[00:02:11.510] - Speaker 1</w:t>
      </w:r>
    </w:p>
    <w:p>
      <w:r>
        <w:t>And would you trust Girardot and Melgar to cure a snakebite? Yes. And where do you feel it is most likely that a snake will bite you? In the countryside or at home?</w:t>
      </w:r>
    </w:p>
    <w:p/>
    <w:p>
      <w:r>
        <w:t>[00:02:27.140] - Speaker 2</w:t>
      </w:r>
    </w:p>
    <w:p>
      <w:r>
        <w:t>When it's getting very, very hot, they come into the house. So you always have to be careful to make sure they don't come in, even though you're not totally sure they won't come in. And in the vegetation, you have to be careful that they're not going to be around there, because they already hide under any pot or anything like that.</w:t>
      </w:r>
    </w:p>
    <w:p/>
    <w:p>
      <w:r>
        <w:t>[00:02:56.690] - Speaker 1</w:t>
      </w:r>
    </w:p>
    <w:p>
      <w:r>
        <w:t>Of course. And can you identify and be poisonous snakes or non-venomous ones?</w:t>
      </w:r>
    </w:p>
    <w:p/>
    <w:p>
      <w:r>
        <w:t>[00:03:02.680] - Speaker 2</w:t>
      </w:r>
    </w:p>
    <w:p>
      <w:r>
        <w:t>The poisonous ones have a Roma tail and the non-venomous ones have a pointed tail.</w:t>
      </w:r>
    </w:p>
    <w:p/>
    <w:p>
      <w:r>
        <w:t>[00:03:14.270] - Speaker 1</w:t>
      </w:r>
    </w:p>
    <w:p>
      <w:r>
        <w:t>And do you know of any cases of snake bite?</w:t>
      </w:r>
    </w:p>
    <w:p/>
    <w:p>
      <w:r>
        <w:t>[00:03:21.090] - Speaker 2</w:t>
      </w:r>
    </w:p>
    <w:p>
      <w:r>
        <w:t>Yes, a neighbor.</w:t>
      </w:r>
    </w:p>
    <w:p/>
    <w:p>
      <w:r>
        <w:t>[00:03:22.650] - Speaker 1</w:t>
      </w:r>
    </w:p>
    <w:p>
      <w:r>
        <w:t>And what happened? Did he pass it in the field or at home?</w:t>
      </w:r>
    </w:p>
    <w:p/>
    <w:p>
      <w:r>
        <w:t>[00:03:27.280] - Speaker 2</w:t>
      </w:r>
    </w:p>
    <w:p>
      <w:r>
        <w:t>At home. I think he was in the pots and pans, that's all I knew.</w:t>
      </w:r>
    </w:p>
    <w:p/>
    <w:p>
      <w:r>
        <w:t>[00:03:33.760] - Speaker 1</w:t>
      </w:r>
    </w:p>
    <w:p>
      <w:r>
        <w:t>And did she or he go to the hospital?</w:t>
      </w:r>
    </w:p>
    <w:p/>
    <w:p>
      <w:r>
        <w:t>[00:03:38.890] - Speaker 2</w:t>
      </w:r>
    </w:p>
    <w:p>
      <w:r>
        <w:t>Yes, they took her to the hospital, to the Hospital del Carmen.</w:t>
      </w:r>
    </w:p>
    <w:p/>
    <w:p>
      <w:r>
        <w:t>[00:03:43.350] - Speaker 1</w:t>
      </w:r>
    </w:p>
    <w:p>
      <w:r>
        <w:t>And he received an anti-physicist?</w:t>
      </w:r>
    </w:p>
    <w:p/>
    <w:p>
      <w:r>
        <w:t>[00:03:50.780] - Speaker 2</w:t>
      </w:r>
    </w:p>
    <w:p>
      <w:r>
        <w:t>Yes, she received care there. I don't know what they gave her, but she was treated there.</w:t>
      </w:r>
    </w:p>
    <w:p/>
    <w:p>
      <w:r>
        <w:t>[00:03:59.930] - Speaker 1</w:t>
      </w:r>
    </w:p>
    <w:p>
      <w:r>
        <w:t>Okay, I have no more questions, but you have more to say about snakes or your knowledge of them.</w:t>
      </w:r>
    </w:p>
    <w:p/>
    <w:p>
      <w:r>
        <w:t>[00:04:06.100] - Speaker 2</w:t>
      </w:r>
    </w:p>
    <w:p>
      <w:r>
        <w:t>No, my knowledge of that is not very extensive.</w:t>
      </w:r>
    </w:p>
    <w:p/>
    <w:p>
      <w:r>
        <w:t>[00:04:10.390] - Speaker 1</w:t>
      </w:r>
    </w:p>
    <w:p>
      <w:r>
        <w:t>No, that's fine. And it's important to know that for a snakebite, it is not recommended to make a bandage, because the venom needs to circulate in the body and it is important not to panic. Yes. And it is important to go straight to the hospital.</w:t>
      </w:r>
    </w:p>
    <w:p/>
    <w:p>
      <w:r>
        <w:t>[00:04:37.330] - Speaker 2</w:t>
      </w:r>
    </w:p>
    <w:p>
      <w:r>
        <w:t>Yes, because you always get scared and run off to ask for help. But, well, just now I remembered, don't run, don't despair, because the more it is, waiting for the blood to work.</w:t>
      </w:r>
    </w:p>
    <w:p/>
    <w:p>
      <w:r>
        <w:t>[00:04:51.610] - Speaker 1</w:t>
      </w:r>
    </w:p>
    <w:p>
      <w:r>
        <w:t>Exactly, it's also important to stay calm. And if you need to go to the hospital in El Carmen, is it difficult for you or is it easy?</w:t>
      </w:r>
    </w:p>
    <w:p/>
    <w:p>
      <w:r>
        <w:t>[00:05:06.270] - Speaker 2</w:t>
      </w:r>
    </w:p>
    <w:p>
      <w:r>
        <w:t>Well, if I have transportation, it's easy.</w:t>
      </w:r>
    </w:p>
    <w:p/>
    <w:p>
      <w:r>
        <w:t>[00:05:10.080] - Speaker 1</w:t>
      </w:r>
    </w:p>
    <w:p>
      <w:r>
        <w:t>Do you have transportation?</w:t>
      </w:r>
    </w:p>
    <w:p/>
    <w:p>
      <w:r>
        <w:t>[00:05:12.130] - Speaker 2</w:t>
      </w:r>
    </w:p>
    <w:p>
      <w:r>
        <w:t>But as today, today there is no transportation, although those devices are stranded, so there is no transportation. Yes, okay.</w:t>
      </w:r>
    </w:p>
    <w:p/>
    <w:p>
      <w:r>
        <w:t>[00:05:21.170] - Speaker 1</w:t>
      </w:r>
    </w:p>
    <w:p>
      <w:r>
        <w:t>So, sometimes it's difficult.</w:t>
      </w:r>
    </w:p>
    <w:p/>
    <w:p>
      <w:r>
        <w:t>[00:05:22.640] - Speaker 2</w:t>
      </w:r>
    </w:p>
    <w:p>
      <w:r>
        <w:t>Yes, when you don't have transportation.</w:t>
      </w:r>
    </w:p>
    <w:p/>
    <w:p>
      <w:r>
        <w:t>[00:05:26.810] - Speaker 1</w:t>
      </w:r>
    </w:p>
    <w:p>
      <w:r>
        <w:t>And it's also important if you get bitten by a snake to know which snake you're biting, because there are different antiofísicos for corals or for vipers like carvings.</w:t>
      </w:r>
    </w:p>
    <w:p/>
    <w:p>
      <w:r>
        <w:t>[00:05:42.180] - Speaker 2</w:t>
      </w:r>
    </w:p>
    <w:p>
      <w:r>
        <w:t>And if it's a snake, because it bit a neighbor, I think a spider, and he said it was a snake and they gave him antivenom and it got worse.</w:t>
      </w:r>
    </w:p>
    <w:p/>
    <w:p>
      <w:r>
        <w:t>[00:05:56.310] - Speaker 1</w:t>
      </w:r>
    </w:p>
    <w:p>
      <w:r>
        <w:t>Yes.</w:t>
      </w:r>
    </w:p>
    <w:p/>
    <w:p>
      <w:r>
        <w:t>[00:05:59.470] - Speaker 2</w:t>
      </w:r>
    </w:p>
    <w:p>
      <w:r>
        <w:t>That's why it's good, at least the photo of the snakes, if you can't kill it. The photo. Or if you kill it, take it to the doctor to have a look at it. That's very important.</w:t>
      </w:r>
    </w:p>
    <w:p/>
    <w:p>
      <w:r>
        <w:t>[00:06:12.470] - Speaker 1</w:t>
      </w:r>
    </w:p>
    <w:p>
      <w:r>
        <w:t>It's very important, yes. But thank you, Liza. Good afternoon, doctor. You're very welcome.</w:t>
      </w:r>
    </w:p>
    <w:p/>
    <w:p>
      <w:r>
        <w:t>Interview 46 2-11-25-04 – Los Medios</w:t>
      </w:r>
    </w:p>
    <w:p/>
    <w:p>
      <w:r>
        <w:t>[00:00:00.900] - Speaker 2</w:t>
      </w:r>
    </w:p>
    <w:p>
      <w:r>
        <w:t>What is your name?</w:t>
      </w:r>
    </w:p>
    <w:p/>
    <w:p>
      <w:r>
        <w:t>[00:00:02.610] - Speaker 1</w:t>
      </w:r>
    </w:p>
    <w:p>
      <w:r>
        <w:t>Maricela Carranza Rivera.</w:t>
      </w:r>
    </w:p>
    <w:p/>
    <w:p>
      <w:r>
        <w:t>[00:00:04.890] - Speaker 2</w:t>
      </w:r>
    </w:p>
    <w:p>
      <w:r>
        <w:t>And how old are you? 48.</w:t>
      </w:r>
    </w:p>
    <w:p/>
    <w:p>
      <w:r>
        <w:t>[00:00:09.960] - Speaker 1</w:t>
      </w:r>
    </w:p>
    <w:p>
      <w:r>
        <w:t>And what do you do for a living?</w:t>
      </w:r>
    </w:p>
    <w:p/>
    <w:p>
      <w:r>
        <w:t>[00:00:14.840] - Speaker 2</w:t>
      </w:r>
    </w:p>
    <w:p>
      <w:r>
        <w:t>If you work? I'm a housewife. And are you married or single? Married. Married. And how many children do you have? If you have children? I have two children, one aged 24 and one aged eight. And how many years have you lived in El Carmen?</w:t>
      </w:r>
    </w:p>
    <w:p/>
    <w:p>
      <w:r>
        <w:t>[00:00:36.520] - Speaker 1</w:t>
      </w:r>
    </w:p>
    <w:p>
      <w:r>
        <w:t>I haven't found it. 24 years old.</w:t>
      </w:r>
    </w:p>
    <w:p/>
    <w:p>
      <w:r>
        <w:t>[00:00:43.590] - Speaker 2</w:t>
      </w:r>
    </w:p>
    <w:p>
      <w:r>
        <w:t>Okay. And you bit a snake, what happened? Can you explain more about your snake bite? This was one day</w:t>
      </w:r>
    </w:p>
    <w:p/>
    <w:p>
      <w:r>
        <w:t>[00:00:58.560] - Speaker 1</w:t>
      </w:r>
    </w:p>
    <w:p>
      <w:r>
        <w:t>No, it was a normal day, I was cleaning, we were in a spa, we were cleaning and I got mud on my feet, I got them dirty and I went to wash them at the foot of a pool where I had washed them before, but leaves had fallen and I stepped on the leaf and under the leaf was the snake. And the snake stepped on it. Did you step on it? Yes, I stepped on it. And then, as if by some defense mechanism of its own, it bit me, because I stepped on it. Otherwise, it wouldn't have bitten me. And from there they transferred me to the health center here, in Carmen de Apicala.</w:t>
      </w:r>
    </w:p>
    <w:p/>
    <w:p>
      <w:r>
        <w:t>[00:01:52.710] - Speaker 2</w:t>
      </w:r>
    </w:p>
    <w:p>
      <w:r>
        <w:t>And the farm was here?</w:t>
      </w:r>
    </w:p>
    <w:p/>
    <w:p>
      <w:r>
        <w:t>[00:01:55.190] - Speaker 1</w:t>
      </w:r>
    </w:p>
    <w:p>
      <w:r>
        <w:t>Yes, right away. They transferred me from the hospital, from the Carmen de Apicala health center, they transferred me to the hospital in El Espinal, Tolima.</w:t>
      </w:r>
    </w:p>
    <w:p/>
    <w:p>
      <w:r>
        <w:t>[00:02:07.880] - Speaker 2</w:t>
      </w:r>
    </w:p>
    <w:p>
      <w:r>
        <w:t>And then I'll say So what?</w:t>
      </w:r>
    </w:p>
    <w:p/>
    <w:p>
      <w:r>
        <w:t>[00:02:14.950] - Speaker 1</w:t>
      </w:r>
    </w:p>
    <w:p>
      <w:r>
        <w:t>I'm talking about a 24-hour coma.</w:t>
      </w:r>
    </w:p>
    <w:p/>
    <w:p>
      <w:r>
        <w:t>[00:02:23.230] - Speaker 2</w:t>
      </w:r>
    </w:p>
    <w:p>
      <w:r>
        <w:t>Hours?</w:t>
      </w:r>
    </w:p>
    <w:p/>
    <w:p>
      <w:r>
        <w:t>[00:02:24.140] - Speaker 1</w:t>
      </w:r>
    </w:p>
    <w:p>
      <w:r>
        <w:t>Yes, 24 hours. And after 24 hours, then I get But what the hell.</w:t>
      </w:r>
    </w:p>
    <w:p/>
    <w:p>
      <w:r>
        <w:t>[00:02:34.050] - Speaker 2</w:t>
      </w:r>
    </w:p>
    <w:p>
      <w:r>
        <w:t>And did he take a photo of the snake to the hospital or did he take the snake The snake.</w:t>
      </w:r>
    </w:p>
    <w:p/>
    <w:p>
      <w:r>
        <w:t>[00:02:46.080] - Speaker 1</w:t>
      </w:r>
    </w:p>
    <w:p>
      <w:r>
        <w:t>The snake immediately swallowed Chancleta. It swallowed her and then we took her to a cool place. And we took her to a cool place and then to the hospital. Because they told us it was a real coral, because there are fake ones.</w:t>
      </w:r>
    </w:p>
    <w:p/>
    <w:p>
      <w:r>
        <w:t>[00:03:04.980] - Speaker 2</w:t>
      </w:r>
    </w:p>
    <w:p>
      <w:r>
        <w:t>Yes, exactly.</w:t>
      </w:r>
    </w:p>
    <w:p/>
    <w:p>
      <w:r>
        <w:t>[00:03:06.300] - Speaker 1</w:t>
      </w:r>
    </w:p>
    <w:p>
      <w:r>
        <w:t>So, they told us it was real. So, from there, they referred me when they saw it, they referred me to the hospital.</w:t>
      </w:r>
    </w:p>
    <w:p/>
    <w:p>
      <w:r>
        <w:t>[00:03:15.880] - Speaker 2</w:t>
      </w:r>
    </w:p>
    <w:p>
      <w:r>
        <w:t>And did you receive the antiophysics immediately or after 24 hours?</w:t>
      </w:r>
    </w:p>
    <w:p/>
    <w:p>
      <w:r>
        <w:t>[00:03:29.930] - Speaker 1</w:t>
      </w:r>
    </w:p>
    <w:p>
      <w:r>
        <w:t>After 24 or about 36 hours, because here in Colombia there was no antrolic serum for coral snake bites. So, it was by chance that they found one and sent it for me to apply.</w:t>
      </w:r>
    </w:p>
    <w:p/>
    <w:p>
      <w:r>
        <w:t>[00:03:53.320] - Speaker 2</w:t>
      </w:r>
    </w:p>
    <w:p>
      <w:r>
        <w:t>And how long ago? Since the mower. What?</w:t>
      </w:r>
    </w:p>
    <w:p/>
    <w:p>
      <w:r>
        <w:t>[00:04:03.250] - Speaker 1</w:t>
      </w:r>
    </w:p>
    <w:p>
      <w:r>
        <w:t>No, 16 years ago.</w:t>
      </w:r>
    </w:p>
    <w:p/>
    <w:p>
      <w:r>
        <w:t>[00:04:09.990] - Speaker 2</w:t>
      </w:r>
    </w:p>
    <w:p>
      <w:r>
        <w:t>How awful, I'm sorry. And it's interesting because we do about 50 interviews and we talk to people with snake bites, but they're all snake bites of size X. I've never heard of a coral snake bite. It's different. And your symptoms.</w:t>
      </w:r>
    </w:p>
    <w:p/>
    <w:p>
      <w:r>
        <w:t>[00:04:58.150] - Speaker 1</w:t>
      </w:r>
    </w:p>
    <w:p>
      <w:r>
        <w:t>The symptoms are of Let's see what I feel like. Like hypothermia.</w:t>
      </w:r>
    </w:p>
    <w:p/>
    <w:p>
      <w:r>
        <w:t>[00:05:04.460] - Speaker 2</w:t>
      </w:r>
    </w:p>
    <w:p>
      <w:r>
        <w:t>Where it bit me, it bit my left foot and I felt it slipping away</w:t>
      </w:r>
    </w:p>
    <w:p/>
    <w:p>
      <w:r>
        <w:t>[00:05:13.660] - Speaker 1</w:t>
      </w:r>
    </w:p>
    <w:p>
      <w:r>
        <w:t>Like when you put your hand in ice, that feeling gradually crept up my skin. And after about 20 or 30 minutes, the lymph nodes, the ones in the neck and here the ones in the armpit, they became like oranges, like lemons.</w:t>
      </w:r>
    </w:p>
    <w:p/>
    <w:p>
      <w:r>
        <w:t>[00:05:38.150] - Speaker 2</w:t>
      </w:r>
    </w:p>
    <w:p>
      <w:r>
        <w:t>And after the bite, how did you know to go to the right hospital?</w:t>
      </w:r>
    </w:p>
    <w:p/>
    <w:p>
      <w:r>
        <w:t>[00:05:49.070] - Speaker 1</w:t>
      </w:r>
    </w:p>
    <w:p>
      <w:r>
        <w:t>Because something had already bitten him, so he already knew what the next step was. Then, And once he took me to the hospital.</w:t>
      </w:r>
    </w:p>
    <w:p/>
    <w:p>
      <w:r>
        <w:t>[00:06:04.100] - Speaker 2</w:t>
      </w:r>
    </w:p>
    <w:p>
      <w:r>
        <w:t>And did you feel pain immediately too or later? No. Later. After I felt the lymph nodes get bigger, I began to feel my tongue getting bigger.</w:t>
      </w:r>
    </w:p>
    <w:p/>
    <w:p>
      <w:r>
        <w:t>[00:06:23.970] - Speaker 1</w:t>
      </w:r>
    </w:p>
    <w:p>
      <w:r>
        <w:t>Then, as it got bigger, I couldn't get oxygen in.</w:t>
      </w:r>
    </w:p>
    <w:p/>
    <w:p>
      <w:r>
        <w:t>[00:06:31.200] - Speaker 2</w:t>
      </w:r>
    </w:p>
    <w:p>
      <w:r>
        <w:t>Yes, because the symptoms of corals are for the ism, it's for the ism of the body, I think. And you didn't make a tourniquet afterwards.</w:t>
      </w:r>
    </w:p>
    <w:p/>
    <w:p>
      <w:r>
        <w:t>[00:06:57.240] - Speaker 1</w:t>
      </w:r>
    </w:p>
    <w:p>
      <w:r>
        <w:t>That is, at the moment of the bite it bit me, it bit me I wash my foot, it squeezed hard, it tied me up. That is, the tourniquet, right? It tied my foot and there in the hospital they They already released it and they... And that's when the race began and I remember more or less after the snake bit me, let's say, for two hours. And then they told me that they were going to put me in a coma to protect my neurons.</w:t>
      </w:r>
    </w:p>
    <w:p/>
    <w:p>
      <w:r>
        <w:t>[00:07:36.700] - Speaker 2</w:t>
      </w:r>
    </w:p>
    <w:p>
      <w:r>
        <w:t>Yes.</w:t>
      </w:r>
    </w:p>
    <w:p/>
    <w:p>
      <w:r>
        <w:t>[00:07:37.750] - Speaker 1</w:t>
      </w:r>
    </w:p>
    <w:p>
      <w:r>
        <w:t>Because there was going to be a neuronal attack due to the toxicity of the venom and this was when I woke up at 11, 12 o'clock, you wake up completely sleepy, and much later they showed me what they were going to apply and that And now you have methods to prevent other snake bites. Right now we have, how do you say it? A cat. Yes, the truth is we have a cat. And yes, from there we always go up to where the cats were in the field. So, it's a control. And then it warns us. So, when the snake was very big, we heard the screams and we know, or the howls, that it's a snake.</w:t>
      </w:r>
    </w:p>
    <w:p/>
    <w:p>
      <w:r>
        <w:t>[00:08:44.910] - Speaker 2</w:t>
      </w:r>
    </w:p>
    <w:p>
      <w:r>
        <w:t>Of course.</w:t>
      </w:r>
    </w:p>
    <w:p/>
    <w:p>
      <w:r>
        <w:t>[00:08:46.100] - Speaker 1</w:t>
      </w:r>
    </w:p>
    <w:p>
      <w:r>
        <w:t>Well, okay.</w:t>
      </w:r>
    </w:p>
    <w:p/>
    <w:p>
      <w:r>
        <w:t>[00:08:49.730] - Speaker 2</w:t>
      </w:r>
    </w:p>
    <w:p>
      <w:r>
        <w:t>And now, where do you feel it is more likely that a snake will bite you? In the countryside or at home?</w:t>
      </w:r>
    </w:p>
    <w:p/>
    <w:p>
      <w:r>
        <w:t>[00:09:00.130] - Speaker 1</w:t>
      </w:r>
    </w:p>
    <w:p>
      <w:r>
        <w:t>Well, how? The house itself is in the countryside.</w:t>
      </w:r>
    </w:p>
    <w:p/>
    <w:p>
      <w:r>
        <w:t>[00:09:06.430] - Speaker 2</w:t>
      </w:r>
    </w:p>
    <w:p>
      <w:r>
        <w:t>Yes, exactly. It's the same thing.</w:t>
      </w:r>
    </w:p>
    <w:p/>
    <w:p>
      <w:r>
        <w:t>[00:09:08.490] - Speaker 1</w:t>
      </w:r>
    </w:p>
    <w:p>
      <w:r>
        <w:t>Yes. So, the house is very likely. For example, when There are times in summer when they start to arrive because they start to look for cool places. There it is.</w:t>
      </w:r>
    </w:p>
    <w:p/>
    <w:p>
      <w:r>
        <w:t>[00:09:24.710] - Speaker 2</w:t>
      </w:r>
    </w:p>
    <w:p>
      <w:r>
        <w:t>Hello, cat. It's called a butterfly. Butterfly or bonito. And I bit two snakes in this field, on this estate. No, not here, not here on this estate.</w:t>
      </w:r>
    </w:p>
    <w:p/>
    <w:p>
      <w:r>
        <w:t>[00:09:44.620] - Speaker 1</w:t>
      </w:r>
    </w:p>
    <w:p>
      <w:r>
        <w:t>On another estate that we had talked about, called El Tesoro. And he on another estate called Los Lagos, which is closer to the ravine and was more More wooded.</w:t>
      </w:r>
    </w:p>
    <w:p/>
    <w:p>
      <w:r>
        <w:t>[00:10:02.570] - Speaker 2</w:t>
      </w:r>
    </w:p>
    <w:p>
      <w:r>
        <w:t>And do you know of any other cases of snake bites?</w:t>
      </w:r>
    </w:p>
    <w:p/>
    <w:p>
      <w:r>
        <w:t>[00:10:13.040] - Speaker 1</w:t>
      </w:r>
    </w:p>
    <w:p>
      <w:r>
        <w:t>No, not like that. Him and you and no more.</w:t>
      </w:r>
    </w:p>
    <w:p/>
    <w:p>
      <w:r>
        <w:t>[00:10:16.360] - Speaker 2</w:t>
      </w:r>
    </w:p>
    <w:p>
      <w:r>
        <w:t>And no more, yes. Okay, good.</w:t>
      </w:r>
    </w:p>
    <w:p/>
    <w:p>
      <w:r>
        <w:t>[00:10:20.150] - Speaker 1</w:t>
      </w:r>
    </w:p>
    <w:p>
      <w:r>
        <w:t>And what do your children say about preventing snake bites? Here we have our customs, from there we learned to sleep with the light on, because of bugs, any bugs. And always with the doors closed, because you never know, they can come in from anywhere. And with the little girl we try to be like a cement block. We try not to go too far into the fields or the woods.</w:t>
      </w:r>
    </w:p>
    <w:p/>
    <w:p>
      <w:r>
        <w:t>[00:11:09.550] - Speaker 2</w:t>
      </w:r>
    </w:p>
    <w:p>
      <w:r>
        <w:t>And now, can you tell the difference between poisonous and non-poisonous snakes?</w:t>
      </w:r>
    </w:p>
    <w:p/>
    <w:p>
      <w:r>
        <w:t>[00:11:19.000] - Speaker 1</w:t>
      </w:r>
    </w:p>
    <w:p>
      <w:r>
        <w:t>Yes, but there is also a point there that it all depends on the person who is dead. That is, whether it is a non-venomous snake, a venomous snake, a stem, a coral. It's the person's level of allergy. Because according to the pathologist who sold it to me, who then did the check-up on me, he told me that it had gone really well because I had been bitten by a pretty little girl and she had injected me with all the venom she had, because she was small, so she didn't know how to dose the amount of venom. And the other one went very well for me because I'm not allergic to venom.</w:t>
      </w:r>
    </w:p>
    <w:p/>
    <w:p>
      <w:r>
        <w:t>[00:12:10.550] - Speaker 2</w:t>
      </w:r>
    </w:p>
    <w:p>
      <w:r>
        <w:t>Interesting, yes. And you killed the snake in And what was the moment? How does it feel? Flip-flop. Okay, flip-flop.</w:t>
      </w:r>
    </w:p>
    <w:p/>
    <w:p>
      <w:r>
        <w:t>[00:12:22.280] - Speaker 1</w:t>
      </w:r>
    </w:p>
    <w:p>
      <w:r>
        <w:t>And he had boots? He was in a bad way.</w:t>
      </w:r>
    </w:p>
    <w:p/>
    <w:p>
      <w:r>
        <w:t>[00:12:30.830] - Speaker 2</w:t>
      </w:r>
    </w:p>
    <w:p>
      <w:r>
        <w:t>In sores, okay. And, okay, I have no more questions, but you have more to say about your experience or your knowledge about snakes.</w:t>
      </w:r>
    </w:p>
    <w:p/>
    <w:p>
      <w:r>
        <w:t>[00:12:44.280] - Speaker 1</w:t>
      </w:r>
    </w:p>
    <w:p>
      <w:r>
        <w:t>No, always use protection, keep one in the field and above all footwear.</w:t>
      </w:r>
    </w:p>
    <w:p/>
    <w:p>
      <w:r>
        <w:t>[00:12:52.580] - Speaker 2</w:t>
      </w:r>
    </w:p>
    <w:p>
      <w:r>
        <w:t>Yes, exactly.</w:t>
      </w:r>
    </w:p>
    <w:p/>
    <w:p>
      <w:r>
        <w:t>[00:12:53.840] - Speaker 1</w:t>
      </w:r>
    </w:p>
    <w:p>
      <w:r>
        <w:t>Footwear with footwear, that is, leather boots. Yes, exactly. Because the rubber one also has its place, leather boots, which are a little tougher for him to sink his fangs into.</w:t>
      </w:r>
    </w:p>
    <w:p/>
    <w:p>
      <w:r>
        <w:t>[00:13:10.280] - Speaker 2</w:t>
      </w:r>
    </w:p>
    <w:p>
      <w:r>
        <w:t>And it's also important to know that snake bite remedies are bad because the poison needs to circulate in the body. And you know, but it's important to go straight to the hospital after a snake bite. Yes. But thank you very much. There. And I'm very sorry about the bite. But thank God, you're fine.</w:t>
      </w:r>
    </w:p>
    <w:p/>
    <w:p>
      <w:r>
        <w:t>Interview 47 2-11-25-05 – Los Medios</w:t>
      </w:r>
    </w:p>
    <w:p/>
    <w:p>
      <w:r>
        <w:t>[00:00:01.030] - Speaker 2</w:t>
      </w:r>
    </w:p>
    <w:p>
      <w:r>
        <w:t>What is your name?</w:t>
      </w:r>
    </w:p>
    <w:p/>
    <w:p>
      <w:r>
        <w:t>[00:00:02.280] - Speaker 1</w:t>
      </w:r>
    </w:p>
    <w:p>
      <w:r>
        <w:t>Arbella Maya.</w:t>
      </w:r>
    </w:p>
    <w:p/>
    <w:p>
      <w:r>
        <w:t>[00:00:03.780] - Speaker 2</w:t>
      </w:r>
    </w:p>
    <w:p>
      <w:r>
        <w:t>And how old are you?</w:t>
      </w:r>
    </w:p>
    <w:p/>
    <w:p>
      <w:r>
        <w:t>[00:00:06.910] - Speaker 1</w:t>
      </w:r>
    </w:p>
    <w:p>
      <w:r>
        <w:t>48 years old.</w:t>
      </w:r>
    </w:p>
    <w:p/>
    <w:p>
      <w:r>
        <w:t>[00:00:08.700] - Speaker 2</w:t>
      </w:r>
    </w:p>
    <w:p>
      <w:r>
        <w:t>And what do you do for a living?</w:t>
      </w:r>
    </w:p>
    <w:p/>
    <w:p>
      <w:r>
        <w:t>[00:00:11.200] - Speaker 1</w:t>
      </w:r>
    </w:p>
    <w:p>
      <w:r>
        <w:t>Work by.</w:t>
      </w:r>
    </w:p>
    <w:p/>
    <w:p>
      <w:r>
        <w:t>[00:00:15.290] - Speaker 2</w:t>
      </w:r>
    </w:p>
    <w:p>
      <w:r>
        <w:t>And are you married or single?</w:t>
      </w:r>
    </w:p>
    <w:p/>
    <w:p>
      <w:r>
        <w:t>[00:00:18.270] - Speaker 1</w:t>
      </w:r>
    </w:p>
    <w:p>
      <w:r>
        <w:t>Free union.</w:t>
      </w:r>
    </w:p>
    <w:p/>
    <w:p>
      <w:r>
        <w:t>[00:00:19.760] - Speaker 2</w:t>
      </w:r>
    </w:p>
    <w:p>
      <w:r>
        <w:t>And how many years have you lived in El Carmen?</w:t>
      </w:r>
    </w:p>
    <w:p/>
    <w:p>
      <w:r>
        <w:t>[00:00:24.400] - Speaker 1</w:t>
      </w:r>
    </w:p>
    <w:p>
      <w:r>
        <w:t>25 years ago.</w:t>
      </w:r>
    </w:p>
    <w:p/>
    <w:p>
      <w:r>
        <w:t>[00:00:27.650] - Speaker 2</w:t>
      </w:r>
    </w:p>
    <w:p>
      <w:r>
        <w:t>What if you get bitten by a snake?</w:t>
      </w:r>
    </w:p>
    <w:p/>
    <w:p>
      <w:r>
        <w:t>[00:00:32.920] - Speaker 1</w:t>
      </w:r>
    </w:p>
    <w:p>
      <w:r>
        <w:t>I was bitten by a snake 24 years ago.</w:t>
      </w:r>
    </w:p>
    <w:p/>
    <w:p>
      <w:r>
        <w:t>[00:00:36.640] - Speaker 2</w:t>
      </w:r>
    </w:p>
    <w:p>
      <w:r>
        <w:t>And what happened?</w:t>
      </w:r>
    </w:p>
    <w:p/>
    <w:p>
      <w:r>
        <w:t>[00:00:38.560] - Speaker 1</w:t>
      </w:r>
    </w:p>
    <w:p>
      <w:r>
        <w:t>Well, one day I went out with some calves, steers, and it was already dark, it was already about 6:30 in the evening and I went out in flip-flops to close the gate. And I bent down to close the gate and the next thing I felt was that an animal had bitten my foot, but at the time I didn't pay any attention to what it was. Suddenly I must have been stung by something. At about 7:00, 7:30, my foot started to swell up.</w:t>
      </w:r>
    </w:p>
    <w:p/>
    <w:p>
      <w:r>
        <w:t>[00:01:10.050] - Speaker 2</w:t>
      </w:r>
    </w:p>
    <w:p>
      <w:r>
        <w:t>didn't he feel pain immediately?</w:t>
      </w:r>
    </w:p>
    <w:p/>
    <w:p>
      <w:r>
        <w:t>[00:01:12.890] - Speaker 1</w:t>
      </w:r>
    </w:p>
    <w:p>
      <w:r>
        <w:t>No, I was just a little bit on fire, but then I didn't think about it As I didn't see what it was, I said: But it's OK. At about 7:30, I said to her: Shine the light on me, as there was no light, when it was candles, so I said: Shine the light on me, something bit me. And on my foot I had two spots, one here and one here. So, we checked to make sure it wasn't a stab wound, but that it was a snake that had bitten me. And then, we took off at once and when there was no motorbike, it was a horse, we went to look for the horse for the paddock to show it and set off for the village. And already around here, halfway, then it happened - And did you kill the snake? No, because it was night, so the other day they came and looked. There was a bit of wood piled up, big sticks, at the bottom of the corral, where the cattle are.</w:t>
      </w:r>
    </w:p>
    <w:p/>
    <w:p>
      <w:r>
        <w:t>[00:02:08.703] - Speaker 1</w:t>
      </w:r>
    </w:p>
    <w:p>
      <w:r>
        <w:t>So, the grass snake was already there and it came out. And while I was stepping on it and once I stepped on it and once it bit me once and for all. And after two or three days, or on the second day, in the hospital they gave me the serum, they injected me with the serum.</w:t>
      </w:r>
    </w:p>
    <w:p/>
    <w:p>
      <w:r>
        <w:t>[00:02:27.670] - Speaker 2</w:t>
      </w:r>
    </w:p>
    <w:p>
      <w:r>
        <w:t>Afterwards, two days?</w:t>
      </w:r>
    </w:p>
    <w:p/>
    <w:p>
      <w:r>
        <w:t>[00:02:28.780] - Speaker 1</w:t>
      </w:r>
    </w:p>
    <w:p>
      <w:r>
        <w:t>Two days, because they didn't know, they said it was a spider, that suddenly it was one like the spider or the anteater also bites you. And as I didn't have proof that it was a snake, then at the end they did tests and my leg went purple, purple, purple. So, they did a test and yes, it was a snake. Then they gave me the serum. And when the moon is full, which is when I come to the moon here, my leg hurts from here to the bottom. Well, they say, I don't know, the people that the snake stayed alive. I don't know. That's the one that got bitten on the butt.</w:t>
      </w:r>
    </w:p>
    <w:p/>
    <w:p>
      <w:r>
        <w:t>[00:03:15.110] - Speaker 2</w:t>
      </w:r>
    </w:p>
    <w:p>
      <w:r>
        <w:t>And after the snakebite, you went straight to the hospital. Of course. In El Carmen, or where? In El Carmen. In El Carmen, yes, in El Carmen. And you stayed in the hospital in El Carmen?</w:t>
      </w:r>
    </w:p>
    <w:p/>
    <w:p>
      <w:r>
        <w:t>[00:03:31.590] - Speaker 1</w:t>
      </w:r>
    </w:p>
    <w:p>
      <w:r>
        <w:t>I lasted, what, 10, 12 days? Then they put my foot up, they hung it up, they tied my foot like that and my foot was up because my whole foot was all bruised and swollen. So they put ice, bags of ice on my foot to reduce the swelling.</w:t>
      </w:r>
    </w:p>
    <w:p/>
    <w:p>
      <w:r>
        <w:t>[00:03:52.790] - Speaker 2</w:t>
      </w:r>
    </w:p>
    <w:p>
      <w:r>
        <w:t>And how did they know which snake to kill?</w:t>
      </w:r>
    </w:p>
    <w:p/>
    <w:p>
      <w:r>
        <w:t>[00:04:01.030] - Speaker 1</w:t>
      </w:r>
    </w:p>
    <w:p>
      <w:r>
        <w:t>Well, according to what they said, in the colon, because that's what colon cancer measures. And around here, usually, there's a size called a size 2, which is not a very big size, it's small. That's what they said it was. So, according to the doctor who treated me, they saw that it was a size 2.</w:t>
      </w:r>
    </w:p>
    <w:p/>
    <w:p>
      <w:r>
        <w:t>[00:04:24.470] - Speaker 2</w:t>
      </w:r>
    </w:p>
    <w:p>
      <w:r>
        <w:t>And after the biting, what? Did you do any more like tourniquets?</w:t>
      </w:r>
    </w:p>
    <w:p/>
    <w:p>
      <w:r>
        <w:t>[00:04:37.620] - Speaker 1</w:t>
      </w:r>
    </w:p>
    <w:p>
      <w:r>
        <w:t>Yes, of course. Because one of the scare does nothing but make one tie oneself where something stung, tie oneself up. But then that's bad, because the blood doesn't circulate. There in the hospital, in the hospital they immediately drain you, they tell you: No, that doesn't have to be it. Because the blood doesn't circulate, the part where it stung can turn purple. And for example, the same thing happened to Marisol. I got scared and I tied her up with a rope, I can't remember what it was with, I just tied her up there and that was that. But you can't do that. That's why, because the doctor tells you, they tell you that. You can't do that.</w:t>
      </w:r>
    </w:p>
    <w:p/>
    <w:p>
      <w:r>
        <w:t>[00:05:16.040] - Speaker 2</w:t>
      </w:r>
    </w:p>
    <w:p>
      <w:r>
        <w:t>Yes. Okay, interesting. It's interesting, did you receive the anti-physicist After two days.</w:t>
      </w:r>
    </w:p>
    <w:p/>
    <w:p>
      <w:r>
        <w:t>[00:05:32.160] - Speaker 1</w:t>
      </w:r>
    </w:p>
    <w:p>
      <w:r>
        <w:t>Yes, of course.</w:t>
      </w:r>
    </w:p>
    <w:p/>
    <w:p>
      <w:r>
        <w:t>[00:05:34.000] - Speaker 2</w:t>
      </w:r>
    </w:p>
    <w:p>
      <w:r>
        <w:t>And now you know how to identify poisonous snakes or novenas.</w:t>
      </w:r>
    </w:p>
    <w:p/>
    <w:p>
      <w:r>
        <w:t>[00:05:41.730] - Speaker 1</w:t>
      </w:r>
    </w:p>
    <w:p>
      <w:r>
        <w:t>Of course.</w:t>
      </w:r>
    </w:p>
    <w:p/>
    <w:p>
      <w:r>
        <w:t>[00:05:42.280] - Speaker 2</w:t>
      </w:r>
    </w:p>
    <w:p>
      <w:r>
        <w:t>How can snakes identify each other?</w:t>
      </w:r>
    </w:p>
    <w:p/>
    <w:p>
      <w:r>
        <w:t>[00:05:44.430] - Speaker 1</w:t>
      </w:r>
    </w:p>
    <w:p>
      <w:r>
        <w:t>Because you see them and you don't: This one bit me or this one is a fellow who bit me. So, you have to be quiet or force yourself to see how you kill it, because if you don't, it forces you. And always have shoes on, because you usually get up late and if you're on foot, as it's on a flat, concrete surface, you walk. And as it's a warm climate here, when the snake is having a hard time, it looks for something damp and cool. Usually, they look in the pool where the bathrooms are, it always looks where you are, it curls up where it's cool. So, you get to the step and that's where the problem is. That's the thing about snakes. So, be careful with those.</w:t>
      </w:r>
    </w:p>
    <w:p/>
    <w:p>
      <w:r>
        <w:t>[00:06:30.750] - Speaker 2</w:t>
      </w:r>
    </w:p>
    <w:p>
      <w:r>
        <w:t>There are lots of sizes here.</w:t>
      </w:r>
    </w:p>
    <w:p/>
    <w:p>
      <w:r>
        <w:t>[00:06:32.670] - Speaker 1</w:t>
      </w:r>
    </w:p>
    <w:p>
      <w:r>
        <w:t>Yes, ma'am.</w:t>
      </w:r>
    </w:p>
    <w:p/>
    <w:p>
      <w:r>
        <w:t>[00:06:33.510] - Speaker 2</w:t>
      </w:r>
    </w:p>
    <w:p>
      <w:r>
        <w:t>And do you have other methods for preventing or avoiding snakebites?</w:t>
      </w:r>
    </w:p>
    <w:p/>
    <w:p>
      <w:r>
        <w:t>[00:06:41.230] - Speaker 1</w:t>
      </w:r>
    </w:p>
    <w:p>
      <w:r>
        <w:t>Always wear leather shoes, because if you wear rubber ones, that's because the snake's horn is like a needle. I killed one and we used a comb. And the horn, it's kind of curved. He came and grabbed it like this and left the poison there. So, no matter how well you're shod, the animal's mouth gets to you. From the moment you step on it, because from the moment you see it, it's already gone and nothing happens. But from the moment you suddenly touch it or trip over it, that's when you have to be careful because those bugs are dangerous.</w:t>
      </w:r>
    </w:p>
    <w:p/>
    <w:p>
      <w:r>
        <w:t>[00:07:21.730] - Speaker 2</w:t>
      </w:r>
    </w:p>
    <w:p>
      <w:r>
        <w:t>And do you know of any other cases of a snake grinding? No.</w:t>
      </w:r>
    </w:p>
    <w:p/>
    <w:p>
      <w:r>
        <w:t>[00:07:29.150] - Speaker 1</w:t>
      </w:r>
    </w:p>
    <w:p>
      <w:r>
        <w:t>There was another boy, but I don't remember where he went, that he got bitten by a snake. But look, on top of that. Because they already interviewed the one from the village. About a year ago that boy got bitten and that boy almost lost his leg. And it was also for the same reason in the summer, it happened that there was a pipe, I don't know what, and it went through a fence. And he arrived and asked, and there the snake was, right there. And there's another lady, the late one, they already interviewed her, Don Pedro's, and she was also stung. No, not yet. No, no, no, no, no. She was going to go inside from the school. No, we're not going to go. She was also stung by a culera snake about two or three years ago. And she also says: Now, what day was it? She gave me a glass of red wine and told me: Say, you also got a rash.</w:t>
      </w:r>
    </w:p>
    <w:p/>
    <w:p>
      <w:r>
        <w:t>[00:08:18.698] - Speaker 1</w:t>
      </w:r>
    </w:p>
    <w:p>
      <w:r>
        <w:t>And you say: Ma'am. And she's still kind of sick about it. Because they also took a long time to get her there and all that. Because that's what happens, that one First, you make home remedies. And when you see that it didn't get complicated, it's time to get going.</w:t>
      </w:r>
    </w:p>
    <w:p/>
    <w:p>
      <w:r>
        <w:t>[00:08:35.460] - Speaker 1</w:t>
      </w:r>
    </w:p>
    <w:p>
      <w:r>
        <w:t>Yes, that happens with those snakes.</w:t>
      </w:r>
    </w:p>
    <w:p/>
    <w:p>
      <w:r>
        <w:t>[00:08:39.810] - Speaker 2</w:t>
      </w:r>
    </w:p>
    <w:p>
      <w:r>
        <w:t>And now, where do you feel it is more likely that a snake will bite you? In the countryside or at home?</w:t>
      </w:r>
    </w:p>
    <w:p/>
    <w:p>
      <w:r>
        <w:t>[00:08:48.910] - Speaker 1</w:t>
      </w:r>
    </w:p>
    <w:p>
      <w:r>
        <w:t>In the field. In the field.</w:t>
      </w:r>
    </w:p>
    <w:p/>
    <w:p>
      <w:r>
        <w:t>[00:08:50.920] - Speaker 2</w:t>
      </w:r>
    </w:p>
    <w:p>
      <w:r>
        <w:t>Of course.</w:t>
      </w:r>
    </w:p>
    <w:p/>
    <w:p>
      <w:r>
        <w:t>[00:08:52.110] - Speaker 1</w:t>
      </w:r>
    </w:p>
    <w:p>
      <w:r>
        <w:t>Yes, because usually you have the work of materials, and you're close to the paddocks. Yes, exactly. You go to look at the drifts in the waterways and you're not careful. So, you're walking along when the log is there, it can grab you. That's what happens. Yes, in the countryside.</w:t>
      </w:r>
    </w:p>
    <w:p/>
    <w:p>
      <w:r>
        <w:t>[00:09:14.960] - Speaker 2</w:t>
      </w:r>
    </w:p>
    <w:p>
      <w:r>
        <w:t>Yes. And I have no more questions, but you have more to say about snakes or your knowledge or your experiences.</w:t>
      </w:r>
    </w:p>
    <w:p/>
    <w:p>
      <w:r>
        <w:t>[00:09:26.070] - Speaker 1</w:t>
      </w:r>
    </w:p>
    <w:p>
      <w:r>
        <w:t>No, that.</w:t>
      </w:r>
    </w:p>
    <w:p/>
    <w:p>
      <w:r>
        <w:t>[00:09:27.410] - Speaker 2</w:t>
      </w:r>
    </w:p>
    <w:p>
      <w:r>
        <w:t>Okay. Yes, and you know, but it's important to go straight to the hospital. To the hospital, of course. Then a snake movement.</w:t>
      </w:r>
    </w:p>
    <w:p/>
    <w:p>
      <w:r>
        <w:t>[00:09:37.760] - Speaker 1</w:t>
      </w:r>
    </w:p>
    <w:p>
      <w:r>
        <w:t>Yes, that's right, like that.</w:t>
      </w:r>
    </w:p>
    <w:p/>
    <w:p>
      <w:r>
        <w:t>[00:09:38.960] - Speaker 2</w:t>
      </w:r>
    </w:p>
    <w:p>
      <w:r>
        <w:t>And it is important to know which snake is stirring.</w:t>
      </w:r>
    </w:p>
    <w:p/>
    <w:p>
      <w:r>
        <w:t>[00:09:42.310] - Speaker 1</w:t>
      </w:r>
    </w:p>
    <w:p>
      <w:r>
        <w:t>Yes, the important thing is to know which snake it is, because each snake has its own serum.</w:t>
      </w:r>
    </w:p>
    <w:p/>
    <w:p>
      <w:r>
        <w:t>[00:09:47.570] - Speaker 2</w:t>
      </w:r>
    </w:p>
    <w:p>
      <w:r>
        <w:t>Yes, exactly. But you are experts in snake charmers, unfortunately.</w:t>
      </w:r>
    </w:p>
    <w:p/>
    <w:p>
      <w:r>
        <w:t>[00:09:54.240] - Speaker 1</w:t>
      </w:r>
    </w:p>
    <w:p>
      <w:r>
        <w:t>Yes, because back then when I was stung at the hospital, that's why they didn't treat me. That no, that it wasn't a snake, that no, it was a spider, that it was a lacrana, so they couldn't do anything for me. They did give me saline solution there, but saline solution to dehydrate. But the antiofisical saline solution, no, not until two days later, they explained that to me then.</w:t>
      </w:r>
    </w:p>
    <w:p/>
    <w:p>
      <w:r>
        <w:t>[00:10:14.020] - Speaker 2</w:t>
      </w:r>
    </w:p>
    <w:p>
      <w:r>
        <w:t>Yes, strange, interesting.</w:t>
      </w:r>
    </w:p>
    <w:p/>
    <w:p>
      <w:r>
        <w:t>[00:10:16.560] - Speaker 1</w:t>
      </w:r>
    </w:p>
    <w:p>
      <w:r>
        <w:t>Yes, ma'am.</w:t>
      </w:r>
    </w:p>
    <w:p/>
    <w:p>
      <w:r>
        <w:t>[00:10:17.360] - Speaker 2</w:t>
      </w:r>
    </w:p>
    <w:p>
      <w:r>
        <w:t>And, okay, that's it. Thank you very much and I'm sorry too, but thank you.</w:t>
      </w:r>
    </w:p>
    <w:p/>
    <w:p>
      <w:r>
        <w:t>Interview 48 2-11-25-06 – Los Medios</w:t>
      </w:r>
    </w:p>
    <w:p/>
    <w:p>
      <w:r>
        <w:t>[00:00:00.000] - Speaker 1</w:t>
      </w:r>
    </w:p>
    <w:p>
      <w:r>
        <w:t>And it's a good thing there was a doctor there in the hospital, who was the hospital manager, Dr. Francisco. And he had a friend who was a pathologist, a snake charmer, at the Tolemaida base. So he consulted him right away, so he said to him: Look, take this, this and these tests, and send them to me, and I'll send them in the afternoon. And that was when he took it to the Ptolemaic base, when the results arrived, they said: It's an Xapa, it bit him there. And you have to, according to the weight of the patient and all that, you had to apply the right amount of antiophidic serum. But that was a long time ago, they did that.</w:t>
      </w:r>
    </w:p>
    <w:p/>
    <w:p>
      <w:r>
        <w:t>[00:00:45.950] - Speaker 4</w:t>
      </w:r>
    </w:p>
    <w:p>
      <w:r>
        <w:t>And yes, why didn't they say: Go to another hospital? Because that, if you know what I mean.</w:t>
      </w:r>
    </w:p>
    <w:p/>
    <w:p>
      <w:r>
        <w:t>[00:00:57.170] - Speaker 1</w:t>
      </w:r>
    </w:p>
    <w:p>
      <w:r>
        <w:t>Because they didn't believe it was a snake, then they said it was a lizard, that it was leneic to a lizard, that it was electric to a spider bite. So, they looked for everything except what I needed. So, to know that it was a Xapa, it was because the pathologist ordered tests and he later that he knew it was a Xapa and they measured the points.</w:t>
      </w:r>
    </w:p>
    <w:p/>
    <w:p>
      <w:r>
        <w:t>[00:01:31.540] - Speaker 2</w:t>
      </w:r>
    </w:p>
    <w:p>
      <w:r>
        <w:t>The dots. The diameter where the bug got out, yes.</w:t>
      </w:r>
    </w:p>
    <w:p/>
    <w:p>
      <w:r>
        <w:t>[00:01:34.550] - Speaker 4</w:t>
      </w:r>
    </w:p>
    <w:p>
      <w:r>
        <w:t>Of course.</w:t>
      </w:r>
    </w:p>
    <w:p/>
    <w:p>
      <w:r>
        <w:t>[00:01:35.850] - Speaker 1</w:t>
      </w:r>
    </w:p>
    <w:p>
      <w:r>
        <w:t>And according to the poison he had, that was it, because they took samples of the poison there.</w:t>
      </w:r>
    </w:p>
    <w:p/>
    <w:p>
      <w:r>
        <w:t>[00:01:44.280] - Speaker 3</w:t>
      </w:r>
    </w:p>
    <w:p>
      <w:r>
        <w:t>Some can't take it. And doesn't he sit down all that time? No. Because blood clots form in the blood. And a blood clot, and that reaches the heart. That's it, man.</w:t>
      </w:r>
    </w:p>
    <w:p/>
    <w:p>
      <w:r>
        <w:t>[00:01:54.280] - Speaker 2</w:t>
      </w:r>
    </w:p>
    <w:p>
      <w:r>
        <w:t>Yes, he told me that my whole leg went numb. It went numb for me.</w:t>
      </w:r>
    </w:p>
    <w:p/>
    <w:p>
      <w:r>
        <w:t>[00:01:57.270] - Speaker 1</w:t>
      </w:r>
    </w:p>
    <w:p>
      <w:r>
        <w:t>When he went to the hospital, he was the one who had to have his trousers cut off. And that story was even worse because we had just arrived.</w:t>
      </w:r>
    </w:p>
    <w:p/>
    <w:p>
      <w:r>
        <w:t>[00:02:05.710] - Speaker 2</w:t>
      </w:r>
    </w:p>
    <w:p>
      <w:r>
        <w:t>Well, the boy, we had been there about a year when things calmed down. And when there were no motorbikes or motorbikes and carts, those 25 years, they would bring meat to the village on horseback.</w:t>
      </w:r>
    </w:p>
    <w:p/>
    <w:p>
      <w:r>
        <w:t>[00:02:19.690] - Speaker 5</w:t>
      </w:r>
    </w:p>
    <w:p>
      <w:r>
        <w:t>Of course. We didn't even have a torch, our son went with a sperm and a milk territory, one of those clina milk territories, do you understand me?</w:t>
      </w:r>
    </w:p>
    <w:p/>
    <w:p>
      <w:r>
        <w:t>[00:02:26.720] - Speaker 1</w:t>
      </w:r>
    </w:p>
    <w:p>
      <w:r>
        <w:t>And put it in and go and find the horse.</w:t>
      </w:r>
    </w:p>
    <w:p/>
    <w:p>
      <w:r>
        <w:t>[00:02:31.460] - Speaker 4</w:t>
      </w:r>
    </w:p>
    <w:p>
      <w:r>
        <w:t>That's a story to make you laugh later.</w:t>
      </w:r>
    </w:p>
    <w:p/>
    <w:p>
      <w:r>
        <w:t>[00:02:39.340] - Speaker 3</w:t>
      </w:r>
    </w:p>
    <w:p>
      <w:r>
        <w:t>And to learn and follow the instructions. Of course. Because after what happened to you, I don't think you'll leave the house feeling confident again.</w:t>
      </w:r>
    </w:p>
    <w:p/>
    <w:p>
      <w:r>
        <w:t>[00:02:48.300] - Speaker 2</w:t>
      </w:r>
    </w:p>
    <w:p>
      <w:r>
        <w:t>No, for them it's over.</w:t>
      </w:r>
    </w:p>
    <w:p/>
    <w:p>
      <w:r>
        <w:t>[00:02:49.580] - Speaker 1</w:t>
      </w:r>
    </w:p>
    <w:p>
      <w:r>
        <w:t>There is something else that you did not mention, that you gloss over.</w:t>
      </w:r>
    </w:p>
    <w:p/>
    <w:p>
      <w:r>
        <w:t>[00:02:52.950] - Speaker 2</w:t>
      </w:r>
    </w:p>
    <w:p>
      <w:r>
        <w:t>Yes, I was telling Tulio, I fumigate. In other words, right now I'm fumigating, I have to be fumigating around the house for the animals, for the crickets, snakes. Exactly, yes. So, I always fumigate around the house to avoid all that, all that inconvenience.</w:t>
      </w:r>
    </w:p>
    <w:p/>
    <w:p>
      <w:r>
        <w:t>[00:03:08.840] - Speaker 4</w:t>
      </w:r>
    </w:p>
    <w:p>
      <w:r>
        <w:t>It's better. And now it's also easier to go to the hospital because there are motorbikes. Yes, that's the only thing.</w:t>
      </w:r>
    </w:p>
    <w:p/>
    <w:p>
      <w:r>
        <w:t>[00:03:15.260] - Speaker 2</w:t>
      </w:r>
    </w:p>
    <w:p>
      <w:r>
        <w:t>It's already provided for transportation, for everything.</w:t>
      </w:r>
    </w:p>
    <w:p/>
    <w:p>
      <w:r>
        <w:t>[00:03:21.210] - Speaker 1</w:t>
      </w:r>
    </w:p>
    <w:p>
      <w:r>
        <w:t>Now the only thing there is is the barrier. So, you arrive</w:t>
      </w:r>
    </w:p>
    <w:p/>
    <w:p>
      <w:r>
        <w:t>[00:03:25.270] - Speaker 2</w:t>
      </w:r>
    </w:p>
    <w:p>
      <w:r>
        <w:t>The GPS goes to the hospital and the transfer is delayed.</w:t>
      </w:r>
    </w:p>
    <w:p/>
    <w:p>
      <w:r>
        <w:t>[00:03:27.470] - Speaker 1</w:t>
      </w:r>
    </w:p>
    <w:p>
      <w:r>
        <w:t>If you don't have the SP, the one from the town, the one from So, that's it. They leave it at that and it's not that they're going to release you, which happened to us in December with the girl, we arrived and they didn't release us. They didn't say: At the moment, no. Here we can't give you a, here we can't give you an electrocardiogram, here we can't do this. That's why we're not going to leave you stranded. They let you go and they tell you what you have to do. No, they attend to you, they give you an exam, they give you acetaminophen and then they tell you: No, you have to wait for the referral.</w:t>
      </w:r>
    </w:p>
    <w:p/>
    <w:p>
      <w:r>
        <w:t>[00:04:06.060] - Speaker 3</w:t>
      </w:r>
    </w:p>
    <w:p>
      <w:r>
        <w:t>The referral can be made the next day.</w:t>
      </w:r>
    </w:p>
    <w:p/>
    <w:p>
      <w:r>
        <w:t>[00:04:07.950] - Speaker 2</w:t>
      </w:r>
    </w:p>
    <w:p>
      <w:r>
        <w:t>The next day, yes.</w:t>
      </w:r>
    </w:p>
    <w:p/>
    <w:p>
      <w:r>
        <w:t>[00:04:08.570] - Speaker 1</w:t>
      </w:r>
    </w:p>
    <w:p>
      <w:r>
        <w:t>And out of remission, what have I done for a clinic in Melgar, Gilardo, or Ivagué: No, there we have to wait, because it's like we're going to get a bed when the time is right. Maybe the ones in Lívano will send someone. Maybe the ones in Lívano.</w:t>
      </w:r>
    </w:p>
    <w:p/>
    <w:p>
      <w:r>
        <w:t>[00:04:25.990] - Speaker 2</w:t>
      </w:r>
    </w:p>
    <w:p>
      <w:r>
        <w:t>They send him far away.</w:t>
      </w:r>
    </w:p>
    <w:p/>
    <w:p>
      <w:r>
        <w:t>[00:04:27.780] - Speaker 3</w:t>
      </w:r>
    </w:p>
    <w:p>
      <w:r>
        <w:t>Then they start turning on you. You can die during the course.</w:t>
      </w:r>
    </w:p>
    <w:p/>
    <w:p>
      <w:r>
        <w:t>[00:04:31.270] - Speaker 1</w:t>
      </w:r>
    </w:p>
    <w:p>
      <w:r>
        <w:t>Yes, of course. There was more than one patient called - Last week, the Pica Pica boy, who was from the village.</w:t>
      </w:r>
    </w:p>
    <w:p/>
    <w:p>
      <w:r>
        <w:t>[00:04:37.510] - Speaker 2</w:t>
      </w:r>
    </w:p>
    <w:p>
      <w:r>
        <w:t>The day we were with the girl in the hospital, he was there and he said hello to me, because he came here with the doctor, when he came here, he brought him, a young boy. And he worked as if it were Medgar's day. And the day we were at the hospital, when he said hello to me, I said to him: Ma, and who is he? He said: It's Pica Pica, the guy with the mask, I said: Diabetes, I don't know what, but the boy was skinny, white as a sheet. And from there they took him to Solima, and there he died. Like last week the boy died. And he lasted that day, and lasted almost all day for me to do an exam. And he sat there, of course, the pain he had there would stop, he would sit down, he would sit down. And at about eight o'clock the boy died. Because the GPS takes a long time to make the agreement.</w:t>
      </w:r>
    </w:p>
    <w:p/>
    <w:p>
      <w:r>
        <w:t>[00:05:28.492] - Speaker 2</w:t>
      </w:r>
    </w:p>
    <w:p>
      <w:r>
        <w:t>So, there he arrives at the hospital and wait, wait. So, whoever doesn't have a good EPS is screwed, because that's the problem right now in hospitals.</w:t>
      </w:r>
    </w:p>
    <w:p/>
    <w:p>
      <w:r>
        <w:t>[00:05:38.360] - Speaker 4</w:t>
      </w:r>
    </w:p>
    <w:p>
      <w:r>
        <w:t>Yes, sad.</w:t>
      </w:r>
    </w:p>
    <w:p/>
    <w:p>
      <w:r>
        <w:t>[00:05:42.620] - Speaker 1</w:t>
      </w:r>
    </w:p>
    <w:p>
      <w:r>
        <w:t>And does this happen, as with housing, in the wrong place?</w:t>
      </w:r>
    </w:p>
    <w:p/>
    <w:p>
      <w:r>
        <w:t>Interview 49 2-11-25-07 – Los Medios</w:t>
      </w:r>
    </w:p>
    <w:p/>
    <w:p>
      <w:r>
        <w:t>[00:00:00.880] - Speaker 1</w:t>
      </w:r>
    </w:p>
    <w:p>
      <w:r>
        <w:t>And what is your name?</w:t>
      </w:r>
    </w:p>
    <w:p/>
    <w:p>
      <w:r>
        <w:t>[00:00:02.750] - Speaker 2</w:t>
      </w:r>
    </w:p>
    <w:p>
      <w:r>
        <w:t>Josefa. Josefa Cabrera.</w:t>
      </w:r>
    </w:p>
    <w:p/>
    <w:p>
      <w:r>
        <w:t>[00:00:04.990] - Speaker 1</w:t>
      </w:r>
    </w:p>
    <w:p>
      <w:r>
        <w:t>And how old are you?</w:t>
      </w:r>
    </w:p>
    <w:p/>
    <w:p>
      <w:r>
        <w:t>[00:00:06.760] - Speaker 2</w:t>
      </w:r>
    </w:p>
    <w:p>
      <w:r>
        <w:t>54.</w:t>
      </w:r>
    </w:p>
    <w:p/>
    <w:p>
      <w:r>
        <w:t>[00:00:08.290] - Speaker 1</w:t>
      </w:r>
    </w:p>
    <w:p>
      <w:r>
        <w:t>And what do you do for work? If you work?</w:t>
      </w:r>
    </w:p>
    <w:p/>
    <w:p>
      <w:r>
        <w:t>[00:00:11.000] - Speaker 2</w:t>
      </w:r>
    </w:p>
    <w:p>
      <w:r>
        <w:t>Well, right now here at a local physio.</w:t>
      </w:r>
    </w:p>
    <w:p/>
    <w:p>
      <w:r>
        <w:t>[00:00:13.350] - Speaker 1</w:t>
      </w:r>
    </w:p>
    <w:p>
      <w:r>
        <w:t>And are you married or single? Single. And do you have children?</w:t>
      </w:r>
    </w:p>
    <w:p/>
    <w:p>
      <w:r>
        <w:t>[00:00:19.160] - Speaker 2</w:t>
      </w:r>
    </w:p>
    <w:p>
      <w:r>
        <w:t>Yes, five.</w:t>
      </w:r>
    </w:p>
    <w:p/>
    <w:p>
      <w:r>
        <w:t>[00:00:20.670] - Speaker 1</w:t>
      </w:r>
    </w:p>
    <w:p>
      <w:r>
        <w:t>And how many years have you lived in El Carmen?</w:t>
      </w:r>
    </w:p>
    <w:p/>
    <w:p>
      <w:r>
        <w:t>[00:00:23.610] - Speaker 2</w:t>
      </w:r>
    </w:p>
    <w:p>
      <w:r>
        <w:t>I've only been at El Carmen for two months.</w:t>
      </w:r>
    </w:p>
    <w:p/>
    <w:p>
      <w:r>
        <w:t>[00:00:28.820] - Speaker 1</w:t>
      </w:r>
    </w:p>
    <w:p>
      <w:r>
        <w:t>And So, do you think you're likely to get bitten by a snake here?</w:t>
      </w:r>
    </w:p>
    <w:p/>
    <w:p>
      <w:r>
        <w:t>[00:00:34.490] - Speaker 2</w:t>
      </w:r>
    </w:p>
    <w:p>
      <w:r>
        <w:t>Yes.</w:t>
      </w:r>
    </w:p>
    <w:p/>
    <w:p>
      <w:r>
        <w:t>[00:00:35.360] - Speaker 1</w:t>
      </w:r>
    </w:p>
    <w:p>
      <w:r>
        <w:t>Why?</w:t>
      </w:r>
    </w:p>
    <w:p/>
    <w:p>
      <w:r>
        <w:t>[00:00:36.610] - Speaker 2</w:t>
      </w:r>
    </w:p>
    <w:p>
      <w:r>
        <w:t>Because there's a lot of bush and it's countryside. Yes, exactly.</w:t>
      </w:r>
    </w:p>
    <w:p/>
    <w:p>
      <w:r>
        <w:t>[00:00:40.720] - Speaker 1</w:t>
      </w:r>
    </w:p>
    <w:p>
      <w:r>
        <w:t>And have any of your animals been bitten by a snake?</w:t>
      </w:r>
    </w:p>
    <w:p/>
    <w:p>
      <w:r>
        <w:t>[00:00:45.400] - Speaker 2</w:t>
      </w:r>
    </w:p>
    <w:p>
      <w:r>
        <w:t>No. No?</w:t>
      </w:r>
    </w:p>
    <w:p/>
    <w:p>
      <w:r>
        <w:t>[00:00:47.620] - Speaker 1</w:t>
      </w:r>
    </w:p>
    <w:p>
      <w:r>
        <w:t>And do you know how to prevent or avoid a snakebite? No. And what would you do if you were bitten by a snake?</w:t>
      </w:r>
    </w:p>
    <w:p/>
    <w:p>
      <w:r>
        <w:t>[00:00:57.130] - Speaker 2</w:t>
      </w:r>
    </w:p>
    <w:p>
      <w:r>
        <w:t>I'm so scared that I really don't know what I would do.</w:t>
      </w:r>
    </w:p>
    <w:p/>
    <w:p>
      <w:r>
        <w:t>[00:01:06.090] - Speaker 1</w:t>
      </w:r>
    </w:p>
    <w:p>
      <w:r>
        <w:t>And would you trust the hospital in Carmen to cure a snakebite?</w:t>
      </w:r>
    </w:p>
    <w:p/>
    <w:p>
      <w:r>
        <w:t>[00:01:13.400] - Speaker 2</w:t>
      </w:r>
    </w:p>
    <w:p>
      <w:r>
        <w:t>I think so.</w:t>
      </w:r>
    </w:p>
    <w:p/>
    <w:p>
      <w:r>
        <w:t>[00:01:13.940] - Speaker 1</w:t>
      </w:r>
    </w:p>
    <w:p>
      <w:r>
        <w:t>Why?</w:t>
      </w:r>
    </w:p>
    <w:p/>
    <w:p>
      <w:r>
        <w:t>[00:01:17.000] - Speaker 2</w:t>
      </w:r>
    </w:p>
    <w:p>
      <w:r>
        <w:t>Because I don't know how to avoid one To extract a poison, I wouldn't know. I would have to go to the hospital.</w:t>
      </w:r>
    </w:p>
    <w:p/>
    <w:p>
      <w:r>
        <w:t>[00:01:27.680] - Speaker 1</w:t>
      </w:r>
    </w:p>
    <w:p>
      <w:r>
        <w:t>And would you trust other hospitals close to El Carmen to cure a moreduda? Well, yes. Which ones?</w:t>
      </w:r>
    </w:p>
    <w:p/>
    <w:p>
      <w:r>
        <w:t>[00:01:38.820] - Speaker 2</w:t>
      </w:r>
    </w:p>
    <w:p>
      <w:r>
        <w:t>Well, really, around here, as far as I know, it's Gerardo. Okay, yes.</w:t>
      </w:r>
    </w:p>
    <w:p/>
    <w:p>
      <w:r>
        <w:t>[00:01:47.580] - Speaker 1</w:t>
      </w:r>
    </w:p>
    <w:p>
      <w:r>
        <w:t>And where do you feel it is more likely that you will be bitten by a snake? In the countryside or at home?</w:t>
      </w:r>
    </w:p>
    <w:p/>
    <w:p>
      <w:r>
        <w:t>[00:01:57.300] - Speaker 2</w:t>
      </w:r>
    </w:p>
    <w:p>
      <w:r>
        <w:t>I think it's the same, because it can appear the same in the field or at home, the same. Yes.</w:t>
      </w:r>
    </w:p>
    <w:p/>
    <w:p>
      <w:r>
        <w:t>[00:02:08.460] - Speaker 1</w:t>
      </w:r>
    </w:p>
    <w:p>
      <w:r>
        <w:t>And can you tell the difference between poisonous and non-venomous snakes?</w:t>
      </w:r>
    </w:p>
    <w:p/>
    <w:p>
      <w:r>
        <w:t>[00:02:13.580] - Speaker 2</w:t>
      </w:r>
    </w:p>
    <w:p>
      <w:r>
        <w:t>Well, some, not all.</w:t>
      </w:r>
    </w:p>
    <w:p/>
    <w:p>
      <w:r>
        <w:t>[00:02:17.060] - Speaker 1</w:t>
      </w:r>
    </w:p>
    <w:p>
      <w:r>
        <w:t>And do you know of a case of a snake-moreduda?</w:t>
      </w:r>
    </w:p>
    <w:p/>
    <w:p>
      <w:r>
        <w:t>[00:02:22.330] - Speaker 2</w:t>
      </w:r>
    </w:p>
    <w:p>
      <w:r>
        <w:t>Yes, quite a lot.</w:t>
      </w:r>
    </w:p>
    <w:p/>
    <w:p>
      <w:r>
        <w:t>[00:02:24.270] - Speaker 1</w:t>
      </w:r>
    </w:p>
    <w:p>
      <w:r>
        <w:t>Yes. And what usually happened? Did you know the bites happened in the field or in the house? In the house. In the house, okay. Yes. And do you know which snakes they were?</w:t>
      </w:r>
    </w:p>
    <w:p/>
    <w:p>
      <w:r>
        <w:t>[00:02:40.590] - Speaker 2</w:t>
      </w:r>
    </w:p>
    <w:p>
      <w:r>
        <w:t>In Guayacá.</w:t>
      </w:r>
    </w:p>
    <w:p/>
    <w:p>
      <w:r>
        <w:t>[00:02:42.470] - Speaker 1</w:t>
      </w:r>
    </w:p>
    <w:p>
      <w:r>
        <w:t>In Guayacá, okay. And were they carvings or were they other snakes? They weren't. You don't know? No. Okay. Well, I don't have any more questions, but the most important information is that after a snake bite, it's important to go to the hospital right away. And the hospital in Carmen doesn't have an antiofísico. The hospitals in Espinal, Girado, Melgar and Valle have antivenoms. And it's important not to make a tourniquet after a snakebite, because the blood needs to circulate. And it's also important to know which snake is moving, because there are different antivenoms for different snakes. And to prevent snakebites, it's important to look carefully and it's important You can fumigate your house and it's important to know that there are many snakes here. It's important to look carefully. Look carefully. And yes, that's the most important information. But that's it. Thank you very much. Do you have anything else to say about snakes or your knowledge of snakes or any questions?</w:t>
      </w:r>
    </w:p>
    <w:p/>
    <w:p>
      <w:r>
        <w:t>[00:04:42.970] - Speaker 2</w:t>
      </w:r>
    </w:p>
    <w:p>
      <w:r>
        <w:t>In Venezuela they say that the most poisonous is the coral tree. Yes, I have seen the coral tree. But the ones that tend to grow more there are the guayacanes. Now here in Colombia, no, I haven't seen one yet and I don't want to see one.</w:t>
      </w:r>
    </w:p>
    <w:p/>
    <w:p>
      <w:r>
        <w:t>[00:05:03.310] - Speaker 1</w:t>
      </w:r>
    </w:p>
    <w:p>
      <w:r>
        <w:t>Are you from Venezuela? Yes, I'm Venezuelan. And you moved here from Venezuela? If you know what I mean, sorry.</w:t>
      </w:r>
    </w:p>
    <w:p/>
    <w:p>
      <w:r>
        <w:t>[00:05:20.930] - Speaker 2</w:t>
      </w:r>
    </w:p>
    <w:p>
      <w:r>
        <w:t>Yes, now I've had to emigrate because of the situation in Venezuela. It's not very good there, what you earn is not enough to support yourself. And the education for children is not good there. And I have my little granddaughter studying and I decided to come to Colombia, because the education for children is better here.</w:t>
      </w:r>
    </w:p>
    <w:p/>
    <w:p>
      <w:r>
        <w:t>[00:05:49.530] - Speaker 1</w:t>
      </w:r>
    </w:p>
    <w:p>
      <w:r>
        <w:t>Yes. And yes, thank you very much for your time.</w:t>
      </w:r>
    </w:p>
    <w:p/>
    <w:p>
      <w:r>
        <w:t>[00:05:56.200] - Speaker 2</w:t>
      </w:r>
    </w:p>
    <w:p>
      <w:r>
        <w:t>No, we are at your service.</w:t>
      </w:r>
    </w:p>
    <w:p/>
    <w:p>
      <w:r>
        <w:t>[00:05:59.000] - Speaker 1</w:t>
      </w:r>
    </w:p>
    <w:p>
      <w:r>
        <w:t>Thank you. And more. Done. Well.</w:t>
      </w:r>
    </w:p>
    <w:p/>
    <w:p>
      <w:r>
        <w:t>Interview 49 2-11-25-07 con’t – Los Medios</w:t>
      </w:r>
    </w:p>
    <w:p/>
    <w:p>
      <w:r>
        <w:t>[00:00:00.510] - Speaker 6</w:t>
      </w:r>
    </w:p>
    <w:p>
      <w:r>
        <w:t>I lived in Girardo for a year and that one, the one over there in the red blouse, she was stung by a scorpion.</w:t>
      </w:r>
    </w:p>
    <w:p/>
    <w:p>
      <w:r>
        <w:t>[00:00:10.390] - Speaker 3</w:t>
      </w:r>
    </w:p>
    <w:p>
      <w:r>
        <w:t>Also.</w:t>
      </w:r>
    </w:p>
    <w:p/>
    <w:p>
      <w:r>
        <w:t>[00:00:11.950] - Speaker 8</w:t>
      </w:r>
    </w:p>
    <w:p>
      <w:r>
        <w:t>They say that the venom of a snake is almost the same as that of a scorpion.</w:t>
      </w:r>
    </w:p>
    <w:p/>
    <w:p>
      <w:r>
        <w:t>[00:00:18.540] - Speaker 4</w:t>
      </w:r>
    </w:p>
    <w:p>
      <w:r>
        <w:t>The scorpion is not dead yet.</w:t>
      </w:r>
    </w:p>
    <w:p/>
    <w:p>
      <w:r>
        <w:t>[00:00:21.620] - Speaker 2</w:t>
      </w:r>
    </w:p>
    <w:p>
      <w:r>
        <w:t>No. But there are some yeses.</w:t>
      </w:r>
    </w:p>
    <w:p/>
    <w:p>
      <w:r>
        <w:t>[00:00:23.770] - Speaker 4</w:t>
      </w:r>
    </w:p>
    <w:p>
      <w:r>
        <w:t>That he's not going to the hospital soon to get a drip. Yes.</w:t>
      </w:r>
    </w:p>
    <w:p/>
    <w:p>
      <w:r>
        <w:t>[00:00:27.010] - Speaker 8</w:t>
      </w:r>
    </w:p>
    <w:p>
      <w:r>
        <w:t>Well, in Venezuela that is the closest hospital.</w:t>
      </w:r>
    </w:p>
    <w:p/>
    <w:p>
      <w:r>
        <w:t>[00:00:31.640] - Speaker 1</w:t>
      </w:r>
    </w:p>
    <w:p>
      <w:r>
        <w:t>If only they had given him that serum they did, and if only that boy had been saved, but if not, he would have died.</w:t>
      </w:r>
    </w:p>
    <w:p/>
    <w:p>
      <w:r>
        <w:t>[00:00:43.160] - Speaker 3</w:t>
      </w:r>
    </w:p>
    <w:p>
      <w:r>
        <w:t>Yes. Ready? Yes. Thank you very much again. You're welcome.</w:t>
      </w:r>
    </w:p>
    <w:p/>
    <w:p>
      <w:r>
        <w:t>Interview 50 2-11-25-08 – Los Medios</w:t>
      </w:r>
    </w:p>
    <w:p/>
    <w:p>
      <w:r>
        <w:t>[00:00:00.900] - Speaker 2</w:t>
      </w:r>
    </w:p>
    <w:p>
      <w:r>
        <w:t>What is your name?</w:t>
      </w:r>
    </w:p>
    <w:p/>
    <w:p>
      <w:r>
        <w:t>[00:00:02.100] - Speaker 1</w:t>
      </w:r>
    </w:p>
    <w:p>
      <w:r>
        <w:t>My name is Jorge Hernán.</w:t>
      </w:r>
    </w:p>
    <w:p/>
    <w:p>
      <w:r>
        <w:t>[00:00:03.780] - Speaker 2</w:t>
      </w:r>
    </w:p>
    <w:p>
      <w:r>
        <w:t>And you agree to the recording and the interview? Yes, of course. Thank you. And how old are you?</w:t>
      </w:r>
    </w:p>
    <w:p/>
    <w:p>
      <w:r>
        <w:t>[00:00:12.580] - Speaker 1</w:t>
      </w:r>
    </w:p>
    <w:p>
      <w:r>
        <w:t>53.</w:t>
      </w:r>
    </w:p>
    <w:p/>
    <w:p>
      <w:r>
        <w:t>[00:00:14.610] - Speaker 2</w:t>
      </w:r>
    </w:p>
    <w:p>
      <w:r>
        <w:t>And what do you do for a living?</w:t>
      </w:r>
    </w:p>
    <w:p/>
    <w:p>
      <w:r>
        <w:t>[00:00:16.590] - Speaker 1</w:t>
      </w:r>
    </w:p>
    <w:p>
      <w:r>
        <w:t>Independent.</w:t>
      </w:r>
    </w:p>
    <w:p/>
    <w:p>
      <w:r>
        <w:t>[00:00:18.680] - Speaker 2</w:t>
      </w:r>
    </w:p>
    <w:p>
      <w:r>
        <w:t>And are you married or single?</w:t>
      </w:r>
    </w:p>
    <w:p/>
    <w:p>
      <w:r>
        <w:t>[00:00:21.090] - Speaker 1</w:t>
      </w:r>
    </w:p>
    <w:p>
      <w:r>
        <w:t>Single.</w:t>
      </w:r>
    </w:p>
    <w:p/>
    <w:p>
      <w:r>
        <w:t>[00:00:22.330] - Speaker 2</w:t>
      </w:r>
    </w:p>
    <w:p>
      <w:r>
        <w:t>And do you have children too? Nothing. And how many years have you lived in El Carmen?</w:t>
      </w:r>
    </w:p>
    <w:p/>
    <w:p>
      <w:r>
        <w:t>[00:00:28.130] - Speaker 1</w:t>
      </w:r>
    </w:p>
    <w:p>
      <w:r>
        <w:t>Since I was born.</w:t>
      </w:r>
    </w:p>
    <w:p/>
    <w:p>
      <w:r>
        <w:t>[00:00:31.310] - Speaker 2</w:t>
      </w:r>
    </w:p>
    <w:p>
      <w:r>
        <w:t>So, do you think it's likely that you'll be bitten by a snake here in El Carmen?</w:t>
      </w:r>
    </w:p>
    <w:p/>
    <w:p>
      <w:r>
        <w:t>[00:00:37.540] - Speaker 1</w:t>
      </w:r>
    </w:p>
    <w:p>
      <w:r>
        <w:t>No, no, no. Trusting in God, no.</w:t>
      </w:r>
    </w:p>
    <w:p/>
    <w:p>
      <w:r>
        <w:t>[00:00:40.630] - Speaker 2</w:t>
      </w:r>
    </w:p>
    <w:p>
      <w:r>
        <w:t>Okay. But do you think it's likely that you'll be bitten by a snake here in El Carmen?</w:t>
      </w:r>
    </w:p>
    <w:p/>
    <w:p>
      <w:r>
        <w:t>[00:00:48.100] - Speaker 1</w:t>
      </w:r>
    </w:p>
    <w:p>
      <w:r>
        <w:t>No, no, no. No, I have taken precautions.</w:t>
      </w:r>
    </w:p>
    <w:p/>
    <w:p>
      <w:r>
        <w:t>[00:00:50.030] - Speaker 2</w:t>
      </w:r>
    </w:p>
    <w:p>
      <w:r>
        <w:t>Okay, good. And have any of your animals been bitten by a snake?</w:t>
      </w:r>
    </w:p>
    <w:p/>
    <w:p>
      <w:r>
        <w:t>[00:00:56.970] - Speaker 1</w:t>
      </w:r>
    </w:p>
    <w:p>
      <w:r>
        <w:t>What do you mean?</w:t>
      </w:r>
    </w:p>
    <w:p/>
    <w:p>
      <w:r>
        <w:t>[00:00:57.880] - Speaker 2</w:t>
      </w:r>
    </w:p>
    <w:p>
      <w:r>
        <w:t>Any animals of yours, like your pets?</w:t>
      </w:r>
    </w:p>
    <w:p/>
    <w:p>
      <w:r>
        <w:t>[00:01:00.470] - Speaker 1</w:t>
      </w:r>
    </w:p>
    <w:p>
      <w:r>
        <w:t>No, my dad.</w:t>
      </w:r>
    </w:p>
    <w:p/>
    <w:p>
      <w:r>
        <w:t>[00:01:01.840] - Speaker 2</w:t>
      </w:r>
    </w:p>
    <w:p>
      <w:r>
        <w:t>Your dad?</w:t>
      </w:r>
    </w:p>
    <w:p/>
    <w:p>
      <w:r>
        <w:t>[00:01:03.040] - Speaker 1</w:t>
      </w:r>
    </w:p>
    <w:p>
      <w:r>
        <w:t>Yes, it was bitten and on the other side an X-shaped carving.</w:t>
      </w:r>
    </w:p>
    <w:p/>
    <w:p>
      <w:r>
        <w:t>[00:01:05.840] - Speaker 2</w:t>
      </w:r>
    </w:p>
    <w:p>
      <w:r>
        <w:t>And what happened?</w:t>
      </w:r>
    </w:p>
    <w:p/>
    <w:p>
      <w:r>
        <w:t>[00:01:07.310] - Speaker 1</w:t>
      </w:r>
    </w:p>
    <w:p>
      <w:r>
        <w:t>No, it barely bit him, they told me and we left for Gerardo at once. Okay. Yes, because here, the hospital here is not You understand that here it is not... It doesn't have everything that is essential for a snake bite.</w:t>
      </w:r>
    </w:p>
    <w:p/>
    <w:p>
      <w:r>
        <w:t>[00:01:24.950] - Speaker 2</w:t>
      </w:r>
    </w:p>
    <w:p>
      <w:r>
        <w:t>And he went to Gerardo's.</w:t>
      </w:r>
    </w:p>
    <w:p/>
    <w:p>
      <w:r>
        <w:t>[00:01:27.480] - Speaker 1</w:t>
      </w:r>
    </w:p>
    <w:p>
      <w:r>
        <w:t>Yes, to Girardot, to the hospital in La Unica.</w:t>
      </w:r>
    </w:p>
    <w:p/>
    <w:p>
      <w:r>
        <w:t>[00:01:29.220] - Speaker 2</w:t>
      </w:r>
    </w:p>
    <w:p>
      <w:r>
        <w:t>And he received anti-physics.</w:t>
      </w:r>
    </w:p>
    <w:p/>
    <w:p>
      <w:r>
        <w:t>[00:01:31.440] - Speaker 1</w:t>
      </w:r>
    </w:p>
    <w:p>
      <w:r>
        <w:t>Yes, of course.</w:t>
      </w:r>
    </w:p>
    <w:p/>
    <w:p>
      <w:r>
        <w:t>[00:01:32.120] - Speaker 2</w:t>
      </w:r>
    </w:p>
    <w:p>
      <w:r>
        <w:t>And the snake bite happened in the field, or where?</w:t>
      </w:r>
    </w:p>
    <w:p/>
    <w:p>
      <w:r>
        <w:t>[00:01:37.860] - Speaker 1</w:t>
      </w:r>
    </w:p>
    <w:p>
      <w:r>
        <w:t>Yes, over there on the other side, in an area where we have the bushes.</w:t>
      </w:r>
    </w:p>
    <w:p/>
    <w:p>
      <w:r>
        <w:t>[00:01:41.840] - Speaker 2</w:t>
      </w:r>
    </w:p>
    <w:p>
      <w:r>
        <w:t>And did he go to the hospital immediately or did he wait a little while?</w:t>
      </w:r>
    </w:p>
    <w:p/>
    <w:p>
      <w:r>
        <w:t>[00:01:51.330] - Speaker 1</w:t>
      </w:r>
    </w:p>
    <w:p>
      <w:r>
        <w:t>No, we didn't go because they told me and we went with a bang, with a right. Immediately, okay. Because you can't stop from one day to the next, not even for anything, because it damages the organs. It destroys your organs.</w:t>
      </w:r>
    </w:p>
    <w:p/>
    <w:p>
      <w:r>
        <w:t>[00:02:02.850] - Speaker 2</w:t>
      </w:r>
    </w:p>
    <w:p>
      <w:r>
        <w:t>Yes. And now do you know how to prevent a snake bite?</w:t>
      </w:r>
    </w:p>
    <w:p/>
    <w:p>
      <w:r>
        <w:t>[00:02:09.610] - Speaker 1</w:t>
      </w:r>
    </w:p>
    <w:p>
      <w:r>
        <w:t>Well, yes, if you see it, make the kit. If you have no way of defending it, then it's better to just leave them there.</w:t>
      </w:r>
    </w:p>
    <w:p/>
    <w:p>
      <w:r>
        <w:t>[00:02:18.940] - Speaker 2</w:t>
      </w:r>
    </w:p>
    <w:p>
      <w:r>
        <w:t>And what would you do if you were bitten by a snake?</w:t>
      </w:r>
    </w:p>
    <w:p/>
    <w:p>
      <w:r>
        <w:t>[00:02:23.480] - Speaker 1</w:t>
      </w:r>
    </w:p>
    <w:p>
      <w:r>
        <w:t>No, because starting from one, not thinking of it that way, no.</w:t>
      </w:r>
    </w:p>
    <w:p/>
    <w:p>
      <w:r>
        <w:t>[00:02:26.550] - Speaker 2</w:t>
      </w:r>
    </w:p>
    <w:p>
      <w:r>
        <w:t>Okay.</w:t>
      </w:r>
    </w:p>
    <w:p/>
    <w:p>
      <w:r>
        <w:t>[00:02:27.510] - Speaker 1</w:t>
      </w:r>
    </w:p>
    <w:p>
      <w:r>
        <w:t>All at once, yes.</w:t>
      </w:r>
    </w:p>
    <w:p/>
    <w:p>
      <w:r>
        <w:t>[00:02:33.250] - Speaker 2</w:t>
      </w:r>
    </w:p>
    <w:p>
      <w:r>
        <w:t>And would you trust the hospital, the Carmen, to cure a snakebite?</w:t>
      </w:r>
    </w:p>
    <w:p/>
    <w:p>
      <w:r>
        <w:t>[00:02:38.400] - Speaker 1</w:t>
      </w:r>
    </w:p>
    <w:p>
      <w:r>
        <w:t>No, I don't trust it there, because there aren't enough requirements for anything.</w:t>
      </w:r>
    </w:p>
    <w:p/>
    <w:p>
      <w:r>
        <w:t>[00:02:43.420] - Speaker 2</w:t>
      </w:r>
    </w:p>
    <w:p>
      <w:r>
        <w:t>But would you trust other hospitals to cure you?</w:t>
      </w:r>
    </w:p>
    <w:p/>
    <w:p>
      <w:r>
        <w:t>[00:02:46.250] - Speaker 1</w:t>
      </w:r>
    </w:p>
    <w:p>
      <w:r>
        <w:t>Sure, in the garden, where all the best stuff is.</w:t>
      </w:r>
    </w:p>
    <w:p/>
    <w:p>
      <w:r>
        <w:t>[00:02:50.140] - Speaker 2</w:t>
      </w:r>
    </w:p>
    <w:p>
      <w:r>
        <w:t>And where do you feel it is more likely that a snake will bite you? In the countryside or at home?</w:t>
      </w:r>
    </w:p>
    <w:p/>
    <w:p>
      <w:r>
        <w:t>[00:02:58.190] - Speaker 1</w:t>
      </w:r>
    </w:p>
    <w:p>
      <w:r>
        <w:t>No, no.</w:t>
      </w:r>
    </w:p>
    <w:p/>
    <w:p>
      <w:r>
        <w:t>[00:02:59.690] - Speaker 2</w:t>
      </w:r>
    </w:p>
    <w:p>
      <w:r>
        <w:t>No. And can you identify poisonous snakes or non-venomous ones?</w:t>
      </w:r>
    </w:p>
    <w:p/>
    <w:p>
      <w:r>
        <w:t>[00:03:07.200] - Speaker 1</w:t>
      </w:r>
    </w:p>
    <w:p>
      <w:r>
        <w:t>Yes, of course.</w:t>
      </w:r>
    </w:p>
    <w:p/>
    <w:p>
      <w:r>
        <w:t>[00:03:08.290] - Speaker 2</w:t>
      </w:r>
    </w:p>
    <w:p>
      <w:r>
        <w:t>How to identify oneself?</w:t>
      </w:r>
    </w:p>
    <w:p/>
    <w:p>
      <w:r>
        <w:t>[00:03:10.050] - Speaker 1</w:t>
      </w:r>
    </w:p>
    <w:p>
      <w:r>
        <w:t>For example, size X, because it has an X on the top, and the coral is black with red, or the other one too, there's one that's red. And the polisher, which is brown. Those areas you can see here, they don't look like that anymore. Yes.</w:t>
      </w:r>
    </w:p>
    <w:p/>
    <w:p>
      <w:r>
        <w:t>[00:03:31.020] - Speaker 2</w:t>
      </w:r>
    </w:p>
    <w:p>
      <w:r>
        <w:t>And yes, ready? Do you know of any other cases of a snake charm?</w:t>
      </w:r>
    </w:p>
    <w:p/>
    <w:p>
      <w:r>
        <w:t>[00:03:37.260] - Speaker 1</w:t>
      </w:r>
    </w:p>
    <w:p>
      <w:r>
        <w:t>With other people? Others, yes. For example, upstairs in a ball, the ones from the attic. She, as it was about this time, the cook, as it was very dark, the lady went out like this to wash the bathroom. And she came a step and she stepped on her and once there, pay. As she was small, she thought: No, let's go to the hospital. No, no, tomorrow. By the time they took her, it was already too late, because she had already turned, nothing, everything. It swelled up and she was gone. That happens instantly, it can't last at all. Crises, yes. Yes, the lady passed away, that biter was gone.</w:t>
      </w:r>
    </w:p>
    <w:p/>
    <w:p>
      <w:r>
        <w:t>[00:04:21.460] - Speaker 2</w:t>
      </w:r>
    </w:p>
    <w:p>
      <w:r>
        <w:t>That's it. I have no more questions, but you have more to say about snakes or your knowledge of  No? No. No? No. No? No.</w:t>
      </w:r>
    </w:p>
    <w:p/>
    <w:p>
      <w:r>
        <w:t>[00:04:32.080] - Speaker 1</w:t>
      </w:r>
    </w:p>
    <w:p>
      <w:r>
        <w:t>Yes, I've seen them around, of course. Yes. I remember I was about six years old. So, 47 years ago we lived in our street below. Then, at that moment, a man passed by on a horse, and I was terrified, a door as high as that, but it was made of old wooden, right? So, the man said: Mr. Domingo, look, a cow just climbed through the door. And I was little, so Dad came and the lantern went into the room where we had it, into the room where I slept, because the animal was there, pinned up. And if you know what I mean, the animal was about two months long. I was little and it was like this, about two months long and Dad saw it pinned up there at the headboard. Well, it's a good thing he went over there with a club and killed it, because a polisher, imagine that, an animal bit that one, my goodness, he had to kill it, because what else could he do, what else could they do?</w:t>
      </w:r>
    </w:p>
    <w:p/>
    <w:p>
      <w:r>
        <w:t>[00:05:29.277] - Speaker 1</w:t>
      </w:r>
    </w:p>
    <w:p>
      <w:r>
        <w:t>Where else was that animal going to go? And it's up to you at the last minute, in self-defense, as the saying goes, because what else can you do.</w:t>
      </w:r>
    </w:p>
    <w:p/>
    <w:p>
      <w:r>
        <w:t>[00:05:39.560] - Speaker 1</w:t>
      </w:r>
    </w:p>
    <w:p>
      <w:r>
        <w:t>Yes, in self-defense, because I told him, if you don't do it to it, you're fucked. Really? One of those animals is dangerous.</w:t>
      </w:r>
    </w:p>
    <w:p/>
    <w:p>
      <w:r>
        <w:t>[00:05:48.450] - Speaker 2</w:t>
      </w:r>
    </w:p>
    <w:p>
      <w:r>
        <w:t>Sure, yes.</w:t>
      </w:r>
    </w:p>
    <w:p/>
    <w:p>
      <w:r>
        <w:t>[00:05:49.910] - Speaker 1</w:t>
      </w:r>
    </w:p>
    <w:p>
      <w:r>
        <w:t>And he had to do that, so that it wouldn't be used at that time. I remember, I was little, I was six years old. And this is where he bit him, there, on that side. Then he went over there in flip-flops and went to Cervantes for I don't know what. And I said: Don't go in chacalita because it's dangerous. Yes. All that stuff gets dirty. All that stuff gets dirty, those animals. And this humidity, to this day they start looking for warmth. Yes, it's dangerous. Yes, of course.</w:t>
      </w:r>
    </w:p>
    <w:p/>
    <w:p>
      <w:r>
        <w:t>[00:06:19.370] - Speaker 2</w:t>
      </w:r>
    </w:p>
    <w:p>
      <w:r>
        <w:t>And yes, you know, but it's important after a snake bite to go straight to the hospital.</w:t>
      </w:r>
    </w:p>
    <w:p/>
    <w:p>
      <w:r>
        <w:t>[00:06:27.730] - Speaker 1</w:t>
      </w:r>
    </w:p>
    <w:p>
      <w:r>
        <w:t>Sure, one. Yes, one. You don't have to press it once or twice and it's not fast. Exactly. And I didn't believe it. There's a story, for example, with the choir, that when she feels it, one goes there, it becomes like a belt It gets that wide. And she did it to me last time over there, on that side where the familiar. I opened the door where they told me how It had rained at around nine in the morning. I gave it hell. I'm going to be able to look at a couple, see if it's around there. When I come like this, with a bag like this, wide, I wonder what it is. And I've heard that it's this animal, and I went and said to him: With the back like this, like this. When I touched it a little, it comes with that twitch. I mean, so that you don't detect it, it jumps and bites you, one of those animals, my God.</w:t>
      </w:r>
    </w:p>
    <w:p/>
    <w:p>
      <w:r>
        <w:t>[00:07:23.069] - Speaker 1</w:t>
      </w:r>
    </w:p>
    <w:p>
      <w:r>
        <w:t>Yes, it's a wild animal. Hey, you can't play with one of those animals, can you? You can't play with it, it's not a toy animal. Not to play with, because sometimes there's no counter, sometimes there isn't one.</w:t>
      </w:r>
    </w:p>
    <w:p/>
    <w:p>
      <w:r>
        <w:t>[00:07:38.230] - Speaker 1</w:t>
      </w:r>
    </w:p>
    <w:p>
      <w:r>
        <w:t>It's his job to call the Tolemaira for the clinic staff and sometimes there's no Tolemaira. It gets difficult. And in summer, those animals get rampant and bite a lot of people. Yes, you hear about it all the time. In the hospitals: One of them bit someone for snake bites, from somewhere else, from somewhere else. It's a delicate matter.</w:t>
      </w:r>
    </w:p>
    <w:p/>
    <w:p>
      <w:r>
        <w:t>[00:08:00.490] - Speaker 2</w:t>
      </w:r>
    </w:p>
    <w:p>
      <w:r>
        <w:t>And do you have transportation to go to the hospital if necessary?</w:t>
      </w:r>
    </w:p>
    <w:p/>
    <w:p>
      <w:r>
        <w:t>[00:08:06.820] - Speaker 1</w:t>
      </w:r>
    </w:p>
    <w:p>
      <w:r>
        <w:t>Yes, of course. I have the vehicle here. Okay, good. Yes. And for anyone else too. You never know.</w:t>
      </w:r>
    </w:p>
    <w:p/>
    <w:p>
      <w:r>
        <w:t>[00:08:19.370] - Speaker 2</w:t>
      </w:r>
    </w:p>
    <w:p>
      <w:r>
        <w:t>That's it. Thank you very much.</w:t>
      </w:r>
    </w:p>
    <w:p/>
    <w:p>
      <w:r>
        <w:t>[00:08:22.000] - Speaker 1</w:t>
      </w:r>
    </w:p>
    <w:p>
      <w:r>
        <w:t>Not in the right time, because the truth is not No, no. Yes? Not even for a while, because we don't drink here. Oh. Let's go there. We'll have a drink in the shop.</w:t>
      </w:r>
    </w:p>
    <w:p/>
    <w:p>
      <w:r>
        <w:t>Interview 51 2-11-25-09 – Los Medios</w:t>
      </w:r>
    </w:p>
    <w:p/>
    <w:p>
      <w:r>
        <w:t>[00:00:00.000] - Speaker 4</w:t>
      </w:r>
    </w:p>
    <w:p>
      <w:r>
        <w:t>And she can explain much more still, to see the questions.</w:t>
      </w:r>
    </w:p>
    <w:p/>
    <w:p>
      <w:r>
        <w:t>[00:00:06.660] - Speaker 2</w:t>
      </w:r>
    </w:p>
    <w:p>
      <w:r>
        <w:t>Are you ready?</w:t>
      </w:r>
    </w:p>
    <w:p/>
    <w:p>
      <w:r>
        <w:t>[00:00:08.180] - Speaker 1</w:t>
      </w:r>
    </w:p>
    <w:p>
      <w:r>
        <w:t>Yes, I do..</w:t>
      </w:r>
    </w:p>
    <w:p/>
    <w:p>
      <w:r>
        <w:t>[00:00:10.650] - Speaker 3</w:t>
      </w:r>
    </w:p>
    <w:p>
      <w:r>
        <w:t>I'm sorry.</w:t>
      </w:r>
    </w:p>
    <w:p/>
    <w:p>
      <w:r>
        <w:t>[00:00:14.760] - Speaker 2</w:t>
      </w:r>
    </w:p>
    <w:p>
      <w:r>
        <w:t>And what is your name?</w:t>
      </w:r>
    </w:p>
    <w:p/>
    <w:p>
      <w:r>
        <w:t>[00:00:16.700] - Speaker 3</w:t>
      </w:r>
    </w:p>
    <w:p>
      <w:r>
        <w:t>So what happens?</w:t>
      </w:r>
    </w:p>
    <w:p/>
    <w:p>
      <w:r>
        <w:t>[00:00:19.310] - Speaker 4</w:t>
      </w:r>
    </w:p>
    <w:p>
      <w:r>
        <w:t>That it has recorded. Like that one on audio, the one that the recording was on.</w:t>
      </w:r>
    </w:p>
    <w:p/>
    <w:p>
      <w:r>
        <w:t>[00:00:23.460] - Speaker 1</w:t>
      </w:r>
    </w:p>
    <w:p>
      <w:r>
        <w:t>Yes. And that's Luis Ángel Escamilla, the name?</w:t>
      </w:r>
    </w:p>
    <w:p/>
    <w:p>
      <w:r>
        <w:t>[00:00:26.100] - Speaker 2</w:t>
      </w:r>
    </w:p>
    <w:p>
      <w:r>
        <w:t>Luis Ángeles Camilla Melo.</w:t>
      </w:r>
    </w:p>
    <w:p/>
    <w:p>
      <w:r>
        <w:t>[00:00:30.990] - Speaker 1</w:t>
      </w:r>
    </w:p>
    <w:p>
      <w:r>
        <w:t>And how old are you?</w:t>
      </w:r>
    </w:p>
    <w:p/>
    <w:p>
      <w:r>
        <w:t>[00:00:32.560] - Speaker 2</w:t>
      </w:r>
    </w:p>
    <w:p>
      <w:r>
        <w:t>73. And are you married or single?</w:t>
      </w:r>
    </w:p>
    <w:p/>
    <w:p>
      <w:r>
        <w:t>[00:00:38.700] - Speaker 1</w:t>
      </w:r>
    </w:p>
    <w:p>
      <w:r>
        <w:t>Married.</w:t>
      </w:r>
    </w:p>
    <w:p/>
    <w:p>
      <w:r>
        <w:t>[00:00:39.300] - Speaker 2</w:t>
      </w:r>
    </w:p>
    <w:p>
      <w:r>
        <w:t>Twice. And do you have children?</w:t>
      </w:r>
    </w:p>
    <w:p/>
    <w:p>
      <w:r>
        <w:t>[00:00:45.750] - Speaker 1</w:t>
      </w:r>
    </w:p>
    <w:p>
      <w:r>
        <w:t>Yes, ma'am.</w:t>
      </w:r>
    </w:p>
    <w:p/>
    <w:p>
      <w:r>
        <w:t>[00:00:46.520] - Speaker 2</w:t>
      </w:r>
    </w:p>
    <w:p>
      <w:r>
        <w:t>And how many years have you lived in El Carmen?</w:t>
      </w:r>
    </w:p>
    <w:p/>
    <w:p>
      <w:r>
        <w:t>[00:00:50.960] - Speaker 1</w:t>
      </w:r>
    </w:p>
    <w:p>
      <w:r>
        <w:t>In El Carmen?</w:t>
      </w:r>
    </w:p>
    <w:p/>
    <w:p>
      <w:r>
        <w:t>[00:00:51.930] - Speaker 2</w:t>
      </w:r>
    </w:p>
    <w:p>
      <w:r>
        <w:t>In El Carmen. Or here, yes.</w:t>
      </w:r>
    </w:p>
    <w:p/>
    <w:p>
      <w:r>
        <w:t>[00:00:54.160] - Speaker 1</w:t>
      </w:r>
    </w:p>
    <w:p>
      <w:r>
        <w:t>I think 70 years, because that leaves me with about three or four years from here to the village.</w:t>
      </w:r>
    </w:p>
    <w:p/>
    <w:p>
      <w:r>
        <w:t>[00:01:00.770] - Speaker 2</w:t>
      </w:r>
    </w:p>
    <w:p>
      <w:r>
        <w:t>And what is your name?</w:t>
      </w:r>
    </w:p>
    <w:p/>
    <w:p>
      <w:r>
        <w:t>[00:01:02.710] - Speaker 3</w:t>
      </w:r>
    </w:p>
    <w:p>
      <w:r>
        <w:t>Luz Marina Sánchez.</w:t>
      </w:r>
    </w:p>
    <w:p/>
    <w:p>
      <w:r>
        <w:t>[00:01:04.440] - Speaker 2</w:t>
      </w:r>
    </w:p>
    <w:p>
      <w:r>
        <w:t>And how old are you?</w:t>
      </w:r>
    </w:p>
    <w:p/>
    <w:p>
      <w:r>
        <w:t>[00:01:05.900] - Speaker 3</w:t>
      </w:r>
    </w:p>
    <w:p>
      <w:r>
        <w:t>79.</w:t>
      </w:r>
    </w:p>
    <w:p/>
    <w:p>
      <w:r>
        <w:t>[00:01:07.170] - Speaker 2</w:t>
      </w:r>
    </w:p>
    <w:p>
      <w:r>
        <w:t>And are you married or single? Single. You're not married? No, you're not married. Okay. And how many children do you have? Yes, you have. And how many years have you lived in El Carmen?</w:t>
      </w:r>
    </w:p>
    <w:p/>
    <w:p>
      <w:r>
        <w:t>[00:01:23.210] - Speaker 3</w:t>
      </w:r>
    </w:p>
    <w:p>
      <w:r>
        <w:t>69 years old.</w:t>
      </w:r>
    </w:p>
    <w:p/>
    <w:p>
      <w:r>
        <w:t>[00:01:26.220] - Speaker 1</w:t>
      </w:r>
    </w:p>
    <w:p>
      <w:r>
        <w:t>Are you well born, Carmen?</w:t>
      </w:r>
    </w:p>
    <w:p/>
    <w:p>
      <w:r>
        <w:t>[00:01:29.470] - Speaker 2</w:t>
      </w:r>
    </w:p>
    <w:p>
      <w:r>
        <w:t>Yes. Do you think it's likely that you'll be bitten by a snake here in El Carmen?</w:t>
      </w:r>
    </w:p>
    <w:p/>
    <w:p>
      <w:r>
        <w:t>[00:01:34.520] - Speaker 1</w:t>
      </w:r>
    </w:p>
    <w:p>
      <w:r>
        <w:t>Is it likely? Yes, of course.</w:t>
      </w:r>
    </w:p>
    <w:p/>
    <w:p>
      <w:r>
        <w:t>[00:01:36.460] - Speaker 2</w:t>
      </w:r>
    </w:p>
    <w:p>
      <w:r>
        <w:t>Why?</w:t>
      </w:r>
    </w:p>
    <w:p/>
    <w:p>
      <w:r>
        <w:t>[00:01:38.000] - Speaker 1</w:t>
      </w:r>
    </w:p>
    <w:p>
      <w:r>
        <w:t>Because there are a lot of snakes here in the town of fed up.</w:t>
      </w:r>
    </w:p>
    <w:p/>
    <w:p>
      <w:r>
        <w:t>[00:01:41.500] - Speaker 2</w:t>
      </w:r>
    </w:p>
    <w:p>
      <w:r>
        <w:t>Yes.</w:t>
      </w:r>
    </w:p>
    <w:p/>
    <w:p>
      <w:r>
        <w:t>[00:01:42.610] - Speaker 3</w:t>
      </w:r>
    </w:p>
    <w:p>
      <w:r>
        <w:t>Two-legged and many-legged.</w:t>
      </w:r>
    </w:p>
    <w:p/>
    <w:p>
      <w:r>
        <w:t>[00:01:45.540] - Speaker 1</w:t>
      </w:r>
    </w:p>
    <w:p>
      <w:r>
        <w:t>And have any of your animals been bitten by a snake?</w:t>
      </w:r>
    </w:p>
    <w:p/>
    <w:p>
      <w:r>
        <w:t>[00:01:53.730] - Speaker 3</w:t>
      </w:r>
    </w:p>
    <w:p>
      <w:r>
        <w:t>Well, we don't know. The dog doesn't know, Luis. No, the dog doesn't say.</w:t>
      </w:r>
    </w:p>
    <w:p/>
    <w:p>
      <w:r>
        <w:t>[00:01:56.360] - Speaker 1</w:t>
      </w:r>
    </w:p>
    <w:p>
      <w:r>
        <w:t>No, the dog doesn't say so. I don't think one of them, Ella, that one she had, that one was killed by a snake.</w:t>
      </w:r>
    </w:p>
    <w:p/>
    <w:p>
      <w:r>
        <w:t>[00:02:03.290] - Speaker 2</w:t>
      </w:r>
    </w:p>
    <w:p>
      <w:r>
        <w:t>How long ago?</w:t>
      </w:r>
    </w:p>
    <w:p/>
    <w:p>
      <w:r>
        <w:t>[00:02:06.590] - Speaker 1</w:t>
      </w:r>
    </w:p>
    <w:p>
      <w:r>
        <w:t>A few minutes.</w:t>
      </w:r>
    </w:p>
    <w:p/>
    <w:p>
      <w:r>
        <w:t>[00:02:08.010] - Speaker 3</w:t>
      </w:r>
    </w:p>
    <w:p>
      <w:r>
        <w:t>In the pandemic? No, Luis, after the pandemic.</w:t>
      </w:r>
    </w:p>
    <w:p/>
    <w:p>
      <w:r>
        <w:t>[00:02:12.080] - Speaker 1</w:t>
      </w:r>
    </w:p>
    <w:p>
      <w:r>
        <w:t>No. Yes. No, about three years ago, I think.</w:t>
      </w:r>
    </w:p>
    <w:p/>
    <w:p>
      <w:r>
        <w:t>[00:02:16.840] - Speaker 3</w:t>
      </w:r>
    </w:p>
    <w:p>
      <w:r>
        <w:t>That is why, after the pandemic.</w:t>
      </w:r>
    </w:p>
    <w:p/>
    <w:p>
      <w:r>
        <w:t>[00:02:18.910] - Speaker 1</w:t>
      </w:r>
    </w:p>
    <w:p>
      <w:r>
        <w:t>It was after the pandemic. She was about six or seven months pregnant. I'd bought her some milk from that guy Ferro, from Ireland. And she turned up dead with those legs like that, all warm. And it wasn't even from what she had. And she didn't get the shits. I had to singe her, put her on a fire and all that stuff and burn her, because not even the hugs or</w:t>
      </w:r>
    </w:p>
    <w:p/>
    <w:p>
      <w:r>
        <w:t>[00:02:48.160] - Speaker 3</w:t>
      </w:r>
    </w:p>
    <w:p>
      <w:r>
        <w:t>And so, the dog didn't want that?</w:t>
      </w:r>
    </w:p>
    <w:p/>
    <w:p>
      <w:r>
        <w:t>[00:02:52.040] - Speaker 1</w:t>
      </w:r>
    </w:p>
    <w:p>
      <w:r>
        <w:t>I don't think it was the dog, because he had an allergy to dogs, but it was a spider, I think, or some kind of rot-causing insect. Why did he tell you? Well, he did turn up with that thing, but we didn't find out.</w:t>
      </w:r>
    </w:p>
    <w:p/>
    <w:p>
      <w:r>
        <w:t>[00:03:03.840] - Speaker 3</w:t>
      </w:r>
    </w:p>
    <w:p>
      <w:r>
        <w:t>The puppy lasted a long time, a long time to heal.</w:t>
      </w:r>
    </w:p>
    <w:p/>
    <w:p>
      <w:r>
        <w:t>[00:03:07.550] - Speaker 1</w:t>
      </w:r>
    </w:p>
    <w:p>
      <w:r>
        <w:t>And he had an allergy to it, yes, when he had that, he would peel everything.</w:t>
      </w:r>
    </w:p>
    <w:p/>
    <w:p>
      <w:r>
        <w:t>[00:03:10.820] - Speaker 3</w:t>
      </w:r>
    </w:p>
    <w:p>
      <w:r>
        <w:t>And it stayed with that allergy from here to there, wherever the leg that was flooded, that you could see the tendons, was. But we didn't know if it was like a snake or a spider or what. The vet came and injected antibiotics. I think probably a spider.</w:t>
      </w:r>
    </w:p>
    <w:p/>
    <w:p>
      <w:r>
        <w:t>[00:03:37.400] - Speaker 2</w:t>
      </w:r>
    </w:p>
    <w:p>
      <w:r>
        <w:t>Yes, probably. And do you know how to prevent or avoid a snakebite before it happens?</w:t>
      </w:r>
    </w:p>
    <w:p/>
    <w:p>
      <w:r>
        <w:t>[00:03:50.980] - Speaker 1</w:t>
      </w:r>
    </w:p>
    <w:p>
      <w:r>
        <w:t>before the biting?</w:t>
      </w:r>
    </w:p>
    <w:p/>
    <w:p>
      <w:r>
        <w:t>[00:03:53.790] - Speaker 2</w:t>
      </w:r>
    </w:p>
    <w:p>
      <w:r>
        <w:t>Do you know how to prevent a snakebite?</w:t>
      </w:r>
    </w:p>
    <w:p/>
    <w:p>
      <w:r>
        <w:t>[00:03:56.870] - Speaker 1</w:t>
      </w:r>
    </w:p>
    <w:p>
      <w:r>
        <w:t>Preventing it, yes, that's serious.</w:t>
      </w:r>
    </w:p>
    <w:p/>
    <w:p>
      <w:r>
        <w:t>[00:03:58.920] - Speaker 3</w:t>
      </w:r>
    </w:p>
    <w:p>
      <w:r>
        <w:t>Because they come out of the bush like that and if you step on them you won't see them.</w:t>
      </w:r>
    </w:p>
    <w:p/>
    <w:p>
      <w:r>
        <w:t>[00:04:04.710] - Speaker 1</w:t>
      </w:r>
    </w:p>
    <w:p>
      <w:r>
        <w:t>They have to go around with four eyes.</w:t>
      </w:r>
    </w:p>
    <w:p/>
    <w:p>
      <w:r>
        <w:t>[00:04:07.200] - Speaker 3</w:t>
      </w:r>
    </w:p>
    <w:p>
      <w:r>
        <w:t>I do have a lot of sympathy for those animals, that my lungs aren't opening up.</w:t>
      </w:r>
    </w:p>
    <w:p/>
    <w:p>
      <w:r>
        <w:t>[00:04:11.850] - Speaker 1</w:t>
      </w:r>
    </w:p>
    <w:p>
      <w:r>
        <w:t>But there are times when you least expect it, you go out and Well, when you least expect it, because you can't shoot in the bush or find them. And yes, you come across them here in the house. I killed two like this here. Pure ones, you see. Pure ones, there you go.</w:t>
      </w:r>
    </w:p>
    <w:p/>
    <w:p>
      <w:r>
        <w:t>[00:04:33.560] - Speaker 2</w:t>
      </w:r>
    </w:p>
    <w:p>
      <w:r>
        <w:t>And what would you do if you were bitten by a snake?</w:t>
      </w:r>
    </w:p>
    <w:p/>
    <w:p>
      <w:r>
        <w:t>[00:04:39.810] - Speaker 1</w:t>
      </w:r>
    </w:p>
    <w:p>
      <w:r>
        <w:t>Well, as I have an antidote, I'll make the moron go away, he'll go away, won't he? To the top part.</w:t>
      </w:r>
    </w:p>
    <w:p/>
    <w:p>
      <w:r>
        <w:t>[00:04:52.660] - Speaker 2</w:t>
      </w:r>
    </w:p>
    <w:p>
      <w:r>
        <w:t>It doesn't work? It is not recommended. It is not recommended? No.</w:t>
      </w:r>
    </w:p>
    <w:p/>
    <w:p>
      <w:r>
        <w:t>[00:04:58.050] - Speaker 1</w:t>
      </w:r>
    </w:p>
    <w:p>
      <w:r>
        <w:t>Cutting, either.</w:t>
      </w:r>
    </w:p>
    <w:p/>
    <w:p>
      <w:r>
        <w:t>[00:05:00.180] - Speaker 2</w:t>
      </w:r>
    </w:p>
    <w:p>
      <w:r>
        <w:t>Not either?</w:t>
      </w:r>
    </w:p>
    <w:p/>
    <w:p>
      <w:r>
        <w:t>[00:05:00.940] - Speaker 1</w:t>
      </w:r>
    </w:p>
    <w:p>
      <w:r>
        <w:t>Nor, or bleed. Then, yes, I'll pop.</w:t>
      </w:r>
    </w:p>
    <w:p/>
    <w:p>
      <w:r>
        <w:t>[00:05:07.300] - Speaker 2</w:t>
      </w:r>
    </w:p>
    <w:p>
      <w:r>
        <w:t>And would you trust the hospital, the Carmen, to cure a snake bite?</w:t>
      </w:r>
    </w:p>
    <w:p/>
    <w:p>
      <w:r>
        <w:t>[00:05:14.000] - Speaker 3</w:t>
      </w:r>
    </w:p>
    <w:p>
      <w:r>
        <w:t>As long as they have the heart.</w:t>
      </w:r>
    </w:p>
    <w:p/>
    <w:p>
      <w:r>
        <w:t>[00:05:16.280] - Speaker 1</w:t>
      </w:r>
    </w:p>
    <w:p>
      <w:r>
        <w:t>They don't have it there? They don't have it. I have played for the spinal cord, for the part where they have it.</w:t>
      </w:r>
    </w:p>
    <w:p/>
    <w:p>
      <w:r>
        <w:t>[00:05:22.460] - Speaker 2</w:t>
      </w:r>
    </w:p>
    <w:p>
      <w:r>
        <w:t>Others too or only the spinal cord?</w:t>
      </w:r>
    </w:p>
    <w:p/>
    <w:p>
      <w:r>
        <w:t>[00:05:24.740] - Speaker 1</w:t>
      </w:r>
    </w:p>
    <w:p>
      <w:r>
        <w:t>I don't think there's going to be a spinal. Girardo? I don't think so, Girardo, I don't think so.</w:t>
      </w:r>
    </w:p>
    <w:p/>
    <w:p>
      <w:r>
        <w:t>[00:05:30.480] - Speaker 2</w:t>
      </w:r>
    </w:p>
    <w:p>
      <w:r>
        <w:t>Yes. Yes? Did he always inherit?</w:t>
      </w:r>
    </w:p>
    <w:p/>
    <w:p>
      <w:r>
        <w:t>[00:05:32.160] - Speaker 3</w:t>
      </w:r>
    </w:p>
    <w:p>
      <w:r>
        <w:t>There they took Felipe, who where the</w:t>
      </w:r>
    </w:p>
    <w:p/>
    <w:p>
      <w:r>
        <w:t>[00:05:35.510] - Speaker 1</w:t>
      </w:r>
    </w:p>
    <w:p>
      <w:r>
        <w:t>Yes? Where did they take Felipe?</w:t>
      </w:r>
    </w:p>
    <w:p/>
    <w:p>
      <w:r>
        <w:t>[00:05:39.990] - Speaker 2</w:t>
      </w:r>
    </w:p>
    <w:p>
      <w:r>
        <w:t>And where do you feel it is more likely that you will be bitten by a snake, in the countryside or at home?</w:t>
      </w:r>
    </w:p>
    <w:p/>
    <w:p>
      <w:r>
        <w:t>[00:05:49.950] - Speaker 3</w:t>
      </w:r>
    </w:p>
    <w:p>
      <w:r>
        <w:t>In other words, the paddocks.</w:t>
      </w:r>
    </w:p>
    <w:p/>
    <w:p>
      <w:r>
        <w:t>[00:05:53.950] - Speaker 1</w:t>
      </w:r>
    </w:p>
    <w:p>
      <w:r>
        <w:t>Are there times? So, what I would say is that thank God, you know, what you were doing in the forest, look, never. On the other hand, here I have seen them, here in the house. Just when I arrived, I also killed a big rotter here, but big, down there, when this was still a forest.</w:t>
      </w:r>
    </w:p>
    <w:p/>
    <w:p>
      <w:r>
        <w:t>[00:06:12.610] - Speaker 3</w:t>
      </w:r>
    </w:p>
    <w:p>
      <w:r>
        <w:t>And the one we found up there on the</w:t>
      </w:r>
    </w:p>
    <w:p/>
    <w:p>
      <w:r>
        <w:t>[00:06:17.020] - Speaker 1</w:t>
      </w:r>
    </w:p>
    <w:p>
      <w:r>
        <w:t>That's why, both.</w:t>
      </w:r>
    </w:p>
    <w:p/>
    <w:p>
      <w:r>
        <w:t>[00:06:18.410] - Speaker 3</w:t>
      </w:r>
    </w:p>
    <w:p>
      <w:r>
        <w:t>On top of the</w:t>
      </w:r>
    </w:p>
    <w:p/>
    <w:p>
      <w:r>
        <w:t>[00:06:19.760] - Speaker 1</w:t>
      </w:r>
    </w:p>
    <w:p>
      <w:r>
        <w:t>From that little door, that's why two of them are so tiny. Those were pure Xs.</w:t>
      </w:r>
    </w:p>
    <w:p/>
    <w:p>
      <w:r>
        <w:t>[00:06:28.860] - Speaker 2</w:t>
      </w:r>
    </w:p>
    <w:p>
      <w:r>
        <w:t>And can you identify poisonous snakes or non-venomous ones?</w:t>
      </w:r>
    </w:p>
    <w:p/>
    <w:p>
      <w:r>
        <w:t>[00:06:35.220] - Speaker 1</w:t>
      </w:r>
    </w:p>
    <w:p>
      <w:r>
        <w:t>Well, I have some idea about that.</w:t>
      </w:r>
    </w:p>
    <w:p/>
    <w:p>
      <w:r>
        <w:t>[00:06:37.980] - Speaker 2</w:t>
      </w:r>
    </w:p>
    <w:p>
      <w:r>
        <w:t>How can snakes identify each other?</w:t>
      </w:r>
    </w:p>
    <w:p/>
    <w:p>
      <w:r>
        <w:t>[00:06:41.980] - Speaker 1</w:t>
      </w:r>
    </w:p>
    <w:p>
      <w:r>
        <w:t>Well, mostly for the head, the ones with For the head it's a padlock style, it's a planchette. Of course the coral is even more poisonous and she sees that the head there is small, and the head is not flat. And the coral is very poisonous. So, you can more or less identify them because you already know which ones are poisonous and which ones aren't. At least, I don't kill the ones that aren't poisonous.</w:t>
      </w:r>
    </w:p>
    <w:p/>
    <w:p>
      <w:r>
        <w:t>[00:07:14.300] - Speaker 2</w:t>
      </w:r>
    </w:p>
    <w:p>
      <w:r>
        <w:t>Yes, of course. No, not me.</w:t>
      </w:r>
    </w:p>
    <w:p/>
    <w:p>
      <w:r>
        <w:t>[00:07:15.860] - Speaker 1</w:t>
      </w:r>
    </w:p>
    <w:p>
      <w:r>
        <w:t>It's important. I really like that torch. I said to them: No, take them out and we'll throw them over there so it doesn't go. But the half-and-half, they take it to kill them. But those don't turn up around here like that, so small. But what do they take the reason, the anti-caracas.</w:t>
      </w:r>
    </w:p>
    <w:p/>
    <w:p>
      <w:r>
        <w:t>[00:07:32.580] - Speaker 3</w:t>
      </w:r>
    </w:p>
    <w:p>
      <w:r>
        <w:t>But I can't tell the difference. For example, I can't tell the difference.</w:t>
      </w:r>
    </w:p>
    <w:p/>
    <w:p>
      <w:r>
        <w:t>[00:07:34.920] - Speaker 1</w:t>
      </w:r>
    </w:p>
    <w:p>
      <w:r>
        <w:t>Yes, because what they don't realize is what the thread is. When you already know it and can already distinguish it.</w:t>
      </w:r>
    </w:p>
    <w:p/>
    <w:p>
      <w:r>
        <w:t>[00:07:43.650] - Speaker 2</w:t>
      </w:r>
    </w:p>
    <w:p>
      <w:r>
        <w:t>And do you know of a case of snake-bitten love?</w:t>
      </w:r>
    </w:p>
    <w:p/>
    <w:p>
      <w:r>
        <w:t>[00:07:50.310] - Speaker 1</w:t>
      </w:r>
    </w:p>
    <w:p>
      <w:r>
        <w:t>Yes, even on the sidewalk, yes. Okay. The lady over there. The lady. The guy from Misiones, right? Felipe. The one with the steer, too, she killed it, it died. She died from the bite because they didn't take her there fast.</w:t>
      </w:r>
    </w:p>
    <w:p/>
    <w:p>
      <w:r>
        <w:t>[00:08:09.080] - Speaker 3</w:t>
      </w:r>
    </w:p>
    <w:p>
      <w:r>
        <w:t>How long can it be?</w:t>
      </w:r>
    </w:p>
    <w:p/>
    <w:p>
      <w:r>
        <w:t>[00:08:12.680] - Speaker 1</w:t>
      </w:r>
    </w:p>
    <w:p>
      <w:r>
        <w:t>Like 24 hours?</w:t>
      </w:r>
    </w:p>
    <w:p/>
    <w:p>
      <w:r>
        <w:t>[00:08:14.470] - Speaker 2</w:t>
      </w:r>
    </w:p>
    <w:p>
      <w:r>
        <w:t>More or less 12 hours.</w:t>
      </w:r>
    </w:p>
    <w:p/>
    <w:p>
      <w:r>
        <w:t>[00:08:16.420] - Speaker 1</w:t>
      </w:r>
    </w:p>
    <w:p>
      <w:r>
        <w:t>Just 12 hours?</w:t>
      </w:r>
    </w:p>
    <w:p/>
    <w:p>
      <w:r>
        <w:t>[00:08:18.840] - Speaker 2</w:t>
      </w:r>
    </w:p>
    <w:p>
      <w:r>
        <w:t>Tell me if it works now. Snake, but yes.</w:t>
      </w:r>
    </w:p>
    <w:p/>
    <w:p>
      <w:r>
        <w:t>[00:08:21.430] - Speaker 1</w:t>
      </w:r>
    </w:p>
    <w:p>
      <w:r>
        <w:t>Let it be poisonous.</w:t>
      </w:r>
    </w:p>
    <w:p/>
    <w:p>
      <w:r>
        <w:t>[00:08:21.890] - Speaker 2</w:t>
      </w:r>
    </w:p>
    <w:p>
      <w:r>
        <w:t>Yes, it depends. And yes, then, the information The most important thing is if you are bitten by a snake, go straight to the hospital. And the hospital in El Carmen doesn't have an antiofisic. The hospitals in Melgar, Espinal, Giradot and Baggué have</w:t>
      </w:r>
    </w:p>
    <w:p/>
    <w:p>
      <w:r>
        <w:t>[00:08:47.550] - Speaker 1</w:t>
      </w:r>
    </w:p>
    <w:p>
      <w:r>
        <w:t>Is there also in Melgar?</w:t>
      </w:r>
    </w:p>
    <w:p/>
    <w:p>
      <w:r>
        <w:t>[00:08:49.280] - Speaker 2</w:t>
      </w:r>
    </w:p>
    <w:p>
      <w:r>
        <w:t>Yes, I think so. It has antiofiscians. And the Uniquetes ones are not recommended because the blood needs to circulate. Yes, it is a problem. And the only solution is to go directly to the hospital. And it is also important to know which snake bites itself.</w:t>
      </w:r>
    </w:p>
    <w:p/>
    <w:p>
      <w:r>
        <w:t>[00:09:15.460] - Speaker 1</w:t>
      </w:r>
    </w:p>
    <w:p>
      <w:r>
        <w:t>It itches. Yes, because first they ask you.</w:t>
      </w:r>
    </w:p>
    <w:p/>
    <w:p>
      <w:r>
        <w:t>[00:09:21.960] - Speaker 2</w:t>
      </w:r>
    </w:p>
    <w:p>
      <w:r>
        <w:t>Why? Yes, exactly. Because there are different antiofísicos for corals and carvings too. And to prevent, it is important to look carefully. Open your eyes. And you can fumigate your house too. But there are many cases of snakebites in houses too. In the countryside and in the house, it is dangerous, both. And if you need to go to the hospital, is it difficult or Is it easy for you? If you need to go to the hospital.</w:t>
      </w:r>
    </w:p>
    <w:p/>
    <w:p>
      <w:r>
        <w:t>[00:10:05.460] - Speaker 1</w:t>
      </w:r>
    </w:p>
    <w:p>
      <w:r>
        <w:t>That is, rather, the opportunity that there is, because there are times when you don't have a vehicle, nothing to transport. You have to wait for someone to give you a lift or something. And once you have a vehicle, a motorbike, whatever, it's easy, isn't it? Yes. The hospital, because that's where you more or less end up going.</w:t>
      </w:r>
    </w:p>
    <w:p/>
    <w:p>
      <w:r>
        <w:t>[00:10:29.320] - Speaker 2</w:t>
      </w:r>
    </w:p>
    <w:p>
      <w:r>
        <w:t>Yes, more or less. Okay, I have no more questions. And do you have anything else to say about snakes or your experience with them?</w:t>
      </w:r>
    </w:p>
    <w:p/>
    <w:p>
      <w:r>
        <w:t>[00:10:41.020] - Speaker 3</w:t>
      </w:r>
    </w:p>
    <w:p>
      <w:r>
        <w:t>The most important thing is to go to the hospital.</w:t>
      </w:r>
    </w:p>
    <w:p/>
    <w:p>
      <w:r>
        <w:t>[00:10:44.920] - Speaker 2</w:t>
      </w:r>
    </w:p>
    <w:p>
      <w:r>
        <w:t>It's the most important thing. If you remember nothing else, it's more important to go directly to the hospital. No tying up or anything like that. Yes. And teniquetes are not good. They are bad actually, because I don't know how to explain it, but it is possible to ask for  You lose your leg. Yes, exactly.</w:t>
      </w:r>
    </w:p>
    <w:p/>
    <w:p>
      <w:r>
        <w:t>[00:11:17.620] - Speaker 4</w:t>
      </w:r>
    </w:p>
    <w:p>
      <w:r>
        <w:t>Or the arm, if the arm twists.</w:t>
      </w:r>
    </w:p>
    <w:p/>
    <w:p>
      <w:r>
        <w:t>[00:11:20.960] - Speaker 2</w:t>
      </w:r>
    </w:p>
    <w:p>
      <w:r>
        <w:t>If you make a tornequete, it is possible to ask for a</w:t>
      </w:r>
    </w:p>
    <w:p/>
    <w:p>
      <w:r>
        <w:t>[00:11:23.100] - Speaker 4</w:t>
      </w:r>
    </w:p>
    <w:p>
      <w:r>
        <w:t>What happened to Laurentina's son. He got a touch of the turn. That's why he almost lost his leg. Because he got a touch of the turn and the poison built up and covered all his flesh and tissue. That's what you have to let it run its course and run there. If he throws up it's no good.</w:t>
      </w:r>
    </w:p>
    <w:p/>
    <w:p>
      <w:r>
        <w:t>[00:11:44.510] - Speaker 1</w:t>
      </w:r>
    </w:p>
    <w:p>
      <w:r>
        <w:t>Well, yes, I do find it strange, because although I mean, not that much, but the people who have been bitten have been saved and his whole leg is rotting away.</w:t>
      </w:r>
    </w:p>
    <w:p/>
    <w:p>
      <w:r>
        <w:t>[00:11:55.070] - Speaker 4</w:t>
      </w:r>
    </w:p>
    <w:p>
      <w:r>
        <w:t>That's why he sneezed.</w:t>
      </w:r>
    </w:p>
    <w:p/>
    <w:p>
      <w:r>
        <w:t>[00:11:57.050] - Speaker 3</w:t>
      </w:r>
    </w:p>
    <w:p>
      <w:r>
        <w:t>And he was at the rosary?</w:t>
      </w:r>
    </w:p>
    <w:p/>
    <w:p>
      <w:r>
        <w:t>[00:11:59.450] - Speaker 1</w:t>
      </w:r>
    </w:p>
    <w:p>
      <w:r>
        <w:t>No, Florentino's son.</w:t>
      </w:r>
    </w:p>
    <w:p/>
    <w:p>
      <w:r>
        <w:t>[00:12:01.380] - Speaker 3</w:t>
      </w:r>
    </w:p>
    <w:p>
      <w:r>
        <w:t>Is that why he was at the rosary?</w:t>
      </w:r>
    </w:p>
    <w:p/>
    <w:p>
      <w:r>
        <w:t>[00:12:02.900] - Speaker 1</w:t>
      </w:r>
    </w:p>
    <w:p>
      <w:r>
        <w:t>No, he wasn't on the prayer beads. We had wanted each other again tonight, tomorrow night.</w:t>
      </w:r>
    </w:p>
    <w:p/>
    <w:p>
      <w:r>
        <w:t>[00:12:09.390] - Speaker 3</w:t>
      </w:r>
    </w:p>
    <w:p>
      <w:r>
        <w:t>Tomorrow is the last night.</w:t>
      </w:r>
    </w:p>
    <w:p/>
    <w:p>
      <w:r>
        <w:t>[00:12:10.970] - Speaker 1</w:t>
      </w:r>
    </w:p>
    <w:p>
      <w:r>
        <w:t>Tomorrow is the last night. At the Rodrigo?</w:t>
      </w:r>
    </w:p>
    <w:p/>
    <w:p>
      <w:r>
        <w:t>[00:12:13.060] - Speaker 4</w:t>
      </w:r>
    </w:p>
    <w:p>
      <w:r>
        <w:t>Where are they doing it? In the church. In the church.</w:t>
      </w:r>
    </w:p>
    <w:p/>
    <w:p>
      <w:r>
        <w:t>[00:12:15.700] - Speaker 3</w:t>
      </w:r>
    </w:p>
    <w:p>
      <w:r>
        <w:t>That's why I wanted to go two days in a row, just like that. So we didn't go on one day? I went on Sunday.</w:t>
      </w:r>
    </w:p>
    <w:p/>
    <w:p>
      <w:r>
        <w:t>[00:12:25.120] - Speaker 1</w:t>
      </w:r>
    </w:p>
    <w:p>
      <w:r>
        <w:t>Did you go there too?</w:t>
      </w:r>
    </w:p>
    <w:p/>
    <w:p>
      <w:r>
        <w:t>[00:12:30.260] - Speaker 2</w:t>
      </w:r>
    </w:p>
    <w:p>
      <w:r>
        <w:t>I see. Thank you very much. You're welcome.</w:t>
      </w:r>
    </w:p>
    <w:p/>
    <w:p>
      <w:r>
        <w:t>Interview 52 2-12-25-01 – Los Medios</w:t>
      </w:r>
    </w:p>
    <w:p/>
    <w:p>
      <w:r>
        <w:t>[00:00:00.000] - Speaker 1</w:t>
      </w:r>
    </w:p>
    <w:p>
      <w:r>
        <w:t>What is your name?</w:t>
      </w:r>
    </w:p>
    <w:p/>
    <w:p>
      <w:r>
        <w:t>[00:00:02.300] - Speaker 2</w:t>
      </w:r>
    </w:p>
    <w:p>
      <w:r>
        <w:t>Darío Leal.</w:t>
      </w:r>
    </w:p>
    <w:p/>
    <w:p>
      <w:r>
        <w:t>[00:00:03.750] - Speaker 1</w:t>
      </w:r>
    </w:p>
    <w:p>
      <w:r>
        <w:t>And do you agree with the recording and the interview? Yes, because</w:t>
      </w:r>
    </w:p>
    <w:p/>
    <w:p>
      <w:r>
        <w:t>[00:00:08.240] - Speaker 2</w:t>
      </w:r>
    </w:p>
    <w:p>
      <w:r>
        <w:t>Thank you. We'll see what we're still missing, the sentence is already quite short, so</w:t>
      </w:r>
    </w:p>
    <w:p/>
    <w:p>
      <w:r>
        <w:t>[00:00:13.280] - Speaker 1</w:t>
      </w:r>
    </w:p>
    <w:p>
      <w:r>
        <w:t>And how old are you?</w:t>
      </w:r>
    </w:p>
    <w:p/>
    <w:p>
      <w:r>
        <w:t>[00:00:16.450] - Speaker 2</w:t>
      </w:r>
    </w:p>
    <w:p>
      <w:r>
        <w:t>Sixty-six.</w:t>
      </w:r>
    </w:p>
    <w:p/>
    <w:p>
      <w:r>
        <w:t>[00:00:18.250] - Speaker 1</w:t>
      </w:r>
    </w:p>
    <w:p>
      <w:r>
        <w:t>And</w:t>
      </w:r>
    </w:p>
    <w:p/>
    <w:p>
      <w:r>
        <w:t>[00:00:19.860] - Speaker 2</w:t>
      </w:r>
    </w:p>
    <w:p>
      <w:r>
        <w:t>Seven, six.</w:t>
      </w:r>
    </w:p>
    <w:p/>
    <w:p>
      <w:r>
        <w:t>[00:00:21.330] - Speaker 1</w:t>
      </w:r>
    </w:p>
    <w:p>
      <w:r>
        <w:t>And what do you do for work, if you work?</w:t>
      </w:r>
    </w:p>
    <w:p/>
    <w:p>
      <w:r>
        <w:t>[00:00:25.910] - Speaker 2</w:t>
      </w:r>
    </w:p>
    <w:p>
      <w:r>
        <w:t>I work in the mountains planting yuccas, in Hablecultura. Well. Rounding up snakes. Except that one, because I don't owe him.</w:t>
      </w:r>
    </w:p>
    <w:p/>
    <w:p>
      <w:r>
        <w:t>[00:00:36.300] - Speaker 1</w:t>
      </w:r>
    </w:p>
    <w:p>
      <w:r>
        <w:t>And are you married or single?</w:t>
      </w:r>
    </w:p>
    <w:p/>
    <w:p>
      <w:r>
        <w:t>[00:00:39.390] - Speaker 2</w:t>
      </w:r>
    </w:p>
    <w:p>
      <w:r>
        <w:t>I live with her in a non-marital partnership.</w:t>
      </w:r>
    </w:p>
    <w:p/>
    <w:p>
      <w:r>
        <w:t>[00:00:43.390] - Speaker 1</w:t>
      </w:r>
    </w:p>
    <w:p>
      <w:r>
        <w:t>And how many years have you lived in El Carmen?</w:t>
      </w:r>
    </w:p>
    <w:p/>
    <w:p>
      <w:r>
        <w:t>[00:00:47.420] - Speaker 2</w:t>
      </w:r>
    </w:p>
    <w:p>
      <w:r>
        <w:t>76.</w:t>
      </w:r>
    </w:p>
    <w:p/>
    <w:p>
      <w:r>
        <w:t>[00:00:49.540] - Speaker 1</w:t>
      </w:r>
    </w:p>
    <w:p>
      <w:r>
        <w:t>And do you think it's likely that you'll get bitten by a snake here?</w:t>
      </w:r>
    </w:p>
    <w:p/>
    <w:p>
      <w:r>
        <w:t>[00:00:54.230] - Speaker 2</w:t>
      </w:r>
    </w:p>
    <w:p>
      <w:r>
        <w:t>Of course, there are snakes everywhere. You just have to be very careful. Yes. Very careful. Be careful.</w:t>
      </w:r>
    </w:p>
    <w:p/>
    <w:p>
      <w:r>
        <w:t>[00:01:01.440] - Speaker 1</w:t>
      </w:r>
    </w:p>
    <w:p>
      <w:r>
        <w:t>Yes. And have any of your animals been bitten by a snake? No, ma'am.</w:t>
      </w:r>
    </w:p>
    <w:p/>
    <w:p>
      <w:r>
        <w:t>[00:01:08.180] - Speaker 2</w:t>
      </w:r>
    </w:p>
    <w:p>
      <w:r>
        <w:t>Goodness gracious. The only one who bit me still has me alive.</w:t>
      </w:r>
    </w:p>
    <w:p/>
    <w:p>
      <w:r>
        <w:t>[00:01:14.490] - Speaker 4</w:t>
      </w:r>
    </w:p>
    <w:p>
      <w:r>
        <w:t>Were there four?</w:t>
      </w:r>
    </w:p>
    <w:p/>
    <w:p>
      <w:r>
        <w:t>[00:01:16.970] - Speaker 2</w:t>
      </w:r>
    </w:p>
    <w:p>
      <w:r>
        <w:t>There were four snakes, weren't there?</w:t>
      </w:r>
    </w:p>
    <w:p/>
    <w:p>
      <w:r>
        <w:t>[00:01:18.530] - Speaker 1</w:t>
      </w:r>
    </w:p>
    <w:p>
      <w:r>
        <w:t>Yes, down there. Yes, there is too much of it.</w:t>
      </w:r>
    </w:p>
    <w:p/>
    <w:p>
      <w:r>
        <w:t>[00:01:24.350] - Speaker 4</w:t>
      </w:r>
    </w:p>
    <w:p>
      <w:r>
        <w:t>And what color were they? Black.</w:t>
      </w:r>
    </w:p>
    <w:p/>
    <w:p>
      <w:r>
        <w:t>[00:01:28.850] - Speaker 3</w:t>
      </w:r>
    </w:p>
    <w:p>
      <w:r>
        <w:t>Black? When they're under the mud, when they come out from under the mud? Where do they breed?</w:t>
      </w:r>
    </w:p>
    <w:p/>
    <w:p>
      <w:r>
        <w:t>[00:01:32.520] - Speaker 4</w:t>
      </w:r>
    </w:p>
    <w:p>
      <w:r>
        <w:t>I think they were rotten. I think they're doing I think they were rotten. It's just that that area is very close.</w:t>
      </w:r>
    </w:p>
    <w:p/>
    <w:p>
      <w:r>
        <w:t>[00:01:39.590] - Speaker 1</w:t>
      </w:r>
    </w:p>
    <w:p>
      <w:r>
        <w:t>In your backyard?</w:t>
      </w:r>
    </w:p>
    <w:p/>
    <w:p>
      <w:r>
        <w:t>[00:01:40.690] - Speaker 2</w:t>
      </w:r>
    </w:p>
    <w:p>
      <w:r>
        <w:t>There in his backyard, over there. In the neighboring country. Yes.</w:t>
      </w:r>
    </w:p>
    <w:p/>
    <w:p>
      <w:r>
        <w:t>[00:01:46.580] - Speaker 1</w:t>
      </w:r>
    </w:p>
    <w:p>
      <w:r>
        <w:t>And do you know how to prevent or avoid a snakebite?</w:t>
      </w:r>
    </w:p>
    <w:p/>
    <w:p>
      <w:r>
        <w:t>[00:01:52.380] - Speaker 2</w:t>
      </w:r>
    </w:p>
    <w:p>
      <w:r>
        <w:t>Be very careful.</w:t>
      </w:r>
    </w:p>
    <w:p/>
    <w:p>
      <w:r>
        <w:t>[00:01:53.830] - Speaker 1</w:t>
      </w:r>
    </w:p>
    <w:p>
      <w:r>
        <w:t>Yes.</w:t>
      </w:r>
    </w:p>
    <w:p/>
    <w:p>
      <w:r>
        <w:t>[00:01:54.670] - Speaker 2</w:t>
      </w:r>
    </w:p>
    <w:p>
      <w:r>
        <w:t>Be very careful. Because the snake bit you, which is a big deal. Just like Peter said, yuca. And what would you do if you were bitten by a snake? Wait for one to bite you, because there's no cure, there's no paste at all, there's no antidote, there's nothing that will kill it.</w:t>
      </w:r>
    </w:p>
    <w:p/>
    <w:p>
      <w:r>
        <w:t>[00:02:18.930] - Speaker 4</w:t>
      </w:r>
    </w:p>
    <w:p>
      <w:r>
        <w:t>Where? I'll keep my mouth shut, I'm not saying anything, there's no point</w:t>
      </w:r>
    </w:p>
    <w:p/>
    <w:p>
      <w:r>
        <w:t>[00:02:21.680] - Speaker 2</w:t>
      </w:r>
    </w:p>
    <w:p>
      <w:r>
        <w:t>There are no wasted words, but it's the reality, man, what are we looking at with the government we have, that there is nothing, there is nothing but  In the hospital, in Carmen? You don't get the antidote for the snake bite, you don't get it. How many haven't died? Why is that? They get bitten in Cundá and everywhere else. It's not the first or the last.</w:t>
      </w:r>
    </w:p>
    <w:p/>
    <w:p>
      <w:r>
        <w:t>[00:02:45.120] - Speaker 4</w:t>
      </w:r>
    </w:p>
    <w:p>
      <w:r>
        <w:t>But just to be sure, his wife was saved from a snake.</w:t>
      </w:r>
    </w:p>
    <w:p/>
    <w:p>
      <w:r>
        <w:t>[00:02:49.370] - Speaker 2</w:t>
      </w:r>
    </w:p>
    <w:p>
      <w:r>
        <w:t>But because he gave him the orugo gel, right?</w:t>
      </w:r>
    </w:p>
    <w:p/>
    <w:p>
      <w:r>
        <w:t>[00:02:52.380] - Speaker 1</w:t>
      </w:r>
    </w:p>
    <w:p>
      <w:r>
        <w:t>But he took the discharge key. Wouldn't you trust the antidotes?</w:t>
      </w:r>
    </w:p>
    <w:p/>
    <w:p>
      <w:r>
        <w:t>[00:02:59.060] - Speaker 2</w:t>
      </w:r>
    </w:p>
    <w:p>
      <w:r>
        <w:t>Sure, but there aren't any.</w:t>
      </w:r>
    </w:p>
    <w:p/>
    <w:p>
      <w:r>
        <w:t>[00:03:01.510] - Speaker 1</w:t>
      </w:r>
    </w:p>
    <w:p>
      <w:r>
        <w:t>In El Carmen or in all hospitals?</w:t>
      </w:r>
    </w:p>
    <w:p/>
    <w:p>
      <w:r>
        <w:t>[00:03:04.560] - Speaker 2</w:t>
      </w:r>
    </w:p>
    <w:p>
      <w:r>
        <w:t>Practically none.</w:t>
      </w:r>
    </w:p>
    <w:p/>
    <w:p>
      <w:r>
        <w:t>[00:03:06.900] - Speaker 1</w:t>
      </w:r>
    </w:p>
    <w:p>
      <w:r>
        <w:t>In what? I'm sorry.</w:t>
      </w:r>
    </w:p>
    <w:p/>
    <w:p>
      <w:r>
        <w:t>[00:03:07.780] - Speaker 2</w:t>
      </w:r>
    </w:p>
    <w:p>
      <w:r>
        <w:t>None.</w:t>
      </w:r>
    </w:p>
    <w:p/>
    <w:p>
      <w:r>
        <w:t>[00:03:09.440] - Speaker 3</w:t>
      </w:r>
    </w:p>
    <w:p>
      <w:r>
        <w:t>The National Allergy Institute where I was doing the antibiotic for nursing.</w:t>
      </w:r>
    </w:p>
    <w:p/>
    <w:p>
      <w:r>
        <w:t>[00:03:13.660] - Speaker 2</w:t>
      </w:r>
    </w:p>
    <w:p>
      <w:r>
        <w:t>Of course, that's over.</w:t>
      </w:r>
    </w:p>
    <w:p/>
    <w:p>
      <w:r>
        <w:t>[00:03:15.040] - Speaker 4</w:t>
      </w:r>
    </w:p>
    <w:p>
      <w:r>
        <w:t>And where did Don Tulio have his wife? What sentence?</w:t>
      </w:r>
    </w:p>
    <w:p/>
    <w:p>
      <w:r>
        <w:t>[00:03:17.340] - Speaker 3</w:t>
      </w:r>
    </w:p>
    <w:p>
      <w:r>
        <w:t>In the spine.</w:t>
      </w:r>
    </w:p>
    <w:p/>
    <w:p>
      <w:r>
        <w:t>[00:03:19.480] - Speaker 4</w:t>
      </w:r>
    </w:p>
    <w:p>
      <w:r>
        <w:t>But they put the old one on the spine, otherwise it wouldn't have been saved.</w:t>
      </w:r>
    </w:p>
    <w:p/>
    <w:p>
      <w:r>
        <w:t>[00:03:23.570] - Speaker 3</w:t>
      </w:r>
    </w:p>
    <w:p>
      <w:r>
        <w:t>But because he was lucky. And he doesn't have the resources to reach the ground. You don't have to be careful.</w:t>
      </w:r>
    </w:p>
    <w:p/>
    <w:p>
      <w:r>
        <w:t>[00:03:31.230] - Speaker 1</w:t>
      </w:r>
    </w:p>
    <w:p>
      <w:r>
        <w:t>You wouldn't trust other hospitals to cure a snakebite.</w:t>
      </w:r>
    </w:p>
    <w:p/>
    <w:p>
      <w:r>
        <w:t>[00:03:37.050] - Speaker 2</w:t>
      </w:r>
    </w:p>
    <w:p>
      <w:r>
        <w:t>Most of them ask the army brigade for help, because they'll send them to another country to get injections, but you have to ask them for cocoa. Here in the hospital, there's the sign with the big lizards, the cascabelle, all those snakes. But the sign, go and see if there are any old people, then there aren't any. So, you don't need a sign, you need the medicine.</w:t>
      </w:r>
    </w:p>
    <w:p/>
    <w:p>
      <w:r>
        <w:t>[00:04:10.220] - Speaker 1</w:t>
      </w:r>
    </w:p>
    <w:p>
      <w:r>
        <w:t>Okay, yes. And where do you feel it is more likely that you will be bitten by a snake? In the countryside or at home?</w:t>
      </w:r>
    </w:p>
    <w:p/>
    <w:p>
      <w:r>
        <w:t>[00:04:21.380] - Speaker 2</w:t>
      </w:r>
    </w:p>
    <w:p>
      <w:r>
        <w:t>Well, you know, it's starting to feel like the animals from the forest are coming into the houses. Of course. They are coming. I called you before from here. They can be in the forest, well yes, there are queens of that kind. And big. And around here they send the young to And the snake, since it's bigger, and do they give the big one a lethal injection for biting the little one? They say, well, I don't know.</w:t>
      </w:r>
    </w:p>
    <w:p/>
    <w:p>
      <w:r>
        <w:t>[00:04:51.460] - Speaker 1</w:t>
      </w:r>
    </w:p>
    <w:p>
      <w:r>
        <w:t>The same, I think.</w:t>
      </w:r>
    </w:p>
    <w:p/>
    <w:p>
      <w:r>
        <w:t>[00:04:53.040] - Speaker 2</w:t>
      </w:r>
    </w:p>
    <w:p>
      <w:r>
        <w:t>Can they be the same thing?</w:t>
      </w:r>
    </w:p>
    <w:p/>
    <w:p>
      <w:r>
        <w:t>[00:04:53.540] - Speaker 1</w:t>
      </w:r>
    </w:p>
    <w:p>
      <w:r>
        <w:t>Of course, a large snake injects, as I have heard on television, an average of four or five centimeters of venom in the bite.</w:t>
      </w:r>
    </w:p>
    <w:p/>
    <w:p>
      <w:r>
        <w:t>[00:05:06.820] - Speaker 2</w:t>
      </w:r>
    </w:p>
    <w:p>
      <w:r>
        <w:t>They inject her with the bite. And they don't inject the little one with as much, but it's poison and also deadly.</w:t>
      </w:r>
    </w:p>
    <w:p/>
    <w:p>
      <w:r>
        <w:t>[00:05:12.390] - Speaker 1</w:t>
      </w:r>
    </w:p>
    <w:p>
      <w:r>
        <w:t>Exactly, yes, it's the truth. No, I'm just thinking about it.</w:t>
      </w:r>
    </w:p>
    <w:p/>
    <w:p>
      <w:r>
        <w:t>[00:05:16.630] - Speaker 2</w:t>
      </w:r>
    </w:p>
    <w:p>
      <w:r>
        <w:t>Because several people have been killed by the tala and all the people who have been bitten by them are just like that, aren't they? About that big. Doña María, the one from Novillo, wasn't killed by a tala. Why did they kill her? Because there was no antidote, they didn't give it to her, they didn't get it, it wasn't available.</w:t>
      </w:r>
    </w:p>
    <w:p/>
    <w:p>
      <w:r>
        <w:t>[00:05:33.840] - Speaker 4</w:t>
      </w:r>
    </w:p>
    <w:p>
      <w:r>
        <w:t>And that she didn't come down fast.</w:t>
      </w:r>
    </w:p>
    <w:p/>
    <w:p>
      <w:r>
        <w:t>[00:05:35.260] - Speaker 2</w:t>
      </w:r>
    </w:p>
    <w:p>
      <w:r>
        <w:t>And that's why.</w:t>
      </w:r>
    </w:p>
    <w:p/>
    <w:p>
      <w:r>
        <w:t>[00:05:36.080] - Speaker 3</w:t>
      </w:r>
    </w:p>
    <w:p>
      <w:r>
        <w:t>But that's why I'm telling you.</w:t>
      </w:r>
    </w:p>
    <w:p/>
    <w:p>
      <w:r>
        <w:t>[00:05:37.650] - Speaker 4</w:t>
      </w:r>
    </w:p>
    <w:p>
      <w:r>
        <w:t>She came down the next day, she stayed like that and came down until the next day. And when she came down the next day from the corpse, why?</w:t>
      </w:r>
    </w:p>
    <w:p/>
    <w:p>
      <w:r>
        <w:t>[00:05:43.940] - Speaker 2</w:t>
      </w:r>
    </w:p>
    <w:p>
      <w:r>
        <w:t>No, the snake, they say, that snake kills you in two or three days. The coral kills you in a day, it kills you. From the moment it starts, the ator kills you. The rattlesnake kills you in ten minutes. It took your skin and in ten minutes it's on you and you don't have your old skin to put on. That's what I've heard about that thing, the rattlesnake, the one that stops your tail and makes the rattle.</w:t>
      </w:r>
    </w:p>
    <w:p/>
    <w:p>
      <w:r>
        <w:t>[00:06:12.870] - Speaker 1</w:t>
      </w:r>
    </w:p>
    <w:p>
      <w:r>
        <w:t>Yes, yes, yes.</w:t>
      </w:r>
    </w:p>
    <w:p/>
    <w:p>
      <w:r>
        <w:t>[00:06:15.710] - Speaker 2</w:t>
      </w:r>
    </w:p>
    <w:p>
      <w:r>
        <w:t>The cógra, the cógra, if there isn't any, that.</w:t>
      </w:r>
    </w:p>
    <w:p/>
    <w:p>
      <w:r>
        <w:t>[00:06:18.850] - Speaker 4</w:t>
      </w:r>
    </w:p>
    <w:p>
      <w:r>
        <w:t>There's a lot of la What's it called?</w:t>
      </w:r>
    </w:p>
    <w:p/>
    <w:p>
      <w:r>
        <w:t>[00:06:21.740] - Speaker 2</w:t>
      </w:r>
    </w:p>
    <w:p>
      <w:r>
        <w:t>The rotting one. The rotting one and the other one. For those, if they haven't made you antithetical, for the rotting one. And the</w:t>
      </w:r>
    </w:p>
    <w:p/>
    <w:p>
      <w:r>
        <w:t>[00:06:28.600] - Speaker 4</w:t>
      </w:r>
    </w:p>
    <w:p>
      <w:r>
        <w:t>What's it called?</w:t>
      </w:r>
    </w:p>
    <w:p/>
    <w:p>
      <w:r>
        <w:t>[00:06:30.230] - Speaker 1</w:t>
      </w:r>
    </w:p>
    <w:p>
      <w:r>
        <w:t>The one that stings Honestly, I don't know the puridora. I don't know which snake is the puridora. But yes, I listened. Do you know how to identify whether snakes are poisonous or non-poisonous? And why is the snake poisonous or non-poisonous?</w:t>
      </w:r>
    </w:p>
    <w:p/>
    <w:p>
      <w:r>
        <w:t>[00:06:45.890] - Speaker 2</w:t>
      </w:r>
    </w:p>
    <w:p>
      <w:r>
        <w:t>Why is the snake poisonous? It's the carving, the coral, because there's a lot of it around here. There are rattlesnakes too. The purging pit viper is poisonous, but they don't kill like that, they kill it over time, according to the doctors. They haven't given it the antidote, because it's all just rotting away.</w:t>
      </w:r>
    </w:p>
    <w:p/>
    <w:p>
      <w:r>
        <w:t>[00:07:09.820] - Speaker 3</w:t>
      </w:r>
    </w:p>
    <w:p>
      <w:r>
        <w:t>Alright, don't come, you're not going to see the cockerel. Come on.</w:t>
      </w:r>
    </w:p>
    <w:p/>
    <w:p>
      <w:r>
        <w:t>[00:07:16.930] - Speaker 2</w:t>
      </w:r>
    </w:p>
    <w:p>
      <w:r>
        <w:t>In the plains, for example, in the Caquetá jungle and plains, there are many kinds of snakes that one neither hears mentioned nor knows. Because, for example, they say that in the plains there is this one called the berrugoso, that the four noses say is the same size.</w:t>
      </w:r>
    </w:p>
    <w:p/>
    <w:p>
      <w:r>
        <w:t>[00:07:35.890] - Speaker 1</w:t>
      </w:r>
    </w:p>
    <w:p>
      <w:r>
        <w:t>Yes, it is the same one.</w:t>
      </w:r>
    </w:p>
    <w:p/>
    <w:p>
      <w:r>
        <w:t>[00:07:37.130] - Speaker 2</w:t>
      </w:r>
    </w:p>
    <w:p>
      <w:r>
        <w:t>That's what they say. The wrinkly one? The wrinkly one, that's another one I think it's like the rotten one around here.</w:t>
      </w:r>
    </w:p>
    <w:p/>
    <w:p>
      <w:r>
        <w:t>[00:07:44.060] - Speaker 1</w:t>
      </w:r>
    </w:p>
    <w:p>
      <w:r>
        <w:t>And how do you identify snakes? By looking at them.</w:t>
      </w:r>
    </w:p>
    <w:p/>
    <w:p>
      <w:r>
        <w:t>[00:07:51.440] - Speaker 2</w:t>
      </w:r>
    </w:p>
    <w:p>
      <w:r>
        <w:t>Looking at them. This is size, this is</w:t>
      </w:r>
    </w:p>
    <w:p/>
    <w:p>
      <w:r>
        <w:t>[00:07:54.890] - Speaker 1</w:t>
      </w:r>
    </w:p>
    <w:p>
      <w:r>
        <w:t>And what characteristics do you know? What? What characteristics?</w:t>
      </w:r>
    </w:p>
    <w:p/>
    <w:p>
      <w:r>
        <w:t>[00:08:02.600] - Speaker 3</w:t>
      </w:r>
    </w:p>
    <w:p>
      <w:r>
        <w:t>Characteristics.</w:t>
      </w:r>
    </w:p>
    <w:p/>
    <w:p>
      <w:r>
        <w:t>[00:08:03.820] - Speaker 1</w:t>
      </w:r>
    </w:p>
    <w:p>
      <w:r>
        <w:t>Characteristics. Characteristics. Do you know which are poisonous or which are not poisonous?</w:t>
      </w:r>
    </w:p>
    <w:p/>
    <w:p>
      <w:r>
        <w:t>[00:08:09.980] - Speaker 2</w:t>
      </w:r>
    </w:p>
    <w:p>
      <w:r>
        <w:t>The poisonous snake has fangs. The one that is not poisonous has no fangs. For example, the donkey has no fangs. Yes. Before being a lover of the stalk, because now she thinks she is showing her fangs.</w:t>
      </w:r>
    </w:p>
    <w:p/>
    <w:p>
      <w:r>
        <w:t>[00:08:28.160] - Speaker 4</w:t>
      </w:r>
    </w:p>
    <w:p>
      <w:r>
        <w:t>And what is the one that you say is not Culebra, the snake. And isn't that one poisonous that said that day: No, that one is not dangerous?</w:t>
      </w:r>
    </w:p>
    <w:p/>
    <w:p>
      <w:r>
        <w:t>[00:08:32.140] - Speaker 2</w:t>
      </w:r>
    </w:p>
    <w:p>
      <w:r>
        <w:t>There are many snakes that are not poisonous, for example, the savannah snake, the butcher, which is a totally red snake. The savannah snake is a snake that is between gray and yellow and almost black, but it is not poisonous either because it has no fangs. The fact that the snake has no canine teeth does not mean it is not poisonous because it does not bite. What it does is that it has a saw to catch it swallowing. For example, the cazadora, the cazadora is a snake that grows bigger and bigger, but it is not poisonous. That is quite different from the others. The boba, the boba is the same but half. That one is not poisonous either. It has a slime that</w:t>
      </w:r>
    </w:p>
    <w:p/>
    <w:p>
      <w:r>
        <w:t>[00:09:20.040] - Speaker 1</w:t>
      </w:r>
    </w:p>
    <w:p>
      <w:r>
        <w:t>It's like they took a sock that was laced with marijuana, but that's not something that would kill you. And do you know of a case of a snake bite?</w:t>
      </w:r>
    </w:p>
    <w:p/>
    <w:p>
      <w:r>
        <w:t>[00:09:35.050] - Speaker 2</w:t>
      </w:r>
    </w:p>
    <w:p>
      <w:r>
        <w:t>I've heard several that have been bitten by snakes. Carving, the most, a little more that the carving and the rotting, and the coral are handled. And the coral. But the most that I've heard that a woman bit, a slut, around here.</w:t>
      </w:r>
    </w:p>
    <w:p/>
    <w:p>
      <w:r>
        <w:t>[00:09:58.540] - Speaker 1</w:t>
      </w:r>
    </w:p>
    <w:p>
      <w:r>
        <w:t>Well, I have no more questions, but do you have anything more to say about snakes or your knowledge of them?</w:t>
      </w:r>
    </w:p>
    <w:p/>
    <w:p>
      <w:r>
        <w:t>[00:10:08.100] - Speaker 2</w:t>
      </w:r>
    </w:p>
    <w:p>
      <w:r>
        <w:t>Well no, I've never pulled that stunt, but I see them and I'll kill them. Of course, because she's not going to let herself be taken. As long as I can get to her, I'll kill her. Not the rest.</w:t>
      </w:r>
    </w:p>
    <w:p/>
    <w:p>
      <w:r>
        <w:t>[00:10:23.590] - Speaker 1</w:t>
      </w:r>
    </w:p>
    <w:p>
      <w:r>
        <w:t>And the most important information The hospitals in Espinal, Melgar and Bagay, all outsiders, Carmen has the anti-physicist.</w:t>
      </w:r>
    </w:p>
    <w:p/>
    <w:p>
      <w:r>
        <w:t>[00:10:39.250] - Speaker 2</w:t>
      </w:r>
    </w:p>
    <w:p>
      <w:r>
        <w:t>It has anti-curls.</w:t>
      </w:r>
    </w:p>
    <w:p/>
    <w:p>
      <w:r>
        <w:t>[00:10:40.380] - Speaker 1</w:t>
      </w:r>
    </w:p>
    <w:p>
      <w:r>
        <w:t>Yes. And it's important to go straight to hospital after a snakebite.</w:t>
      </w:r>
    </w:p>
    <w:p/>
    <w:p>
      <w:r>
        <w:t>[00:10:48.640] - Speaker 2</w:t>
      </w:r>
    </w:p>
    <w:p>
      <w:r>
        <w:t>After he died.</w:t>
      </w:r>
    </w:p>
    <w:p/>
    <w:p>
      <w:r>
        <w:t>[00:10:50.620] - Speaker 1</w:t>
      </w:r>
    </w:p>
    <w:p>
      <w:r>
        <w:t>Yes. No, in hospitals. Yes. No, no, no, no, no, in the sector? Yes, of course. If I need to go to the Carmen and get a referral, then going to the Espinal or Giradur or others is the solution for a bite. I mean, here in the Carmen there aren't any.</w:t>
      </w:r>
    </w:p>
    <w:p/>
    <w:p>
      <w:r>
        <w:t>[00:11:35.720] - Speaker 3</w:t>
      </w:r>
    </w:p>
    <w:p>
      <w:r>
        <w:t>Yes. But I say yes. Yes, yes. Here in El Carmen there isn't, but in Giradur, in El Espinal, at work? Yes.</w:t>
      </w:r>
    </w:p>
    <w:p/>
    <w:p>
      <w:r>
        <w:t>[00:11:46.050] - Speaker 4</w:t>
      </w:r>
    </w:p>
    <w:p>
      <w:r>
        <w:t>Because this Hospital del Carmen is immense, it is very big.</w:t>
      </w:r>
    </w:p>
    <w:p/>
    <w:p>
      <w:r>
        <w:t>[00:11:49.290] - Speaker 2</w:t>
      </w:r>
    </w:p>
    <w:p>
      <w:r>
        <w:t>The structure is. So, I think that The structure is great, but it doesn't achieve that remedy, it doesn't.</w:t>
      </w:r>
    </w:p>
    <w:p/>
    <w:p>
      <w:r>
        <w:t>[00:11:57.460] - Speaker 3</w:t>
      </w:r>
    </w:p>
    <w:p>
      <w:r>
        <w:t>And it should be because it was so hot to have the antidote, but there isn't any. There isn't any. There isn't any hint of</w:t>
      </w:r>
    </w:p>
    <w:p/>
    <w:p>
      <w:r>
        <w:t>[00:12:04.840] - Speaker 4</w:t>
      </w:r>
    </w:p>
    <w:p>
      <w:r>
        <w:t>Another girl was also stung by one, but I think that one was the coral, the one they said, the one that stung this Maricela, the one who lives in Caribupay.</w:t>
      </w:r>
    </w:p>
    <w:p/>
    <w:p>
      <w:r>
        <w:t>[00:12:16.230] - Speaker 2</w:t>
      </w:r>
    </w:p>
    <w:p>
      <w:r>
        <w:t>That was Coral, right? How do you say the other one? Or is it talla? Talla or Coral?</w:t>
      </w:r>
    </w:p>
    <w:p/>
    <w:p>
      <w:r>
        <w:t>[00:12:21.270] - Speaker 1</w:t>
      </w:r>
    </w:p>
    <w:p>
      <w:r>
        <w:t>Chorus.</w:t>
      </w:r>
    </w:p>
    <w:p/>
    <w:p>
      <w:r>
        <w:t>[00:12:22.190] - Speaker 4</w:t>
      </w:r>
    </w:p>
    <w:p>
      <w:r>
        <w:t>choir?</w:t>
      </w:r>
    </w:p>
    <w:p/>
    <w:p>
      <w:r>
        <w:t>[00:12:23.140] - Speaker 1</w:t>
      </w:r>
    </w:p>
    <w:p>
      <w:r>
        <w:t>Choral, yes.</w:t>
      </w:r>
    </w:p>
    <w:p/>
    <w:p>
      <w:r>
        <w:t>[00:12:25.050] - Speaker 4</w:t>
      </w:r>
    </w:p>
    <w:p>
      <w:r>
        <w:t>Is that how you want it, little one? Yes. She said it's to die for. And they also took her to</w:t>
      </w:r>
    </w:p>
    <w:p/>
    <w:p>
      <w:r>
        <w:t>[00:12:32.680] - Speaker 1</w:t>
      </w:r>
    </w:p>
    <w:p>
      <w:r>
        <w:t>I know. We interviewed her yesterday. You did?</w:t>
      </w:r>
    </w:p>
    <w:p/>
    <w:p>
      <w:r>
        <w:t>[00:12:42.230] - Speaker 4</w:t>
      </w:r>
    </w:p>
    <w:p>
      <w:r>
        <w:t>Do you see that she was a coral? Yes, she was a coral. In the van he wasn't stung.</w:t>
      </w:r>
    </w:p>
    <w:p/>
    <w:p>
      <w:r>
        <w:t>[00:12:46.590] - Speaker 2</w:t>
      </w:r>
    </w:p>
    <w:p>
      <w:r>
        <w:t>It stung him with its paw.</w:t>
      </w:r>
    </w:p>
    <w:p/>
    <w:p>
      <w:r>
        <w:t>[00:12:47.990] - Speaker 4</w:t>
      </w:r>
    </w:p>
    <w:p>
      <w:r>
        <w:t>In other words, she was in the bathroom and it itched.</w:t>
      </w:r>
    </w:p>
    <w:p/>
    <w:p>
      <w:r>
        <w:t>[00:12:52.040] - Speaker 1</w:t>
      </w:r>
    </w:p>
    <w:p>
      <w:r>
        <w:t>Yes. It's important to go straight to the hospital. And in Carmen there is no anti-physicist. Often, often. But in the spinal, turn it, and bagué.</w:t>
      </w:r>
    </w:p>
    <w:p/>
    <w:p>
      <w:r>
        <w:t>[00:13:06.160] - Speaker 3</w:t>
      </w:r>
    </w:p>
    <w:p>
      <w:r>
        <w:t>Neither one has transportation or the money for a doctor.</w:t>
      </w:r>
    </w:p>
    <w:p/>
    <w:p>
      <w:r>
        <w:t>[00:13:09.890] - Speaker 1</w:t>
      </w:r>
    </w:p>
    <w:p>
      <w:r>
        <w:t>Yes, I want to ask, is it difficult for you to go to hospitals or is it not difficult for you to go to hospitals?</w:t>
      </w:r>
    </w:p>
    <w:p/>
    <w:p>
      <w:r>
        <w:t>[00:13:21.200] - Speaker 2</w:t>
      </w:r>
    </w:p>
    <w:p>
      <w:r>
        <w:t>Well, as long as she's okay, the hospital will provide transportation, the ambulance.</w:t>
      </w:r>
    </w:p>
    <w:p/>
    <w:p>
      <w:r>
        <w:t>[00:13:28.270] - Speaker 1</w:t>
      </w:r>
    </w:p>
    <w:p>
      <w:r>
        <w:t>And is the ambulance expensive?</w:t>
      </w:r>
    </w:p>
    <w:p/>
    <w:p>
      <w:r>
        <w:t>[00:13:30.680] - Speaker 2</w:t>
      </w:r>
    </w:p>
    <w:p>
      <w:r>
        <w:t>But if it's in a bad way, the ambulance doesn't have a driver, it's drinking. The ambulance has no petrol, no, it stalled. But yeah, there's an ambulance there. And they take the patients, when it's in good shape, when it's in bad shape. Yes.</w:t>
      </w:r>
    </w:p>
    <w:p/>
    <w:p>
      <w:r>
        <w:t>[00:13:46.160] - Speaker 4</w:t>
      </w:r>
    </w:p>
    <w:p>
      <w:r>
        <w:t>In other words, Camilo was taken by the ambulance when.</w:t>
      </w:r>
    </w:p>
    <w:p/>
    <w:p>
      <w:r>
        <w:t>[00:13:48.990] - Speaker 2</w:t>
      </w:r>
    </w:p>
    <w:p>
      <w:r>
        <w:t>That's why, when it's in good condition. The best old-fashioned one for snake-shaped soap is the olive oil soap.</w:t>
      </w:r>
    </w:p>
    <w:p/>
    <w:p>
      <w:r>
        <w:t>[00:14:00.090] - Speaker 1</w:t>
      </w:r>
    </w:p>
    <w:p>
      <w:r>
        <w:t>It is not a solution, it does not work.</w:t>
      </w:r>
    </w:p>
    <w:p/>
    <w:p>
      <w:r>
        <w:t>[00:14:04.090] - Speaker 2</w:t>
      </w:r>
    </w:p>
    <w:p>
      <w:r>
        <w:t>Doesn't it work? No. No? No. Why doesn't it work?</w:t>
      </w:r>
    </w:p>
    <w:p/>
    <w:p>
      <w:r>
        <w:t>[00:14:08.140] - Speaker 1</w:t>
      </w:r>
    </w:p>
    <w:p>
      <w:r>
        <w:t>Because it doesn't work, it doesn't work, I'm sorry. But the only solution is to go straight to the hospital. Antiphysics is the only one.</w:t>
      </w:r>
    </w:p>
    <w:p/>
    <w:p>
      <w:r>
        <w:t>[00:14:21.700] - Speaker 2</w:t>
      </w:r>
    </w:p>
    <w:p>
      <w:r>
        <w:t>Anti-physicist, yes.</w:t>
      </w:r>
    </w:p>
    <w:p/>
    <w:p>
      <w:r>
        <w:t>[00:14:22.820] - Speaker 1</w:t>
      </w:r>
    </w:p>
    <w:p>
      <w:r>
        <w:t>For biting poisonous snakes.</w:t>
      </w:r>
    </w:p>
    <w:p/>
    <w:p>
      <w:r>
        <w:t>[00:14:24.950] - Speaker 2</w:t>
      </w:r>
    </w:p>
    <w:p>
      <w:r>
        <w:t>Be careful, you come to the hospital with the snake bite, because I've heard that version, you come to the hospital with the snake bite and they say to you: Where is the snake? Which snake bit you? Oh, bring it.</w:t>
      </w:r>
    </w:p>
    <w:p/>
    <w:p>
      <w:r>
        <w:t>[00:14:37.900] - Speaker 1</w:t>
      </w:r>
    </w:p>
    <w:p>
      <w:r>
        <w:t>Yes, it is also important.</w:t>
      </w:r>
    </w:p>
    <w:p/>
    <w:p>
      <w:r>
        <w:t>[00:14:39.170] - Speaker 3</w:t>
      </w:r>
    </w:p>
    <w:p>
      <w:r>
        <w:t>But how are you going to tell a snake it will bite you, it's going to put you off until it catches you. Yes. Maybe a levitating one will bite you.</w:t>
      </w:r>
    </w:p>
    <w:p/>
    <w:p>
      <w:r>
        <w:t>[00:14:45.780] - Speaker 2</w:t>
      </w:r>
    </w:p>
    <w:p>
      <w:r>
        <w:t>Yes, let's see, María, let's see who's the baddest. Hey, so why does yesterday's news about animals and people work? It's not good.</w:t>
      </w:r>
    </w:p>
    <w:p/>
    <w:p>
      <w:r>
        <w:t>[00:14:59.940] - Speaker 1</w:t>
      </w:r>
    </w:p>
    <w:p>
      <w:r>
        <w:t>It is not recommended, no.</w:t>
      </w:r>
    </w:p>
    <w:p/>
    <w:p>
      <w:r>
        <w:t>[00:15:01.950] - Speaker 2</w:t>
      </w:r>
    </w:p>
    <w:p>
      <w:r>
        <w:t>Why?</w:t>
      </w:r>
    </w:p>
    <w:p/>
    <w:p>
      <w:r>
        <w:t>[00:15:03.770] - Speaker 1</w:t>
      </w:r>
    </w:p>
    <w:p>
      <w:r>
        <w:t>Why? Yes, why. I can't explain, but it's important. The anti-physicist is the only one.</w:t>
      </w:r>
    </w:p>
    <w:p/>
    <w:p>
      <w:r>
        <w:t>[00:15:16.250] - Speaker 2</w:t>
      </w:r>
    </w:p>
    <w:p>
      <w:r>
        <w:t>Yes.</w:t>
      </w:r>
    </w:p>
    <w:p/>
    <w:p>
      <w:r>
        <w:t>[00:15:17.650] - Speaker 1</w:t>
      </w:r>
    </w:p>
    <w:p>
      <w:r>
        <w:t>Yes.</w:t>
      </w:r>
    </w:p>
    <w:p/>
    <w:p>
      <w:r>
        <w:t>[00:15:18.340] - Speaker 2</w:t>
      </w:r>
    </w:p>
    <w:p>
      <w:r>
        <w:t>Come on, I'll tell you this. Where I work, you know the dogs, you know them, you know the owner. Those dogs, the tallas, because there's one up there above the tallas, where even the tallas can't remember, lurking, waiting for them. Three dogs have been bitten by the tallas. And that's within half an hour, within an hour they've got an arm or a leg, but this thick. Yeah, yeah, yeah, yeah, yeah, No, it's not working.</w:t>
      </w:r>
    </w:p>
    <w:p/>
    <w:p>
      <w:r>
        <w:t>[00:16:01.270] - Speaker 1</w:t>
      </w:r>
    </w:p>
    <w:p>
      <w:r>
        <w:t>Okay, yes, yes you have it, well, but you also need to go to the hospital.</w:t>
      </w:r>
    </w:p>
    <w:p/>
    <w:p>
      <w:r>
        <w:t>[00:16:09.330] - Speaker 2</w:t>
      </w:r>
    </w:p>
    <w:p>
      <w:r>
        <w:t>Yes, it could be, but for a first emergency, if there's any borago gel, use the borago one. Yes, of course.</w:t>
      </w:r>
    </w:p>
    <w:p/>
    <w:p>
      <w:r>
        <w:t>[00:16:18.240] - Speaker 3</w:t>
      </w:r>
    </w:p>
    <w:p>
      <w:r>
        <w:t>The photo of the runner.</w:t>
      </w:r>
    </w:p>
    <w:p/>
    <w:p>
      <w:r>
        <w:t>[00:16:22.010] - Speaker 1</w:t>
      </w:r>
    </w:p>
    <w:p>
      <w:r>
        <w:t>Which one? In the case of a Explain it. I have?</w:t>
      </w:r>
    </w:p>
    <w:p/>
    <w:p>
      <w:r>
        <w:t>[00:16:29.310] - Speaker 3</w:t>
      </w:r>
    </w:p>
    <w:p>
      <w:r>
        <w:t>Explain. In case they die, it's good to have their photo.</w:t>
      </w:r>
    </w:p>
    <w:p/>
    <w:p>
      <w:r>
        <w:t>[00:16:32.610] - Speaker 1</w:t>
      </w:r>
    </w:p>
    <w:p>
      <w:r>
        <w:t>Yes, that too. Yes, of course. Yes, it's important to know which snake is biting itself.</w:t>
      </w:r>
    </w:p>
    <w:p/>
    <w:p>
      <w:r>
        <w:t>[00:16:38.460] - Speaker 2</w:t>
      </w:r>
    </w:p>
    <w:p>
      <w:r>
        <w:t>But tell me something, Tulio. And you can also forgive me for saying this. I, for example, don't know how to use those machines, I don't know how to use a cell phone at all, I can't answer or dial.</w:t>
      </w:r>
    </w:p>
    <w:p/>
    <w:p>
      <w:r>
        <w:t>[00:16:54.010] - Speaker 1</w:t>
      </w:r>
    </w:p>
    <w:p>
      <w:r>
        <w:t>But it's also killing her and bringing the snake to the hospital.</w:t>
      </w:r>
    </w:p>
    <w:p/>
    <w:p>
      <w:r>
        <w:t>[00:17:00.210] - Speaker 2</w:t>
      </w:r>
    </w:p>
    <w:p>
      <w:r>
        <w:t>Well, and that's what they're doing, they ordered him to look for the snake, to kill it or take it alive, because now it's a crime to kill the snake. Look, Holy One. Because he's asking him again for the venom to come out. Yes.</w:t>
      </w:r>
    </w:p>
    <w:p/>
    <w:p>
      <w:r>
        <w:t>[00:17:13.870] - Speaker 1</w:t>
      </w:r>
    </w:p>
    <w:p>
      <w:r>
        <w:t>Yes. Okay, well, that's all I've got, but thank you very much. And yes, thank you very much.</w:t>
      </w:r>
    </w:p>
    <w:p/>
    <w:p>
      <w:r>
        <w:t>[00:17:23.110] - Speaker 2</w:t>
      </w:r>
    </w:p>
    <w:p>
      <w:r>
        <w:t>Do you like red wine?</w:t>
      </w:r>
    </w:p>
    <w:p>
      <w:r>
        <w:t>Interview 53 2-12-25-02 – Los Medios</w:t>
      </w:r>
    </w:p>
    <w:p/>
    <w:p>
      <w:r>
        <w:t>[00:00:01.330] - Speaker 1</w:t>
      </w:r>
    </w:p>
    <w:p>
      <w:r>
        <w:t>And what is your name?</w:t>
      </w:r>
    </w:p>
    <w:p/>
    <w:p>
      <w:r>
        <w:t>[00:00:02.960] - Speaker 2</w:t>
      </w:r>
    </w:p>
    <w:p>
      <w:r>
        <w:t>Santiago Rodríguez.</w:t>
      </w:r>
    </w:p>
    <w:p/>
    <w:p>
      <w:r>
        <w:t>[00:00:04.370] - Speaker 1</w:t>
      </w:r>
    </w:p>
    <w:p>
      <w:r>
        <w:t>And do you agree with the recording and the interview?</w:t>
      </w:r>
    </w:p>
    <w:p/>
    <w:p>
      <w:r>
        <w:t>[00:00:08.380] - Speaker 2</w:t>
      </w:r>
    </w:p>
    <w:p>
      <w:r>
        <w:t>No, I can't see, I'm asking myself a normal question, yes, of course. Thank you.</w:t>
      </w:r>
    </w:p>
    <w:p/>
    <w:p>
      <w:r>
        <w:t>[00:00:13.000] - Speaker 1</w:t>
      </w:r>
    </w:p>
    <w:p>
      <w:r>
        <w:t>And how old are you?</w:t>
      </w:r>
    </w:p>
    <w:p/>
    <w:p>
      <w:r>
        <w:t>[00:00:14.980] - Speaker 2</w:t>
      </w:r>
    </w:p>
    <w:p>
      <w:r>
        <w:t>69.</w:t>
      </w:r>
    </w:p>
    <w:p/>
    <w:p>
      <w:r>
        <w:t>[00:00:16.590] - Speaker 1</w:t>
      </w:r>
    </w:p>
    <w:p>
      <w:r>
        <w:t>And what do you do for a living?</w:t>
      </w:r>
    </w:p>
    <w:p/>
    <w:p>
      <w:r>
        <w:t>[00:00:18.470] - Speaker 2</w:t>
      </w:r>
    </w:p>
    <w:p>
      <w:r>
        <w:t>I have been pensioned off by the Ministry of Health.</w:t>
      </w:r>
    </w:p>
    <w:p/>
    <w:p>
      <w:r>
        <w:t>[00:00:22.660] - Speaker 1</w:t>
      </w:r>
    </w:p>
    <w:p>
      <w:r>
        <w:t>And are you married or single?</w:t>
      </w:r>
    </w:p>
    <w:p/>
    <w:p>
      <w:r>
        <w:t>[00:00:24.650] - Speaker 2</w:t>
      </w:r>
    </w:p>
    <w:p>
      <w:r>
        <w:t>Married.</w:t>
      </w:r>
    </w:p>
    <w:p/>
    <w:p>
      <w:r>
        <w:t>[00:00:25.930] - Speaker 1</w:t>
      </w:r>
    </w:p>
    <w:p>
      <w:r>
        <w:t>And how many years have you lived in El Carmen?</w:t>
      </w:r>
    </w:p>
    <w:p/>
    <w:p>
      <w:r>
        <w:t>[00:00:29.560] - Speaker 2</w:t>
      </w:r>
    </w:p>
    <w:p>
      <w:r>
        <w:t>No, that's right, I've been doing it for three years now.</w:t>
      </w:r>
    </w:p>
    <w:p/>
    <w:p>
      <w:r>
        <w:t>[00:00:33.340] - Speaker 1</w:t>
      </w:r>
    </w:p>
    <w:p>
      <w:r>
        <w:t>So, do you think it's likely that you'll be bitten by a snake here?</w:t>
      </w:r>
    </w:p>
    <w:p/>
    <w:p>
      <w:r>
        <w:t>[00:00:38.240] - Speaker 2</w:t>
      </w:r>
    </w:p>
    <w:p>
      <w:r>
        <w:t>Of course, we are dealing with a snake if it doesn't have the antidote or the problem that it can only be sent by me in the fast, in 24 hours. So, the risk is that here in Carmen, if it is a town, because this is already a big town, and they don't have the antidote for the snake, I think it's terrible, because supposedly the state, and this is a mountainous area and a high-risk area, because of the altitude, because of the snake, there are a lot of snakes here. And then, one is At the will of my God, one is there in whatever one has to face, because here they have caught snakes in the bathroom, under the bed. So, one doesn't know what one is dealing with when one sleeps with the snake. You sleep with the big snake and you get the smaller one, worse.</w:t>
      </w:r>
    </w:p>
    <w:p/>
    <w:p>
      <w:r>
        <w:t>[00:01:29.320] - Speaker 1</w:t>
      </w:r>
    </w:p>
    <w:p>
      <w:r>
        <w:t>Yes.</w:t>
      </w:r>
    </w:p>
    <w:p/>
    <w:p>
      <w:r>
        <w:t>[00:01:30.270] - Speaker 2</w:t>
      </w:r>
    </w:p>
    <w:p>
      <w:r>
        <w:t>That day he wakes up dead. It's difficult, mainly because of the people, because if we had the solution here in the hospital, there wouldn't be a problem, because obviously the snakes are from here, from the hot lands, and that's where they live, and right now it's forbidden to kill them.</w:t>
      </w:r>
    </w:p>
    <w:p/>
    <w:p>
      <w:r>
        <w:t>[00:01:50.300] - Speaker 1</w:t>
      </w:r>
    </w:p>
    <w:p>
      <w:r>
        <w:t>And have any of your animals been bitten by a snake?</w:t>
      </w:r>
    </w:p>
    <w:p/>
    <w:p>
      <w:r>
        <w:t>[00:01:57.830] - Speaker 2</w:t>
      </w:r>
    </w:p>
    <w:p>
      <w:r>
        <w:t>No, I haven't shared that. I've worked collecting them in the bush, how they are caught with their snake, with their noose, with all that. Poisoning them. I know how to do everything about the snake. And the mice are inoculated to extract the anti-physic serum, to prepare the actito.</w:t>
      </w:r>
    </w:p>
    <w:p/>
    <w:p>
      <w:r>
        <w:t>[00:02:19.840] - Speaker 1</w:t>
      </w:r>
    </w:p>
    <w:p>
      <w:r>
        <w:t>And do you know how to prevent or avoid snake-like deceit?</w:t>
      </w:r>
    </w:p>
    <w:p/>
    <w:p>
      <w:r>
        <w:t>[00:02:26.770] - Speaker 2</w:t>
      </w:r>
    </w:p>
    <w:p>
      <w:r>
        <w:t>Avoid the viper's bite, so be careful, have Have luck. Have a heat wave. Have luck, because you are going at night For example, tomorrow I was cleaning out a bit of dirt, the one with the pipe was running, the septic tank was full and there were four snakes joined together. So, there was already one like that, a big one like that. So, just to be on the safe side, you shouldn't kill them because they're not doing anything to you, but you live there. So, I had to kill them because it's like that. The mother must have been over there.</w:t>
      </w:r>
    </w:p>
    <w:p/>
    <w:p>
      <w:r>
        <w:t>[00:02:58.730] - Speaker 3</w:t>
      </w:r>
    </w:p>
    <w:p>
      <w:r>
        <w:t>Dangerous. And that's not discounted?</w:t>
      </w:r>
    </w:p>
    <w:p/>
    <w:p>
      <w:r>
        <w:t>[00:03:01.870] - Speaker 2</w:t>
      </w:r>
    </w:p>
    <w:p>
      <w:r>
        <w:t>No, because it's about looking after your health. Here you don't have serum, you don't have the solution at hand. Not even in Bogotá was that the case, because we had, for example, we have to realize that when we made an antiophidic serum, we had the snake house in an armory. When the armory collapsed, it wiped out all the culeras. We had 300 asses, which is where the venom was extracted to prepare the antiophidic serum. This is prepared from the blood of mules and horses.</w:t>
      </w:r>
    </w:p>
    <w:p/>
    <w:p>
      <w:r>
        <w:t>[00:03:36.040] - Speaker 1</w:t>
      </w:r>
    </w:p>
    <w:p>
      <w:r>
        <w:t>Exactly.</w:t>
      </w:r>
    </w:p>
    <w:p/>
    <w:p>
      <w:r>
        <w:t>[00:03:37.370] - Speaker 2</w:t>
      </w:r>
    </w:p>
    <w:p>
      <w:r>
        <w:t>That's a very beautiful job, it's a very beautiful art. Working with animals is highly risky, but it's a spectacular, beautiful job. Or seeing one of those snakes.</w:t>
      </w:r>
    </w:p>
    <w:p/>
    <w:p>
      <w:r>
        <w:t>[00:03:48.490] - Speaker 1</w:t>
      </w:r>
    </w:p>
    <w:p>
      <w:r>
        <w:t>And are you a health professional? What? You work? You're a health professional?</w:t>
      </w:r>
    </w:p>
    <w:p/>
    <w:p>
      <w:r>
        <w:t>[00:03:59.560] - Speaker 2</w:t>
      </w:r>
    </w:p>
    <w:p>
      <w:r>
        <w:t>No, I was an administrative assistant, I received laboratory samples, I attended to the public and I worked in the laboratory. And we also prepared the rabies vaccine, for dogs and for humans, which was three The little mice were inoculated in the head from one to three days after birth, I inoculated them with the virus to prepare the human antirabies serum and from three to five days for the dogs. Back then, it was a beautiful art. Suddenly, from the smell of the meowing, the mice, but it was a spectacular job, you liked it. You have to like these things. So, I have experience and I haven't seen one of those animals, it didn't upset me much. Yes, interesting. Because I already have the experience.</w:t>
      </w:r>
    </w:p>
    <w:p/>
    <w:p>
      <w:r>
        <w:t>[00:04:49.420] - Speaker 1</w:t>
      </w:r>
    </w:p>
    <w:p>
      <w:r>
        <w:t>Yes. So, do you know how to prevent a snakebite or what the risk is?</w:t>
      </w:r>
    </w:p>
    <w:p/>
    <w:p>
      <w:r>
        <w:t>[00:04:59.220] - Speaker 2</w:t>
      </w:r>
    </w:p>
    <w:p>
      <w:r>
        <w:t>No, it's not that he should be brought here, that he should run, get anxious and look for help quickly. So, if they can't take him here in the ambulance, you see what you can do, but don't let him die, go to Girardó, go to Espinal. But then the problem with that is where the resources are here.</w:t>
      </w:r>
    </w:p>
    <w:p/>
    <w:p>
      <w:r>
        <w:t>[00:05:21.390] - Speaker 1</w:t>
      </w:r>
    </w:p>
    <w:p>
      <w:r>
        <w:t>Yes, it's a bit expensive to go to Espinal.</w:t>
      </w:r>
    </w:p>
    <w:p/>
    <w:p>
      <w:r>
        <w:t>[00:05:26.140] - Speaker 2</w:t>
      </w:r>
    </w:p>
    <w:p>
      <w:r>
        <w:t>Transport is expensive. So, if you don't know your way around, or you run the risk of going on a motorbike or something and you dropped the bag and fell and killed yourself, even worse. So, the difficult thing is that in this town, which is already a big town, we don't have a more complex hospital for the risks we take here, because there are a lot of snakes here, a lot. Humans and animals. And what would you do if you were bitten by a snake? Well, what can I say? If you can't catch it, it's distressing, because often you don't realize it. It bit you, but you jumped and didn't realize if it was a snake or not, what happened. But then the pain will keep bothering you, you don't know what it was, if once If you don't know what kind of animal it was, even worse. Then how are you going to explain that you didn't bring it, that you didn't kill it, that you didn't take any more photos of it.</w:t>
      </w:r>
    </w:p>
    <w:p/>
    <w:p>
      <w:r>
        <w:t>[00:06:20.748] - Speaker 2</w:t>
      </w:r>
    </w:p>
    <w:p>
      <w:r>
        <w:t>The snake: Wait for me, I'm going to take a photo of it so I can go to the doctor. No, you can't do that. Well, Lucho. Yanko.</w:t>
      </w:r>
    </w:p>
    <w:p/>
    <w:p>
      <w:r>
        <w:t>[00:06:29.140] - Speaker 1</w:t>
      </w:r>
    </w:p>
    <w:p>
      <w:r>
        <w:t>Be careful.</w:t>
      </w:r>
    </w:p>
    <w:p/>
    <w:p>
      <w:r>
        <w:t>[00:06:30.120] - Speaker 2</w:t>
      </w:r>
    </w:p>
    <w:p>
      <w:r>
        <w:t>It's difficult, it would have to be here in a part of here, that one sees it and can take a photo of it, but the first thing one doesn't do is kill it.</w:t>
      </w:r>
    </w:p>
    <w:p/>
    <w:p>
      <w:r>
        <w:t>[00:06:38.350] - Speaker 3</w:t>
      </w:r>
    </w:p>
    <w:p>
      <w:r>
        <w:t>But you have to go and kill them, because there are some that you can't see.</w:t>
      </w:r>
    </w:p>
    <w:p/>
    <w:p>
      <w:r>
        <w:t>[00:06:41.800] - Speaker 1</w:t>
      </w:r>
    </w:p>
    <w:p>
      <w:r>
        <w:t>And take them to the hospital, yes.</w:t>
      </w:r>
    </w:p>
    <w:p/>
    <w:p>
      <w:r>
        <w:t>[00:06:44.200] - Speaker 2</w:t>
      </w:r>
    </w:p>
    <w:p>
      <w:r>
        <w:t>And take them to the hospital, if possible. I lived with them and worked with them, but I respect them, they are animals, they are gods, they are gods. And they don't do anything to you, and you don't bother them.</w:t>
      </w:r>
    </w:p>
    <w:p/>
    <w:p>
      <w:r>
        <w:t>[00:07:01.100] - Speaker 1</w:t>
      </w:r>
    </w:p>
    <w:p>
      <w:r>
        <w:t>Also. So, would you trust the Carmen hospital to cure you?</w:t>
      </w:r>
    </w:p>
    <w:p/>
    <w:p>
      <w:r>
        <w:t>[00:07:07.930] - Speaker 2</w:t>
      </w:r>
    </w:p>
    <w:p>
      <w:r>
        <w:t>Not right now, because there are no drugs. If there aren't any, there aren't any for us, let alone for the anti-anxiety drugs to grow. In the hospital, suddenly, it's not their fault, it's the management of the government that we have that is so corrupt. This one is more corrupt than all the rest. They have all been thieves and robbers, but these are the champions. This really was the end of everything. This really was it, they took the budget away from everything. They're fucking mad. And you have to learn to speak Spanish, otherwise they'll kidnap you too. You and a gringa, we've got a chat here. Watch out with that, there's no papaya.</w:t>
      </w:r>
    </w:p>
    <w:p/>
    <w:p>
      <w:r>
        <w:t>[00:07:43.560] - Speaker 3</w:t>
      </w:r>
    </w:p>
    <w:p>
      <w:r>
        <w:t>Sure, he gets a good haul. Sure, the man rides high.</w:t>
      </w:r>
    </w:p>
    <w:p/>
    <w:p>
      <w:r>
        <w:t>[00:07:46.380] - Speaker 2</w:t>
      </w:r>
    </w:p>
    <w:p>
      <w:r>
        <w:t>Of course, man is well mounted, now.</w:t>
      </w:r>
    </w:p>
    <w:p/>
    <w:p>
      <w:r>
        <w:t>[00:07:48.940] - Speaker 3</w:t>
      </w:r>
    </w:p>
    <w:p>
      <w:r>
        <w:t>A guard carries a respect back pack, look.</w:t>
      </w:r>
    </w:p>
    <w:p/>
    <w:p>
      <w:r>
        <w:t>[00:07:52.160] - Speaker 2</w:t>
      </w:r>
    </w:p>
    <w:p>
      <w:r>
        <w:t>The doctor. No, actually I did. Of course it was before, now, well, it's healed now. Janco, please. Not anymore, bro.</w:t>
      </w:r>
    </w:p>
    <w:p/>
    <w:p>
      <w:r>
        <w:t>[00:08:01.050] - Speaker 1</w:t>
      </w:r>
    </w:p>
    <w:p>
      <w:r>
        <w:t>And where do you feel it is more likely that a snake will bite you? In the countryside or at home?</w:t>
      </w:r>
    </w:p>
    <w:p/>
    <w:p>
      <w:r>
        <w:t>[00:08:07.650] - Speaker 2</w:t>
      </w:r>
    </w:p>
    <w:p>
      <w:r>
        <w:t>In the field. In the field. Yes, because you go out, I didn't see anyone going out this morning to weed there to remove some of the mud and there were snakes there. So, well I've seen here, here it happens in the street, there a motorbike or a car goes by and it guts them, it kills them. Snakes lie there dead at dawn, so you think: oops! From a threat to a danger you didn't go into the house, it's another thing, because you don't know what it's like. But as long as you don't attack them or disturb them there, nothing's going to happen. But suddenly you go in to have a bath and you're up to there, you step on it, then you're in trouble. But you don't see why it wanted to attack you or anything, just that it's going to defend itself from you.</w:t>
      </w:r>
    </w:p>
    <w:p/>
    <w:p>
      <w:r>
        <w:t>[00:08:48.000] - Speaker 3</w:t>
      </w:r>
    </w:p>
    <w:p>
      <w:r>
        <w:t>No, and because that was the order given to him by the boss: If they step on you, bite them.</w:t>
      </w:r>
    </w:p>
    <w:p/>
    <w:p>
      <w:r>
        <w:t>[00:08:52.000] - Speaker 2</w:t>
      </w:r>
    </w:p>
    <w:p>
      <w:r>
        <w:t>And of course, if he feels harassed, he goes there.</w:t>
      </w:r>
    </w:p>
    <w:p/>
    <w:p>
      <w:r>
        <w:t>[00:08:56.060] - Speaker 3</w:t>
      </w:r>
    </w:p>
    <w:p>
      <w:r>
        <w:t>That gave the snake a lesson: If they step on you, bite back.</w:t>
      </w:r>
    </w:p>
    <w:p/>
    <w:p>
      <w:r>
        <w:t>[00:08:59.630] - Speaker 2</w:t>
      </w:r>
    </w:p>
    <w:p>
      <w:r>
        <w:t>Yes. So what's best for you?</w:t>
      </w:r>
    </w:p>
    <w:p/>
    <w:p>
      <w:r>
        <w:t>[00:09:03.340] - Speaker 1</w:t>
      </w:r>
    </w:p>
    <w:p>
      <w:r>
        <w:t>And can you identify poisonous snakes or non-venomous ones?</w:t>
      </w:r>
    </w:p>
    <w:p/>
    <w:p>
      <w:r>
        <w:t>[00:09:08.760] - Speaker 2</w:t>
      </w:r>
    </w:p>
    <w:p>
      <w:r>
        <w:t>We work with the coral snake, the python. The python is a very dangerous snake. And it's very big, it's a snake that grows up to two meters long. And it's a snake Snake is an impression. So, one sees a snake... Yeah. And one sees here little worms this big, the biggest I've seen is like this. But the ones that one saw that were two meters long, 80, I don't know what, and they tell me: Those are real snakes. You have to be afraid of those, because that's how they are. And I worked in the mountains. Of course, in the mountains I went with boots and all the protection. But nevertheless, that is risky and there were some terrible snakes. There it was with a photo. And that over there? A very nice job, it was a very cool job. I spent about 20 years in that job. I had to retire because the time comes when you become psychologically affected. Then you start to get sick.</w:t>
      </w:r>
    </w:p>
    <w:p/>
    <w:p>
      <w:r>
        <w:t>[00:10:18.180] - Speaker 2</w:t>
      </w:r>
    </w:p>
    <w:p>
      <w:r>
        <w:t>But it was a nice job. There were colleagues who were bitten by the same snakes, their fingers would dry up. And we produced the antidote right there.</w:t>
      </w:r>
    </w:p>
    <w:p/>
    <w:p>
      <w:r>
        <w:t>[00:10:30.160] - Speaker 2</w:t>
      </w:r>
    </w:p>
    <w:p>
      <w:r>
        <w:t>But nevertheless, some who lost their fingers so those who handled them. So, when they went to handle them, they didn't touch the brandy or the whiskey. In those days, they used it so much. But it was a good job, let's say, they are animals to be respected. But it was a very nice job. And you have to know how to handle them, right? Yes. I have nothing against snakes, because they are normal animals, as long as you don't bother or attack them, they won't hurt you, they're an insect. And even though you say that you couldn't see them too, if there weren't any snakes, there wouldn't be any antidote for the poison, so to speak, to prepare the poison. And unfortunately, the same poison is used. So, that poison is applied to the mules, to the horses, and then three, four liters of blood are taken from the horses and that blood is used to prepare it. Exactly. We had a farm in Madrid to prepare that serum.</w:t>
      </w:r>
    </w:p>
    <w:p/>
    <w:p>
      <w:r>
        <w:t>[00:11:33.134] - Speaker 2</w:t>
      </w:r>
    </w:p>
    <w:p>
      <w:r>
        <w:t>10 mules, those poor animals end up with terrible lacerations. And when they clean it, they're left with a metal grate. Will he do something to your mom, Tito? Thanks, man. That one was terrible. The only thing I didn't like was how those mules suffered when they injected them.</w:t>
      </w:r>
    </w:p>
    <w:p/>
    <w:p>
      <w:r>
        <w:t>[00:11:53.600] - Speaker 2</w:t>
      </w:r>
    </w:p>
    <w:p>
      <w:r>
        <w:t>So, back then when they saw us I fought for where the galiana was but whistled, I was already afraid of it because they already knew what was going to happen to them. Then it was time, a day or two later, to catch them so we could inoculate them. Because imagine, the animal was inoculated with pure venom. On the third day, I took its blood to prepare the.</w:t>
      </w:r>
    </w:p>
    <w:p/>
    <w:p>
      <w:r>
        <w:t>[00:12:20.510] - Speaker 1</w:t>
      </w:r>
    </w:p>
    <w:p>
      <w:r>
        <w:t>And do you know of any cases of snake moray eels?</w:t>
      </w:r>
    </w:p>
    <w:p/>
    <w:p>
      <w:r>
        <w:t>[00:12:25.190] - Speaker 2</w:t>
      </w:r>
    </w:p>
    <w:p>
      <w:r>
        <w:t>Well, my colleagues, but at work. I can tell you about one who lost two fingers. There are the misos. Yes, we had poisonous toads there that were brought from Africa. We had poisonous caterpillars, poisonous rattlesnakes and poisonous snails, some impressive snails. I'm not telling you that these here are roundworms, what you saw over there. Over there, the institute bought them, so all those people from Armero, Girardón and all that. They would go with some sacks and four or five snakes and they would buy them.</w:t>
      </w:r>
    </w:p>
    <w:p/>
    <w:p>
      <w:r>
        <w:t>[00:13:08.210] - Speaker 1</w:t>
      </w:r>
    </w:p>
    <w:p>
      <w:r>
        <w:t>That's it, I have no more questions, but you have more to say about snakes or your knowledge of snakes. And what do you think?</w:t>
      </w:r>
    </w:p>
    <w:p/>
    <w:p>
      <w:r>
        <w:t>[00:13:15.570] - Speaker 2</w:t>
      </w:r>
    </w:p>
    <w:p>
      <w:r>
        <w:t>I have a lot of knowledge, that's why they don't scare me. Here the risk is what I'm telling you, because we don't have the anti-hubic being, but as long as I see it and as long as I don't roast it or step on it, as I told you, by accident, it's possible that one of them will bite you, well you can let it live, but if it's going to come into the house, well no, that's different. I take care of myself first, myself second, myself third. Afterwards, I have to get rid of it because there's no other way. But the rest, I think I'm not saying that animals like insects and amphibians are spectacular, but it's scary to see them.</w:t>
      </w:r>
    </w:p>
    <w:p/>
    <w:p>
      <w:r>
        <w:t>[00:14:00.090] - Speaker 3</w:t>
      </w:r>
    </w:p>
    <w:p>
      <w:r>
        <w:t>And because to walk in their footsteps you have to respect them.</w:t>
      </w:r>
    </w:p>
    <w:p/>
    <w:p>
      <w:r>
        <w:t>[00:14:04.270] - Speaker 2</w:t>
      </w:r>
    </w:p>
    <w:p>
      <w:r>
        <w:t>And when we at the snake house throw 500, 600 mice at those animals, they already come down to see the snakes, as I no longer saw. Well, let's eat.</w:t>
      </w:r>
    </w:p>
    <w:p/>
    <w:p>
      <w:r>
        <w:t>[00:14:14.340] - Speaker 1</w:t>
      </w:r>
    </w:p>
    <w:p>
      <w:r>
        <w:t>Well, thank you very much. That's all I have to say, but thank you very much.</w:t>
      </w:r>
    </w:p>
    <w:p/>
    <w:p>
      <w:r>
        <w:t>Interview 53 2-12-25-02 con’t – Los Medios</w:t>
      </w:r>
    </w:p>
    <w:p/>
    <w:p>
      <w:r>
        <w:t>[00:00:00.300] - Speaker 1</w:t>
      </w:r>
    </w:p>
    <w:p>
      <w:r>
        <w:t>That the midwife was the village, so everyone, that Mrs. Araluz called the midwife. Each one had their name, but she wasn't even empirical because she learned that way, but not because they studied or anything like that. Do you know a healer? No, they tell me, I've never seen the healer of the village of Asegulán, where they are like that But... They banned that. They banned that because after that came the religious sects and then the curses and then the child rapes. It became a mafia. And so they banned it. Because everyone went to the pastor, because the pastor is the wise man who at the time the result At least a year. And that the destiny. It became a... Don Santiago, and that on one corner is the parcero and on the other corner is the one who gets them pregnant. The one who sets them on fire. Now he's over there and the one who does it. No, all that, yes, more than anything in the villages and in the countryside, more than anything you see that...</w:t>
      </w:r>
    </w:p>
    <w:p/>
    <w:p>
      <w:r>
        <w:t>[00:01:03.728] - Speaker 1</w:t>
      </w:r>
    </w:p>
    <w:p>
      <w:r>
        <w:t>And everywhere. Del Tegua, that. But not in the city. In the city too, for example, Bogotá, when Bogotá was tiny, there was also the midwife, there was the I-don't-know-what, there was the prayer man, the one who rubbed, the one who, for example, rubbed, who had that rubbing thing, they rubbed that maybe, at the foot of the cemetery, they said it was dead man's butter, it was no what, it was a business, they set up there.</w:t>
      </w:r>
    </w:p>
    <w:p/>
    <w:p>
      <w:r>
        <w:t>[00:01:31.670] - Speaker 1</w:t>
      </w:r>
    </w:p>
    <w:p>
      <w:r>
        <w:t>It's just that as the lard is dead now, they put the oil on the bread, like those thick oils that burn, there's the joco stopping the oil from sticking to your fingers, bread. No, thank you very much.</w:t>
      </w:r>
    </w:p>
    <w:p/>
    <w:p>
      <w:r>
        <w:t>Interview 54 2-12-25-03 – Los Medios</w:t>
      </w:r>
    </w:p>
    <w:p/>
    <w:p>
      <w:r>
        <w:t>[00:00:01.440] - Speaker 1</w:t>
      </w:r>
    </w:p>
    <w:p>
      <w:r>
        <w:t>And what is your name?</w:t>
      </w:r>
    </w:p>
    <w:p/>
    <w:p>
      <w:r>
        <w:t>[00:00:04.990] - Speaker 2</w:t>
      </w:r>
    </w:p>
    <w:p>
      <w:r>
        <w:t>Esperanza Nunez Leal.</w:t>
      </w:r>
    </w:p>
    <w:p/>
    <w:p>
      <w:r>
        <w:t>[00:00:07.000] - Speaker 1</w:t>
      </w:r>
    </w:p>
    <w:p>
      <w:r>
        <w:t>And how old are you?</w:t>
      </w:r>
    </w:p>
    <w:p/>
    <w:p>
      <w:r>
        <w:t>[00:00:09.270] - Speaker 2</w:t>
      </w:r>
    </w:p>
    <w:p>
      <w:r>
        <w:t>Sixty-one.</w:t>
      </w:r>
    </w:p>
    <w:p/>
    <w:p>
      <w:r>
        <w:t>[00:00:10.580] - Speaker 1</w:t>
      </w:r>
    </w:p>
    <w:p>
      <w:r>
        <w:t>And what do you do for a living?</w:t>
      </w:r>
    </w:p>
    <w:p/>
    <w:p>
      <w:r>
        <w:t>[00:00:13.320] - Speaker 2</w:t>
      </w:r>
    </w:p>
    <w:p>
      <w:r>
        <w:t>Here at home? Yes. Self-employed.</w:t>
      </w:r>
    </w:p>
    <w:p/>
    <w:p>
      <w:r>
        <w:t>[00:00:15.770] - Speaker 1</w:t>
      </w:r>
    </w:p>
    <w:p>
      <w:r>
        <w:t>And are you married or single?</w:t>
      </w:r>
    </w:p>
    <w:p/>
    <w:p>
      <w:r>
        <w:t>[00:00:18.490] - Speaker 2</w:t>
      </w:r>
    </w:p>
    <w:p>
      <w:r>
        <w:t>Single.</w:t>
      </w:r>
    </w:p>
    <w:p/>
    <w:p>
      <w:r>
        <w:t>[00:00:19.560] - Speaker 1</w:t>
      </w:r>
    </w:p>
    <w:p>
      <w:r>
        <w:t>And how many years have you lived in El Carmen?</w:t>
      </w:r>
    </w:p>
    <w:p/>
    <w:p>
      <w:r>
        <w:t>[00:00:23.670] - Speaker 2</w:t>
      </w:r>
    </w:p>
    <w:p>
      <w:r>
        <w:t>I was born here in El Carmen. Okay.</w:t>
      </w:r>
    </w:p>
    <w:p/>
    <w:p>
      <w:r>
        <w:t>[00:00:25.990] - Speaker 1</w:t>
      </w:r>
    </w:p>
    <w:p>
      <w:r>
        <w:t>And do you think it's likely that you'll be bitten by a snake here?</w:t>
      </w:r>
    </w:p>
    <w:p/>
    <w:p>
      <w:r>
        <w:t>[00:00:30.720] - Speaker 2</w:t>
      </w:r>
    </w:p>
    <w:p>
      <w:r>
        <w:t>Not here in the house.</w:t>
      </w:r>
    </w:p>
    <w:p/>
    <w:p>
      <w:r>
        <w:t>[00:00:32.070] - Speaker 1</w:t>
      </w:r>
    </w:p>
    <w:p>
      <w:r>
        <w:t>And here in El Carmen.</w:t>
      </w:r>
    </w:p>
    <w:p/>
    <w:p>
      <w:r>
        <w:t>[00:00:36.180] - Speaker 2</w:t>
      </w:r>
    </w:p>
    <w:p>
      <w:r>
        <w:t>Yes, but then, if it doesn't go out to the field. But not to the house.</w:t>
      </w:r>
    </w:p>
    <w:p/>
    <w:p>
      <w:r>
        <w:t>[00:00:40.240] - Speaker 1</w:t>
      </w:r>
    </w:p>
    <w:p>
      <w:r>
        <w:t>And have any of your animals been bitten by a snake?</w:t>
      </w:r>
    </w:p>
    <w:p/>
    <w:p>
      <w:r>
        <w:t>[00:00:45.760] - Speaker 2</w:t>
      </w:r>
    </w:p>
    <w:p>
      <w:r>
        <w:t>No, ma'am.</w:t>
      </w:r>
    </w:p>
    <w:p/>
    <w:p>
      <w:r>
        <w:t>[00:00:46.400] - Speaker 1</w:t>
      </w:r>
    </w:p>
    <w:p>
      <w:r>
        <w:t>Not at all. And do you know how to prevent a snakebite or avoid being bitten?</w:t>
      </w:r>
    </w:p>
    <w:p/>
    <w:p>
      <w:r>
        <w:t>[00:00:54.560] - Speaker 2</w:t>
      </w:r>
    </w:p>
    <w:p>
      <w:r>
        <w:t>No, yes. Because less something to the bush.</w:t>
      </w:r>
    </w:p>
    <w:p/>
    <w:p>
      <w:r>
        <w:t>[00:00:57.290] - Speaker 1</w:t>
      </w:r>
    </w:p>
    <w:p>
      <w:r>
        <w:t>Yes, okay. And what would you do if you were bitten by a snake?</w:t>
      </w:r>
    </w:p>
    <w:p/>
    <w:p>
      <w:r>
        <w:t>[00:01:03.780] - Speaker 2</w:t>
      </w:r>
    </w:p>
    <w:p>
      <w:r>
        <w:t>Going to the doctor, to the health center.</w:t>
      </w:r>
    </w:p>
    <w:p/>
    <w:p>
      <w:r>
        <w:t>[00:01:05.700] - Speaker 1</w:t>
      </w:r>
    </w:p>
    <w:p>
      <w:r>
        <w:t>Which doctor?</w:t>
      </w:r>
    </w:p>
    <w:p/>
    <w:p>
      <w:r>
        <w:t>[00:01:07.650] - Speaker 2</w:t>
      </w:r>
    </w:p>
    <w:p>
      <w:r>
        <w:t>Carmen de Picaná.</w:t>
      </w:r>
    </w:p>
    <w:p/>
    <w:p>
      <w:r>
        <w:t>[00:01:08.650] - Speaker 1</w:t>
      </w:r>
    </w:p>
    <w:p>
      <w:r>
        <w:t>Okay. Would you trust the hospital in El Carmen to cure a snake bite?</w:t>
      </w:r>
    </w:p>
    <w:p/>
    <w:p>
      <w:r>
        <w:t>[00:01:14.830] - Speaker 2</w:t>
      </w:r>
    </w:p>
    <w:p>
      <w:r>
        <w:t>The ones closest to it are the ones to take care of. And from there they will say where to transfer it, if they have the antidote, if they don't, they don't.</w:t>
      </w:r>
    </w:p>
    <w:p/>
    <w:p>
      <w:r>
        <w:t>[00:01:23.200] - Speaker 1</w:t>
      </w:r>
    </w:p>
    <w:p>
      <w:r>
        <w:t>And would you trust other hospitals too?</w:t>
      </w:r>
    </w:p>
    <w:p/>
    <w:p>
      <w:r>
        <w:t>[00:01:27.830] - Speaker 2</w:t>
      </w:r>
    </w:p>
    <w:p>
      <w:r>
        <w:t>Well, after a game, a person is up for anything. Yes, because what else are you going to do at home? And where do you feel it is most likely that a snake will bite you?</w:t>
      </w:r>
    </w:p>
    <w:p/>
    <w:p>
      <w:r>
        <w:t>[00:01:40.890] - Speaker 1</w:t>
      </w:r>
    </w:p>
    <w:p>
      <w:r>
        <w:t>In the house or in the country?</w:t>
      </w:r>
    </w:p>
    <w:p/>
    <w:p>
      <w:r>
        <w:t>[00:01:43.400] - Speaker 2</w:t>
      </w:r>
    </w:p>
    <w:p>
      <w:r>
        <w:t>If they went out around the neighborhood, not to the house. I'm going to be the first one home.</w:t>
      </w:r>
    </w:p>
    <w:p/>
    <w:p>
      <w:r>
        <w:t>[00:01:51.540] - Speaker 1</w:t>
      </w:r>
    </w:p>
    <w:p>
      <w:r>
        <w:t>And can you identify poisonous and non-poisonous snakes?</w:t>
      </w:r>
    </w:p>
    <w:p/>
    <w:p>
      <w:r>
        <w:t>[00:01:56.540] - Speaker 2</w:t>
      </w:r>
    </w:p>
    <w:p>
      <w:r>
        <w:t>Well, suddenly those who say that size X.</w:t>
      </w:r>
    </w:p>
    <w:p/>
    <w:p>
      <w:r>
        <w:t>[00:01:59.810] - Speaker 1</w:t>
      </w:r>
    </w:p>
    <w:p>
      <w:r>
        <w:t>Yes. And do you know how to identify a size?</w:t>
      </w:r>
    </w:p>
    <w:p/>
    <w:p>
      <w:r>
        <w:t>[00:02:03.920] - Speaker 2</w:t>
      </w:r>
    </w:p>
    <w:p>
      <w:r>
        <w:t>Yes, from those to the other common ones.</w:t>
      </w:r>
    </w:p>
    <w:p/>
    <w:p>
      <w:r>
        <w:t>[00:02:06.210] - Speaker 1</w:t>
      </w:r>
    </w:p>
    <w:p>
      <w:r>
        <w:t>And do you know how to identify yourself? What characteristics?</w:t>
      </w:r>
    </w:p>
    <w:p/>
    <w:p>
      <w:r>
        <w:t>[00:02:10.530] - Speaker 2</w:t>
      </w:r>
    </w:p>
    <w:p>
      <w:r>
        <w:t>Because the one they call size X, is the X and the X that suits her.</w:t>
      </w:r>
    </w:p>
    <w:p/>
    <w:p>
      <w:r>
        <w:t>[00:02:14.240] - Speaker 1</w:t>
      </w:r>
    </w:p>
    <w:p>
      <w:r>
        <w:t>Yes, yes, yes. And do you know of any cases of snakebite? Marciela.</w:t>
      </w:r>
    </w:p>
    <w:p/>
    <w:p>
      <w:r>
        <w:t>[00:02:21.340] - Speaker 2</w:t>
      </w:r>
    </w:p>
    <w:p>
      <w:r>
        <w:t>Well, around here, nearby, or by word of mouth, over there.</w:t>
      </w:r>
    </w:p>
    <w:p/>
    <w:p>
      <w:r>
        <w:t>[00:02:24.840] - Speaker 1</w:t>
      </w:r>
    </w:p>
    <w:p>
      <w:r>
        <w:t>And if you need to go to the hospital, is it difficult for you or is it easy?</w:t>
      </w:r>
    </w:p>
    <w:p/>
    <w:p>
      <w:r>
        <w:t>[00:02:30.810] - Speaker 2</w:t>
      </w:r>
    </w:p>
    <w:p>
      <w:r>
        <w:t>No, it's near here, by El Carmen.</w:t>
      </w:r>
    </w:p>
    <w:p/>
    <w:p>
      <w:r>
        <w:t>[00:02:32.730] - Speaker 1</w:t>
      </w:r>
    </w:p>
    <w:p>
      <w:r>
        <w:t>Well, I have no more questions. Do you have anything else to say about snakes? No. Okay, good. And the important information is that if you get bitten by a snake, go to the hospital, to Mediamente.</w:t>
      </w:r>
    </w:p>
    <w:p/>
    <w:p>
      <w:r>
        <w:t>[00:02:52.520] - Speaker 2</w:t>
      </w:r>
    </w:p>
    <w:p>
      <w:r>
        <w:t>And in the hospital?</w:t>
      </w:r>
    </w:p>
    <w:p/>
    <w:p>
      <w:r>
        <w:t>[00:02:54.000] - Speaker 1</w:t>
      </w:r>
    </w:p>
    <w:p>
      <w:r>
        <w:t>The hospital in El Carmen has no physical antio.</w:t>
      </w:r>
    </w:p>
    <w:p/>
    <w:p>
      <w:r>
        <w:t>[00:02:57.450] - Speaker 2</w:t>
      </w:r>
    </w:p>
    <w:p>
      <w:r>
        <w:t>But you arrive and they send you back there. Exactly, yes.</w:t>
      </w:r>
    </w:p>
    <w:p/>
    <w:p>
      <w:r>
        <w:t>[00:03:00.780] - Speaker 1</w:t>
      </w:r>
    </w:p>
    <w:p>
      <w:r>
        <w:t>And it is possible to have a snakebite in the house. It is important to clean the house and to look carefully in the house, especially at night.</w:t>
      </w:r>
    </w:p>
    <w:p/>
    <w:p>
      <w:r>
        <w:t>[00:03:16.110] - Speaker 2</w:t>
      </w:r>
    </w:p>
    <w:p>
      <w:r>
        <w:t>They partly settle in houses, but there is no first one here.</w:t>
      </w:r>
    </w:p>
    <w:p/>
    <w:p>
      <w:r>
        <w:t>[00:03:19.340] - Speaker 1</w:t>
      </w:r>
    </w:p>
    <w:p>
      <w:r>
        <w:t>Well. And if you have a snakebite, it's also important to know what kind of snake it is. Then you can take a photo or you can kill it and take it to the hospital. But that's it. Thank you. No more. Thank you. No.</w:t>
      </w:r>
    </w:p>
    <w:p/>
    <w:p>
      <w:r>
        <w:t>Interview 55 2-12-25-04 – Los Medios</w:t>
      </w:r>
    </w:p>
    <w:p/>
    <w:p>
      <w:r>
        <w:t>[00:00:00.000] - Speaker 1</w:t>
      </w:r>
    </w:p>
    <w:p>
      <w:r>
        <w:t>What is your name?</w:t>
      </w:r>
    </w:p>
    <w:p/>
    <w:p>
      <w:r>
        <w:t>[00:00:01.450] - Speaker 2</w:t>
      </w:r>
    </w:p>
    <w:p>
      <w:r>
        <w:t>Johanna Díaz.</w:t>
      </w:r>
    </w:p>
    <w:p/>
    <w:p>
      <w:r>
        <w:t>[00:00:02.780] - Speaker 1</w:t>
      </w:r>
    </w:p>
    <w:p>
      <w:r>
        <w:t>And how old are you?</w:t>
      </w:r>
    </w:p>
    <w:p/>
    <w:p>
      <w:r>
        <w:t>[00:00:03.820] - Speaker 2</w:t>
      </w:r>
    </w:p>
    <w:p>
      <w:r>
        <w:t>Twenty-five.</w:t>
      </w:r>
    </w:p>
    <w:p/>
    <w:p>
      <w:r>
        <w:t>[00:00:05.130] - Speaker 1</w:t>
      </w:r>
    </w:p>
    <w:p>
      <w:r>
        <w:t>And what do you do for a living?</w:t>
      </w:r>
    </w:p>
    <w:p/>
    <w:p>
      <w:r>
        <w:t>[00:00:06.770] - Speaker 2</w:t>
      </w:r>
    </w:p>
    <w:p>
      <w:r>
        <w:t>Construction site resident.</w:t>
      </w:r>
    </w:p>
    <w:p/>
    <w:p>
      <w:r>
        <w:t>[00:00:08.760] - Speaker 1</w:t>
      </w:r>
    </w:p>
    <w:p>
      <w:r>
        <w:t>And are you married or single? Single, yes, ma'am. And how many years have you lived in El Carmen?</w:t>
      </w:r>
    </w:p>
    <w:p/>
    <w:p>
      <w:r>
        <w:t>[00:00:16.730] - Speaker 2</w:t>
      </w:r>
    </w:p>
    <w:p>
      <w:r>
        <w:t>I was born here, but I currently live in Bogotá, I've been living in Bogotá for more than 15 years. But my mom lives here in El Carmen.</w:t>
      </w:r>
    </w:p>
    <w:p/>
    <w:p>
      <w:r>
        <w:t>[00:00:23.370] - Speaker 1</w:t>
      </w:r>
    </w:p>
    <w:p>
      <w:r>
        <w:t>And do you think it's likely that you'll be bitten by a snake here?</w:t>
      </w:r>
    </w:p>
    <w:p/>
    <w:p>
      <w:r>
        <w:t>[00:00:28.270] - Speaker 2</w:t>
      </w:r>
    </w:p>
    <w:p>
      <w:r>
        <w:t>A lot, yes. Why? Because in the area we have a lot of forest around us, a lot. And we have found that they can reach the house here.</w:t>
      </w:r>
    </w:p>
    <w:p/>
    <w:p>
      <w:r>
        <w:t>[00:00:38.210] - Speaker 1</w:t>
      </w:r>
    </w:p>
    <w:p>
      <w:r>
        <w:t>And has any animal of yours been killed by a snake?</w:t>
      </w:r>
    </w:p>
    <w:p/>
    <w:p>
      <w:r>
        <w:t>[00:00:42.390] - Speaker 2</w:t>
      </w:r>
    </w:p>
    <w:p>
      <w:r>
        <w:t>In this one, not many years ago, but I had a cat that was, it was bitten by a snake. And did it die? Yes, it died. I'm sorry. Yes, thank you.</w:t>
      </w:r>
    </w:p>
    <w:p/>
    <w:p>
      <w:r>
        <w:t>[00:00:50.900] - Speaker 1</w:t>
      </w:r>
    </w:p>
    <w:p>
      <w:r>
        <w:t>And do you know how to prevent or avoid a tan from that animal?</w:t>
      </w:r>
    </w:p>
    <w:p/>
    <w:p>
      <w:r>
        <w:t>[00:00:54.460] - Speaker 2</w:t>
      </w:r>
    </w:p>
    <w:p>
      <w:r>
        <w:t>No, let's say that what we've done is that when they get bitten, we give them milk to drink and maybe that helps them, but nothing more.</w:t>
      </w:r>
    </w:p>
    <w:p/>
    <w:p>
      <w:r>
        <w:t>[00:01:01.900] - Speaker 1</w:t>
      </w:r>
    </w:p>
    <w:p>
      <w:r>
        <w:t>And before a snake bite, do you know how to avoid one?</w:t>
      </w:r>
    </w:p>
    <w:p/>
    <w:p>
      <w:r>
        <w:t>[00:01:07.500] - Speaker 2</w:t>
      </w:r>
    </w:p>
    <w:p>
      <w:r>
        <w:t>No, miss.</w:t>
      </w:r>
    </w:p>
    <w:p/>
    <w:p>
      <w:r>
        <w:t>[00:01:09.100] - Speaker 1</w:t>
      </w:r>
    </w:p>
    <w:p>
      <w:r>
        <w:t>And what would you do if you were bitten by a snake?</w:t>
      </w:r>
    </w:p>
    <w:p/>
    <w:p>
      <w:r>
        <w:t>[00:01:12.200] - Speaker 2</w:t>
      </w:r>
    </w:p>
    <w:p>
      <w:r>
        <w:t>Well, from what I've seen on TV, it would mainly be like in the movie "La zona", depending on where it attacks you, to prevent that blood from continuing to circulate. So it would be to make a tourniquet or something like that, like sealing it with some clothing or something, more like that.</w:t>
      </w:r>
    </w:p>
    <w:p/>
    <w:p>
      <w:r>
        <w:t>[00:01:28.850] - Speaker 1</w:t>
      </w:r>
    </w:p>
    <w:p>
      <w:r>
        <w:t>And would you trust the hospital, in El Carmen, to cure a snakebite?</w:t>
      </w:r>
    </w:p>
    <w:p/>
    <w:p>
      <w:r>
        <w:t>[00:01:35.280] - Speaker 2</w:t>
      </w:r>
    </w:p>
    <w:p>
      <w:r>
        <w:t>Yes, now, because the protocols have improved a lot, I would say yes.</w:t>
      </w:r>
    </w:p>
    <w:p/>
    <w:p>
      <w:r>
        <w:t>[00:01:39.450] - Speaker 1</w:t>
      </w:r>
    </w:p>
    <w:p>
      <w:r>
        <w:t>And would you also trust other hospitals to cure a snake near El Carmen?</w:t>
      </w:r>
    </w:p>
    <w:p/>
    <w:p>
      <w:r>
        <w:t>[00:01:45.830] - Speaker 2</w:t>
      </w:r>
    </w:p>
    <w:p>
      <w:r>
        <w:t>Yes, what they do is move them to bigger ones, but yes, yes, yes, yes, sir.</w:t>
      </w:r>
    </w:p>
    <w:p/>
    <w:p>
      <w:r>
        <w:t>[00:01:50.710] - Speaker 1</w:t>
      </w:r>
    </w:p>
    <w:p>
      <w:r>
        <w:t>And where do you feel it is more likely that a snake will bite you? In the countryside or at home?</w:t>
      </w:r>
    </w:p>
    <w:p/>
    <w:p>
      <w:r>
        <w:t>[00:01:57.690] - Speaker 2</w:t>
      </w:r>
    </w:p>
    <w:p>
      <w:r>
        <w:t>They've arrived here at the house, you know? So, it's also probable, yes.</w:t>
      </w:r>
    </w:p>
    <w:p/>
    <w:p>
      <w:r>
        <w:t>[00:02:03.630] - Speaker 1</w:t>
      </w:r>
    </w:p>
    <w:p>
      <w:r>
        <w:t>And can you tell the difference between poisonous snakes and non-venomous ones? No, definitely not that. And do you know of any type of snake?</w:t>
      </w:r>
    </w:p>
    <w:p/>
    <w:p>
      <w:r>
        <w:t>[00:02:13.880] - Speaker 2</w:t>
      </w:r>
    </w:p>
    <w:p>
      <w:r>
        <w:t>Not around here, not around here. Do you know who? The animals, the cows, mainly. You hear that some neighbors have had an animal die because of it, but I haven't seen it like that when I was older.</w:t>
      </w:r>
    </w:p>
    <w:p/>
    <w:p>
      <w:r>
        <w:t>[00:02:23.890] - Speaker 1</w:t>
      </w:r>
    </w:p>
    <w:p>
      <w:r>
        <w:t>And that's it. I have no more questions, but you have more to say about snakes with your knowledge.</w:t>
      </w:r>
    </w:p>
    <w:p/>
    <w:p>
      <w:r>
        <w:t>[00:02:30.930] - Speaker 2</w:t>
      </w:r>
    </w:p>
    <w:p>
      <w:r>
        <w:t>No, it's more that the knowledge that people have here, people from the countryside, is very limited, mainly because they keep themselves very isolated here. So, let's say that their knowledge, their education is very basic. Yes, it's very little, but yes, that would be all. No problem. Yes, yes, yes.</w:t>
      </w:r>
    </w:p>
    <w:p/>
    <w:p>
      <w:r>
        <w:t>[00:02:46.020] - Speaker 1</w:t>
      </w:r>
    </w:p>
    <w:p>
      <w:r>
        <w:t>And well, then, the important information, if you get a snake bite, it's important to go straight to the hospital for antidotes, antiophthalmic. And in El Carmen they don't have any. There aren't any. In the hospital in El Carmen, yes. So, you need to go to El Carmen, possibly for a referral.</w:t>
      </w:r>
    </w:p>
    <w:p/>
    <w:p>
      <w:r>
        <w:t>[00:03:15.840] - Speaker 2</w:t>
      </w:r>
    </w:p>
    <w:p>
      <w:r>
        <w:t>Yes, yes, that's what they do.</w:t>
      </w:r>
    </w:p>
    <w:p/>
    <w:p>
      <w:r>
        <w:t>[00:03:17.350] - Speaker 1</w:t>
      </w:r>
    </w:p>
    <w:p>
      <w:r>
        <w:t>Or go straight to Gerardo, Ibagué, Espinal, Miriam, Rada.</w:t>
      </w:r>
    </w:p>
    <w:p/>
    <w:p>
      <w:r>
        <w:t>[00:03:22.700] - Speaker 2</w:t>
      </w:r>
    </w:p>
    <w:p>
      <w:r>
        <w:t>Yes, they're sending us there. Yes, miss.</w:t>
      </w:r>
    </w:p>
    <w:p/>
    <w:p>
      <w:r>
        <w:t>[00:03:25.050] - Speaker 1</w:t>
      </w:r>
    </w:p>
    <w:p>
      <w:r>
        <w:t>And tonics are not recommended, because the blood needs to circulate.</w:t>
      </w:r>
    </w:p>
    <w:p/>
    <w:p>
      <w:r>
        <w:t>[00:03:34.400] - Speaker 2</w:t>
      </w:r>
    </w:p>
    <w:p>
      <w:r>
        <w:t>It's the opposite, okay.</w:t>
      </w:r>
    </w:p>
    <w:p/>
    <w:p>
      <w:r>
        <w:t>[00:03:37.300] - Speaker 1</w:t>
      </w:r>
    </w:p>
    <w:p>
      <w:r>
        <w:t>Yes, that's what information is. There you go, miss. But thank you very much.</w:t>
      </w:r>
    </w:p>
    <w:p/>
    <w:p>
      <w:r>
        <w:t>[00:03:43.400] - Speaker 2</w:t>
      </w:r>
    </w:p>
    <w:p>
      <w:r>
        <w:t>But thank you very much, Reza.</w:t>
      </w:r>
    </w:p>
    <w:p/>
    <w:p>
      <w:r>
        <w:t>Interview 56 2-12-25-05 – Los Medios</w:t>
      </w:r>
    </w:p>
    <w:p>
      <w:r>
        <w:t>Woman, 65 years old, works at home, not married, lived in Carmen all her life</w:t>
      </w:r>
    </w:p>
    <w:p/>
    <w:p>
      <w:r>
        <w:t>[00:00:01.980] - Speaker 3</w:t>
      </w:r>
    </w:p>
    <w:p>
      <w:r>
        <w:t>What is your name?</w:t>
      </w:r>
    </w:p>
    <w:p/>
    <w:p>
      <w:r>
        <w:t>[00:00:03.180] - Speaker 2</w:t>
      </w:r>
    </w:p>
    <w:p>
      <w:r>
        <w:t>Marta Ortega.</w:t>
      </w:r>
    </w:p>
    <w:p/>
    <w:p>
      <w:r>
        <w:t>[00:00:04.460] - Speaker 3</w:t>
      </w:r>
    </w:p>
    <w:p>
      <w:r>
        <w:t>And how old is he?</w:t>
      </w:r>
    </w:p>
    <w:p/>
    <w:p>
      <w:r>
        <w:t>[00:00:06.610] - Speaker 2</w:t>
      </w:r>
    </w:p>
    <w:p>
      <w:r>
        <w:t>65.</w:t>
      </w:r>
    </w:p>
    <w:p/>
    <w:p>
      <w:r>
        <w:t>[00:00:08.140] - Speaker 3</w:t>
      </w:r>
    </w:p>
    <w:p>
      <w:r>
        <w:t>And what is he working on?</w:t>
      </w:r>
    </w:p>
    <w:p/>
    <w:p>
      <w:r>
        <w:t>[00:00:09.550] - Speaker 2</w:t>
      </w:r>
    </w:p>
    <w:p>
      <w:r>
        <w:t>If you work? Housewife.</w:t>
      </w:r>
    </w:p>
    <w:p/>
    <w:p>
      <w:r>
        <w:t>[00:00:12.080] - Speaker 3</w:t>
      </w:r>
    </w:p>
    <w:p>
      <w:r>
        <w:t>And are you married or single?</w:t>
      </w:r>
    </w:p>
    <w:p/>
    <w:p>
      <w:r>
        <w:t>[00:00:15.190] - Speaker 2</w:t>
      </w:r>
    </w:p>
    <w:p>
      <w:r>
        <w:t>Single, they're already talking about it.</w:t>
      </w:r>
    </w:p>
    <w:p/>
    <w:p>
      <w:r>
        <w:t>[00:00:17.300] - Speaker 3</w:t>
      </w:r>
    </w:p>
    <w:p>
      <w:r>
        <w:t>And how many years have you lived in El Carmen?</w:t>
      </w:r>
    </w:p>
    <w:p/>
    <w:p>
      <w:r>
        <w:t>[00:00:20.520] - Speaker 2</w:t>
      </w:r>
    </w:p>
    <w:p>
      <w:r>
        <w:t>All my life.</w:t>
      </w:r>
    </w:p>
    <w:p/>
    <w:p>
      <w:r>
        <w:t>[00:00:23.290] - Speaker 3</w:t>
      </w:r>
    </w:p>
    <w:p>
      <w:r>
        <w:t>And do you think it's likely you'll get bitten by a snake here?</w:t>
      </w:r>
    </w:p>
    <w:p/>
    <w:p>
      <w:r>
        <w:t>[00:00:28.290] - Speaker 2</w:t>
      </w:r>
    </w:p>
    <w:p>
      <w:r>
        <w:t>You think what?</w:t>
      </w:r>
    </w:p>
    <w:p/>
    <w:p>
      <w:r>
        <w:t>[00:00:29.530] - Speaker 3</w:t>
      </w:r>
    </w:p>
    <w:p>
      <w:r>
        <w:t>Do you think it's likely that you'll be bitten by a snake here?</w:t>
      </w:r>
    </w:p>
    <w:p/>
    <w:p>
      <w:r>
        <w:t>[00:00:33.710] - Speaker 2</w:t>
      </w:r>
    </w:p>
    <w:p>
      <w:r>
        <w:t>That it does bite. Of course.</w:t>
      </w:r>
    </w:p>
    <w:p/>
    <w:p>
      <w:r>
        <w:t>[00:00:36.480] - Speaker 3</w:t>
      </w:r>
    </w:p>
    <w:p>
      <w:r>
        <w:t>Why?</w:t>
      </w:r>
    </w:p>
    <w:p/>
    <w:p>
      <w:r>
        <w:t>[00:00:39.640] - Speaker 2</w:t>
      </w:r>
    </w:p>
    <w:p>
      <w:r>
        <w:t>Well, if you go out or step on it or whatever, or it's lying around somewhere, it bites you. You go out in the dark, you touch it, you step on it, it bites. Obviously.</w:t>
      </w:r>
    </w:p>
    <w:p/>
    <w:p>
      <w:r>
        <w:t>[00:00:54.580] - Speaker 3</w:t>
      </w:r>
    </w:p>
    <w:p>
      <w:r>
        <w:t>And have any of your animals been killed by a snake?</w:t>
      </w:r>
    </w:p>
    <w:p/>
    <w:p>
      <w:r>
        <w:t>[00:00:59.180] - Speaker 2</w:t>
      </w:r>
    </w:p>
    <w:p>
      <w:r>
        <w:t>No, not even if God himself forbid it. Not so far, no. Nobody.</w:t>
      </w:r>
    </w:p>
    <w:p/>
    <w:p>
      <w:r>
        <w:t>[00:01:05.230] - Speaker 3</w:t>
      </w:r>
    </w:p>
    <w:p>
      <w:r>
        <w:t>And do you know how to prevent snakebite?</w:t>
      </w:r>
    </w:p>
    <w:p/>
    <w:p>
      <w:r>
        <w:t>[00:01:09.980] - Speaker 2</w:t>
      </w:r>
    </w:p>
    <w:p>
      <w:r>
        <w:t>I've heard that the hunters keep the gall, that they say that's what it's for. And the antidote, fly to the village, to the health center, so they can give you the antidote. Yes. And people, if they don't go, they die because there have been cases like that around here.</w:t>
      </w:r>
    </w:p>
    <w:p/>
    <w:p>
      <w:r>
        <w:t>[00:01:36.300] - Speaker 3</w:t>
      </w:r>
    </w:p>
    <w:p>
      <w:r>
        <w:t>And before a snake question, do you know how to avoid a snakebite?</w:t>
      </w:r>
    </w:p>
    <w:p/>
    <w:p>
      <w:r>
        <w:t>[00:01:44.130] - Speaker 2</w:t>
      </w:r>
    </w:p>
    <w:p>
      <w:r>
        <w:t>No, no What's it called? Not suddenly exposing yourself to the risk of being bitten by that animal or going to mess around down there, because they're down there in the ugly stuff, in the... Well, don't go messing around down there.</w:t>
      </w:r>
    </w:p>
    <w:p/>
    <w:p>
      <w:r>
        <w:t>[00:02:04.990] - Speaker 3</w:t>
      </w:r>
    </w:p>
    <w:p>
      <w:r>
        <w:t>And what would you do if you were bitten by a snake?</w:t>
      </w:r>
    </w:p>
    <w:p/>
    <w:p>
      <w:r>
        <w:t>[00:02:08.610] - Speaker 2</w:t>
      </w:r>
    </w:p>
    <w:p>
      <w:r>
        <w:t>What wouldn't I do? Well, run, call for help and the safest thing they say is to tie yourself up, make a cross cut, let the blood flow and fly for- Or make a tourniquet. Yes, make a tourniquet so that the poison doesn't rise.</w:t>
      </w:r>
    </w:p>
    <w:p/>
    <w:p>
      <w:r>
        <w:t>[00:02:30.700] - Speaker 3</w:t>
      </w:r>
    </w:p>
    <w:p>
      <w:r>
        <w:t>And would you trust the hospital, the Carmen, to cure a snake bite?</w:t>
      </w:r>
    </w:p>
    <w:p/>
    <w:p>
      <w:r>
        <w:t>[00:02:37.530] - Speaker 2</w:t>
      </w:r>
    </w:p>
    <w:p>
      <w:r>
        <w:t>How much what?</w:t>
      </w:r>
    </w:p>
    <w:p/>
    <w:p>
      <w:r>
        <w:t>[00:02:38.270] - Speaker 3</w:t>
      </w:r>
    </w:p>
    <w:p>
      <w:r>
        <w:t>I don't know if you would trust them. Would you trust them at the hospital, at the Carmen?</w:t>
      </w:r>
    </w:p>
    <w:p/>
    <w:p>
      <w:r>
        <w:t>[00:02:41.150] - Speaker 2</w:t>
      </w:r>
    </w:p>
    <w:p>
      <w:r>
        <w:t>No, not here, in this hospital. No, it's just very bad luck Why? No, they don't treat that.</w:t>
      </w:r>
    </w:p>
    <w:p/>
    <w:p>
      <w:r>
        <w:t>[00:02:49.000] - Speaker 4</w:t>
      </w:r>
    </w:p>
    <w:p>
      <w:r>
        <w:t>Don't they give you first aid quickly? Because with a snake you have to be quick, there, to get them to attend to you, but you arrive and</w:t>
      </w:r>
    </w:p>
    <w:p/>
    <w:p>
      <w:r>
        <w:t>[00:02:58.790] - Speaker 2</w:t>
      </w:r>
    </w:p>
    <w:p>
      <w:r>
        <w:t>Not here, those who are</w:t>
      </w:r>
    </w:p>
    <w:p/>
    <w:p>
      <w:r>
        <w:t>[00:03:00.120] - Speaker 4</w:t>
      </w:r>
    </w:p>
    <w:p>
      <w:r>
        <w:t>You die there until you get angry.</w:t>
      </w:r>
    </w:p>
    <w:p/>
    <w:p>
      <w:r>
        <w:t>[00:03:03.280] - Speaker 2</w:t>
      </w:r>
    </w:p>
    <w:p>
      <w:r>
        <w:t>Not for that. If people have died who have been treated with them, for example, when there's been that piritonitis, perectonitis, and they have to operate or cut it open, well, man, throw it lightly somewhere else, if they can't do it there, if there aren't the resources to operate on it. But people have died there. And according to that, I understand that the front end of each snake is different. Uh-huh, that.</w:t>
      </w:r>
    </w:p>
    <w:p/>
    <w:p>
      <w:r>
        <w:t>[00:03:29.330] - Speaker 1</w:t>
      </w:r>
    </w:p>
    <w:p>
      <w:r>
        <w:t>So, if you don't have it, you have to look for it.</w:t>
      </w:r>
    </w:p>
    <w:p/>
    <w:p>
      <w:r>
        <w:t>[00:03:36.730] - Speaker 3</w:t>
      </w:r>
    </w:p>
    <w:p>
      <w:r>
        <w:t>And would you trust other nearby hospitals, Carmen?</w:t>
      </w:r>
    </w:p>
    <w:p/>
    <w:p>
      <w:r>
        <w:t>[00:03:40.650] - Speaker 2</w:t>
      </w:r>
    </w:p>
    <w:p>
      <w:r>
        <w:t>Well, suddenly, now, for example, Girardot or Bogotá or Ibagué, they are already more advanced hospitals, they have things at hand. To say something they go there, that no, because the equipment was damaged, they cannot operate.</w:t>
      </w:r>
    </w:p>
    <w:p/>
    <w:p>
      <w:r>
        <w:t>[00:04:02.470] - Speaker 3</w:t>
      </w:r>
    </w:p>
    <w:p>
      <w:r>
        <w:t>Yes.</w:t>
      </w:r>
    </w:p>
    <w:p/>
    <w:p>
      <w:r>
        <w:t>[00:04:03.860] - Speaker 2</w:t>
      </w:r>
    </w:p>
    <w:p>
      <w:r>
        <w:t>So.</w:t>
      </w:r>
    </w:p>
    <w:p/>
    <w:p>
      <w:r>
        <w:t>[00:04:06.430] - Speaker 3</w:t>
      </w:r>
    </w:p>
    <w:p>
      <w:r>
        <w:t>And where do you feel it is more likely that you will be bitten by a snake? In the countryside or at home?</w:t>
      </w:r>
    </w:p>
    <w:p/>
    <w:p>
      <w:r>
        <w:t>[00:04:14.880] - Speaker 2</w:t>
      </w:r>
    </w:p>
    <w:p>
      <w:r>
        <w:t>that a snake is dying?</w:t>
      </w:r>
    </w:p>
    <w:p/>
    <w:p>
      <w:r>
        <w:t>[00:04:16.850] - Speaker 3</w:t>
      </w:r>
    </w:p>
    <w:p>
      <w:r>
        <w:t>Where are you most likely to be bitten by a snake?</w:t>
      </w:r>
    </w:p>
    <w:p/>
    <w:p>
      <w:r>
        <w:t>[00:04:20.460] - Speaker 2</w:t>
      </w:r>
    </w:p>
    <w:p>
      <w:r>
        <w:t>That it moves.</w:t>
      </w:r>
    </w:p>
    <w:p/>
    <w:p>
      <w:r>
        <w:t>[00:04:21.680] - Speaker 1</w:t>
      </w:r>
    </w:p>
    <w:p>
      <w:r>
        <w:t>No, he's going to get bitten.</w:t>
      </w:r>
    </w:p>
    <w:p/>
    <w:p>
      <w:r>
        <w:t>[00:04:23.570] - Speaker 2</w:t>
      </w:r>
    </w:p>
    <w:p>
      <w:r>
        <w:t>In the countryside. In the countryside, yes. Although there are also Well, you have to be careful, because in the city, in the village there are also some. No, but more in the countryside. Yes, in the countryside. Look, a case, there's the lady from Guareque, in the village, there's a house in the village, that's it. And one day a snake in the whole window, in the clean one. And a snake there in the window? Yes. How awful. So, you have to be careful wherever you are. Yes.</w:t>
      </w:r>
    </w:p>
    <w:p/>
    <w:p>
      <w:r>
        <w:t>[00:05:04.990] - Speaker 3</w:t>
      </w:r>
    </w:p>
    <w:p>
      <w:r>
        <w:t>And can you identify poisonous snakes or non-poisonous ones?</w:t>
      </w:r>
    </w:p>
    <w:p/>
    <w:p>
      <w:r>
        <w:t>[00:05:10.150] - Speaker 2</w:t>
      </w:r>
    </w:p>
    <w:p>
      <w:r>
        <w:t>What does serpientes venenosas mean?</w:t>
      </w:r>
    </w:p>
    <w:p/>
    <w:p>
      <w:r>
        <w:t>[00:05:13.110] - Speaker 3</w:t>
      </w:r>
    </w:p>
    <w:p>
      <w:r>
        <w:t>Can you recognize yourself?</w:t>
      </w:r>
    </w:p>
    <w:p/>
    <w:p>
      <w:r>
        <w:t>[00:05:14.790] - Speaker 2</w:t>
      </w:r>
    </w:p>
    <w:p>
      <w:r>
        <w:t>Identify them. And don't you identify them? Yes, identify them when you see them. Well, I know some. I know some, for example, the sizes that have the X. For example, the coral, which are colorful. And, for example, the green ones, which are the bejucas they call. For example, some brown ones that are pure brown are the havaneras. And some that are sparkly, they are the toches, they say, or granadillas, which are also very dark. Yes, otherwise no. And the cascabel, because of those little things that those ones make.</w:t>
      </w:r>
    </w:p>
    <w:p/>
    <w:p>
      <w:r>
        <w:t>[00:06:02.560] - Speaker 3</w:t>
      </w:r>
    </w:p>
    <w:p>
      <w:r>
        <w:t>And do you know of a case of a tough female snake?</w:t>
      </w:r>
    </w:p>
    <w:p/>
    <w:p>
      <w:r>
        <w:t>[00:06:09.250] - Speaker 2</w:t>
      </w:r>
    </w:p>
    <w:p>
      <w:r>
        <w:t>No, no, no. Not around here, no. But I have heard that here in the neighborhood, around here, from here up, over there, as it is big, it is a lot, over there, over there someone has died. And around here, a lady died. And the bull too, a lady died. It killed her. She killed her, she murdered her, the woman who didn't go until the next day and the poison had already taken effect.</w:t>
      </w:r>
    </w:p>
    <w:p/>
    <w:p>
      <w:r>
        <w:t>[00:06:38.240] - Speaker 4</w:t>
      </w:r>
    </w:p>
    <w:p>
      <w:r>
        <w:t>Here in the farm, a man also spent an afternoon looking at the cattle. And he was looking at the cattle and it got to be night, and when it was night, he felt that What he did was to kick it, but not... And when he came back, he said to the woman: Oh, something stung me. And he looked, of course, it had stung him and there was the carving, it was on his leg and...</w:t>
      </w:r>
    </w:p>
    <w:p/>
    <w:p>
      <w:r>
        <w:t>[00:07:08.730] - Speaker 2</w:t>
      </w:r>
    </w:p>
    <w:p>
      <w:r>
        <w:t>Of course, because that catches cangrinas, it catches That comes loose. That gets very ugly where one of those animals bites. My God, I can't stop and it doesn't look good. Around here they say there's plenty. Here, in this pasture, here and there, the caretaker who was here said that he had killed a certain number of those animals he was mowing, he said: Those go out there in the house, in the house. I wouldn't go over there even if it were true. I too have found them all mown down, found tall ones.</w:t>
      </w:r>
    </w:p>
    <w:p/>
    <w:p>
      <w:r>
        <w:t>[00:07:43.890] - Speaker 4</w:t>
      </w:r>
    </w:p>
    <w:p>
      <w:r>
        <w:t>Well, there, when you find them with the rope and the piece comes out. But there, near the carme.</w:t>
      </w:r>
    </w:p>
    <w:p/>
    <w:p>
      <w:r>
        <w:t>[00:07:53.120] - Speaker 2</w:t>
      </w:r>
    </w:p>
    <w:p>
      <w:r>
        <w:t>Because we are very careful, because there are a lot of rattlesnakes over there. Over here, in these parts, there are lots of rattlesnakes. And in the little savannas, in the little hills of those savannas, because they like to make you where it is flat as well as savanna.</w:t>
      </w:r>
    </w:p>
    <w:p/>
    <w:p>
      <w:r>
        <w:t>[00:08:13.820] - Speaker 3</w:t>
      </w:r>
    </w:p>
    <w:p>
      <w:r>
        <w:t>Well, I have no more questions, but you have more to say about snakes or your knowledge of them.</w:t>
      </w:r>
    </w:p>
    <w:p/>
    <w:p>
      <w:r>
        <w:t>[00:08:20.960] - Speaker 2</w:t>
      </w:r>
    </w:p>
    <w:p>
      <w:r>
        <w:t>Well, that's what it gave me in all the years I've been here. And we've been where there have been plenty of those animals, but thank God and blessed be the Lord, never. Well, one is cautious. Thank God.</w:t>
      </w:r>
    </w:p>
    <w:p/>
    <w:p>
      <w:r>
        <w:t>[00:08:37.500] - Speaker 1</w:t>
      </w:r>
    </w:p>
    <w:p>
      <w:r>
        <w:t>Are you sure that when you get stung, you have to suck it, open yourself up and suck the slit and suck the blood and throw it away? In other words, it makes you want to get the poison out.</w:t>
      </w:r>
    </w:p>
    <w:p/>
    <w:p>
      <w:r>
        <w:t>[00:08:53.500] - Speaker 3</w:t>
      </w:r>
    </w:p>
    <w:p>
      <w:r>
        <w:t>Yes. It is recommended in the case of a snakebite. First, stay calm, because the blood can flow faster if you panic. And it is also not recommended to use a tourniquet because the blood needs to circulate.</w:t>
      </w:r>
    </w:p>
    <w:p/>
    <w:p>
      <w:r>
        <w:t>[00:09:22.540] - Speaker 2</w:t>
      </w:r>
    </w:p>
    <w:p>
      <w:r>
        <w:t>No.</w:t>
      </w:r>
    </w:p>
    <w:p/>
    <w:p>
      <w:r>
        <w:t>[00:09:24.180] - Speaker 3</w:t>
      </w:r>
    </w:p>
    <w:p>
      <w:r>
        <w:t>What? If you get a tourniquet, you could lose an arm. A limb. Yes, exactly. And it's important to go straight to the hospital. And it's true, the hospital in El Carmen often doesn't have a physicist.</w:t>
      </w:r>
    </w:p>
    <w:p/>
    <w:p>
      <w:r>
        <w:t>[00:09:49.670] - Speaker 2</w:t>
      </w:r>
    </w:p>
    <w:p>
      <w:r>
        <w:t>He has to get him from somewhere else.</w:t>
      </w:r>
    </w:p>
    <w:p/>
    <w:p>
      <w:r>
        <w:t>[00:09:51.620] - Speaker 3</w:t>
      </w:r>
    </w:p>
    <w:p>
      <w:r>
        <w:t>Yes, rotated, spinal, blurred, tolimaida.</w:t>
      </w:r>
    </w:p>
    <w:p/>
    <w:p>
      <w:r>
        <w:t>[00:09:57.500] - Speaker 2</w:t>
      </w:r>
    </w:p>
    <w:p>
      <w:r>
        <w:t>Yes.</w:t>
      </w:r>
    </w:p>
    <w:p/>
    <w:p>
      <w:r>
        <w:t>[00:09:59.250] - Speaker 3</w:t>
      </w:r>
    </w:p>
    <w:p>
      <w:r>
        <w:t>But yes. And it's also important to know which snake is moving, because there are different antidotes.</w:t>
      </w:r>
    </w:p>
    <w:p/>
    <w:p>
      <w:r>
        <w:t>[00:10:09.530] - Speaker 1</w:t>
      </w:r>
    </w:p>
    <w:p>
      <w:r>
        <w:t>Of course. That way we can help them avoid that problem.</w:t>
      </w:r>
    </w:p>
    <w:p/>
    <w:p>
      <w:r>
        <w:t>[00:10:14.340] - Speaker 2</w:t>
      </w:r>
    </w:p>
    <w:p>
      <w:r>
        <w:t>For example, they say the snake's bite, the coral. They say there is no antidote. Well, I don't know what the truth was. Yes.</w:t>
      </w:r>
    </w:p>
    <w:p/>
    <w:p>
      <w:r>
        <w:t>[00:10:25.910] - Speaker 3</w:t>
      </w:r>
    </w:p>
    <w:p>
      <w:r>
        <w:t>Well, that's it. Thank you very much. Who else would like to say something? Ready? Okay, thank you very much.</w:t>
      </w:r>
    </w:p>
    <w:p/>
    <w:p>
      <w:r>
        <w:t>[00:10:35.340] - Speaker 1</w:t>
      </w:r>
    </w:p>
    <w:p>
      <w:r>
        <w:t>The butlers, when you find them, why do they say that they can't be killed?</w:t>
      </w:r>
    </w:p>
    <w:p/>
    <w:p>
      <w:r>
        <w:t>[00:10:42.430] - Speaker 3</w:t>
      </w:r>
    </w:p>
    <w:p>
      <w:r>
        <w:t>You can kill poisonous snakes.</w:t>
      </w:r>
    </w:p>
    <w:p/>
    <w:p>
      <w:r>
        <w:t>[00:10:46.840] - Speaker 2</w:t>
      </w:r>
    </w:p>
    <w:p>
      <w:r>
        <w:t>And if you die from a snake bite, it is important to know which snake it was, so you can kill it and take it to the hospital.</w:t>
      </w:r>
    </w:p>
    <w:p/>
    <w:p>
      <w:r>
        <w:t>[00:11:00.400] - Speaker 1</w:t>
      </w:r>
    </w:p>
    <w:p>
      <w:r>
        <w:t>What? Science? They are also protected by environmentalists, there are some who protect them. Yes. So, there are others who don't.</w:t>
      </w:r>
    </w:p>
    <w:p/>
    <w:p>
      <w:r>
        <w:t>[00:11:13.400] - Speaker 3</w:t>
      </w:r>
    </w:p>
    <w:p>
      <w:r>
        <w:t>Maybe, yes. But you don't need to kill the non-poisonous snakes, because the non-poisonous snakes maintain the population of poisonous snakes, you know what I mean? But it's difficult, of course, to know which snakes are poisonous and which are not. What?</w:t>
      </w:r>
    </w:p>
    <w:p/>
    <w:p>
      <w:r>
        <w:t>[00:11:40.380] - Speaker 2</w:t>
      </w:r>
    </w:p>
    <w:p>
      <w:r>
        <w:t>How can you do it? You just see one of those creatures and, my goodness, you pay for it.</w:t>
      </w:r>
    </w:p>
    <w:p/>
    <w:p>
      <w:r>
        <w:t>[00:11:48.930] - Speaker 3</w:t>
      </w:r>
    </w:p>
    <w:p>
      <w:r>
        <w:t>But thank you very much, Micho.</w:t>
      </w:r>
    </w:p>
    <w:p/>
    <w:p>
      <w:r>
        <w:t>[00:11:53.650] - Speaker 2</w:t>
      </w:r>
    </w:p>
    <w:p>
      <w:r>
        <w:t>Well, always in order.</w:t>
      </w:r>
    </w:p>
    <w:p/>
    <w:p>
      <w:r>
        <w:t>Interview 57 2-12-25-06 – Los Medios</w:t>
      </w:r>
    </w:p>
    <w:p/>
    <w:p>
      <w:r>
        <w:t>[00:00:00.380] - Speaker 2</w:t>
      </w:r>
    </w:p>
    <w:p>
      <w:r>
        <w:t>What is your name?</w:t>
      </w:r>
    </w:p>
    <w:p/>
    <w:p>
      <w:r>
        <w:t>[00:00:02.210] - Speaker 1</w:t>
      </w:r>
    </w:p>
    <w:p>
      <w:r>
        <w:t>Pablo Emilio Ortiz.</w:t>
      </w:r>
    </w:p>
    <w:p/>
    <w:p>
      <w:r>
        <w:t>[00:00:05.180] - Speaker 2</w:t>
      </w:r>
    </w:p>
    <w:p>
      <w:r>
        <w:t>And how old are you?</w:t>
      </w:r>
    </w:p>
    <w:p/>
    <w:p>
      <w:r>
        <w:t>[00:00:09.840] - Speaker 1</w:t>
      </w:r>
    </w:p>
    <w:p>
      <w:r>
        <w:t>81, because I'm already on my way to 82.</w:t>
      </w:r>
    </w:p>
    <w:p/>
    <w:p>
      <w:r>
        <w:t>[00:00:13.110] - Speaker 2</w:t>
      </w:r>
    </w:p>
    <w:p>
      <w:r>
        <w:t>And what do you do for a living?</w:t>
      </w:r>
    </w:p>
    <w:p/>
    <w:p>
      <w:r>
        <w:t>[00:00:17.500] - Speaker 1</w:t>
      </w:r>
    </w:p>
    <w:p>
      <w:r>
        <w:t>Tensioned.</w:t>
      </w:r>
    </w:p>
    <w:p/>
    <w:p>
      <w:r>
        <w:t>[00:00:19.520] - Speaker 2</w:t>
      </w:r>
    </w:p>
    <w:p>
      <w:r>
        <w:t>And are you married or single?</w:t>
      </w:r>
    </w:p>
    <w:p/>
    <w:p>
      <w:r>
        <w:t>[00:00:25.710] - Speaker 1</w:t>
      </w:r>
    </w:p>
    <w:p>
      <w:r>
        <w:t>Divorced. Widowed.</w:t>
      </w:r>
    </w:p>
    <w:p/>
    <w:p>
      <w:r>
        <w:t>[00:00:27.070] - Speaker 2</w:t>
      </w:r>
    </w:p>
    <w:p>
      <w:r>
        <w:t>And how many years have you lived in El Carmen?</w:t>
      </w:r>
    </w:p>
    <w:p/>
    <w:p>
      <w:r>
        <w:t>[00:00:30.300] - Speaker 1</w:t>
      </w:r>
    </w:p>
    <w:p>
      <w:r>
        <w:t>22.</w:t>
      </w:r>
    </w:p>
    <w:p/>
    <w:p>
      <w:r>
        <w:t>[00:00:32.570] - Speaker 2</w:t>
      </w:r>
    </w:p>
    <w:p>
      <w:r>
        <w:t>And do you think it's likely that you'll get bitten by a snake here, in El Carmen?</w:t>
      </w:r>
    </w:p>
    <w:p/>
    <w:p>
      <w:r>
        <w:t>[00:00:38.420] - Speaker 1</w:t>
      </w:r>
    </w:p>
    <w:p>
      <w:r>
        <w:t>Everything is probable in this life. It's not for effect. Everything is probable. Yes, why is it probable? Because, for example, when my old lady was alive, there were the two of us here and she came out of the bathroom after a bath and a snake came in here, straight towards her. Believe me, a size X. And she was already scared and couldn't speak, she got stuck and climbed onto a bed there and made me do this and I didn't understand her very well. And finally I looked down, of course, there goes the size. She had a machete that would fill your head. So, all that is active and most likely.</w:t>
      </w:r>
    </w:p>
    <w:p/>
    <w:p>
      <w:r>
        <w:t>[00:01:26.520] - Speaker 2</w:t>
      </w:r>
    </w:p>
    <w:p>
      <w:r>
        <w:t>Yes, exactly, of course. Any animals of yours? And you haven't been bitten by a snake? No. And do you know how to prevent or avoid a snakebite? No. And what would you do if you were bitten by a snake?</w:t>
      </w:r>
    </w:p>
    <w:p/>
    <w:p>
      <w:r>
        <w:t>[00:01:43.790] - Speaker 1</w:t>
      </w:r>
    </w:p>
    <w:p>
      <w:r>
        <w:t>Go to the hospital. Which hospital? El Carmen de Aticalada.</w:t>
      </w:r>
    </w:p>
    <w:p/>
    <w:p>
      <w:r>
        <w:t>[00:01:48.900] - Speaker 2</w:t>
      </w:r>
    </w:p>
    <w:p>
      <w:r>
        <w:t>And would you trust the hospital, in El Carmen, to cure a snakebite? Would you trust the hospital, in El Carmen, to cure a snakebite? Well, so-so.</w:t>
      </w:r>
    </w:p>
    <w:p/>
    <w:p>
      <w:r>
        <w:t>[00:01:59.640] - Speaker 1</w:t>
      </w:r>
    </w:p>
    <w:p>
      <w:r>
        <w:t>Not much.</w:t>
      </w:r>
    </w:p>
    <w:p/>
    <w:p>
      <w:r>
        <w:t>[00:02:01.650] - Speaker 2</w:t>
      </w:r>
    </w:p>
    <w:p>
      <w:r>
        <w:t>Why?</w:t>
      </w:r>
    </w:p>
    <w:p/>
    <w:p>
      <w:r>
        <w:t>[00:02:03.690] - Speaker 1</w:t>
      </w:r>
    </w:p>
    <w:p>
      <w:r>
        <w:t>Because there is no specialized service for that. They don't have the tools to work with. I'm telling you because my wife got sick and I took her to the emergency room at the Carmen de Aticalada hospital. I don't remember what appendicitis, appendix, no, well, something like that. And there was nothing there, the doctor there is from the province. And then they called everywhere because there is no Girardón here, nothing because being Tolima, Girardón is in Cundinamarca. And even though I had it affiliated, and I was affiliated in Girardón to the 9PS. New service, urgent, she was about to die already. I told the doctor: I'm taking her no matter what. He said: You take her under your responsibility, sign for her. I said: Yes, I'll take her. And I took her to Girardón, up the hill, what's it called? I've forgotten right now. To San Sebastián? To San Sebastián. And there they had a connection with the EPS where they received her and one night they operated on her because she was about to die.</w:t>
      </w:r>
    </w:p>
    <w:p/>
    <w:p>
      <w:r>
        <w:t>[00:03:33.744] - Speaker 1</w:t>
      </w:r>
    </w:p>
    <w:p>
      <w:r>
        <w:t>Well, I don't really trust that. Yes, of course. For example, I had an accident just this June last year. Look, the sample. I was on a motorbike and it crashed into me head-on.</w:t>
      </w:r>
    </w:p>
    <w:p/>
    <w:p>
      <w:r>
        <w:t>[00:03:50.020] - Speaker 1</w:t>
      </w:r>
    </w:p>
    <w:p>
      <w:r>
        <w:t>I went down and then up again. It almost killed me there. And then, nothing at all. Where did I go? Where?</w:t>
      </w:r>
    </w:p>
    <w:p/>
    <w:p>
      <w:r>
        <w:t>[00:04:03.860] - Speaker 2</w:t>
      </w:r>
    </w:p>
    <w:p>
      <w:r>
        <w:t>The orthopedist or something, he told me: I went crazy.</w:t>
      </w:r>
    </w:p>
    <w:p/>
    <w:p>
      <w:r>
        <w:t>[00:04:08.270] - Speaker 1</w:t>
      </w:r>
    </w:p>
    <w:p>
      <w:r>
        <w:t>They asked me to the clinic. And they gave it and wrote: We don't have the tools to work with, there was nothing to do the exam with, so I couldn't, you don't trust it, I don't trust it much there. There you can see how it's useless.</w:t>
      </w:r>
    </w:p>
    <w:p/>
    <w:p>
      <w:r>
        <w:t>[00:04:26.740] - Speaker 2</w:t>
      </w:r>
    </w:p>
    <w:p>
      <w:r>
        <w:t>I understand, yes.</w:t>
      </w:r>
    </w:p>
    <w:p/>
    <w:p>
      <w:r>
        <w:t>[00:04:28.460] - Speaker 1</w:t>
      </w:r>
    </w:p>
    <w:p>
      <w:r>
        <w:t>The truth is And to cure or to be curing a snakebite, would you trust other hospitals? Of course.</w:t>
      </w:r>
    </w:p>
    <w:p/>
    <w:p>
      <w:r>
        <w:t>[00:04:41.290] - Speaker 2</w:t>
      </w:r>
    </w:p>
    <w:p>
      <w:r>
        <w:t>Do I bring closer or?</w:t>
      </w:r>
    </w:p>
    <w:p/>
    <w:p>
      <w:r>
        <w:t>[00:04:42.370] - Speaker 1</w:t>
      </w:r>
    </w:p>
    <w:p>
      <w:r>
        <w:t>For example, it has happened to me, because I have high blood pressure and I had to go to Girardot, because there, for example, since I had to go, they didn't have the device for What is it called? To take one's blood pressure.</w:t>
      </w:r>
    </w:p>
    <w:p/>
    <w:p>
      <w:r>
        <w:t>[00:05:06.210] - Speaker 2</w:t>
      </w:r>
    </w:p>
    <w:p>
      <w:r>
        <w:t>Yes, a pacemaker. They didn't have that device.</w:t>
      </w:r>
    </w:p>
    <w:p/>
    <w:p>
      <w:r>
        <w:t>[00:05:11.060] - Speaker 1</w:t>
      </w:r>
    </w:p>
    <w:p>
      <w:r>
        <w:t>For me it's less than a hygiene center. I go to Flanders, I go to Flanders to the hygiene center, it's much better than the Carmen de Atucalá hospital, hygiene center.</w:t>
      </w:r>
    </w:p>
    <w:p/>
    <w:p>
      <w:r>
        <w:t>[00:05:29.850] - Speaker 2</w:t>
      </w:r>
    </w:p>
    <w:p>
      <w:r>
        <w:t>And where do you feel it is more likely that you will be bitten by a snake? In the countryside or at home?</w:t>
      </w:r>
    </w:p>
    <w:p/>
    <w:p>
      <w:r>
        <w:t>[00:05:37.970] - Speaker 1</w:t>
      </w:r>
    </w:p>
    <w:p>
      <w:r>
        <w:t>Well, what I'm saying is that anything is possible. You can't escape these things.</w:t>
      </w:r>
    </w:p>
    <w:p/>
    <w:p>
      <w:r>
        <w:t>[00:05:44.790] - Speaker 2</w:t>
      </w:r>
    </w:p>
    <w:p>
      <w:r>
        <w:t>Yes, of course.</w:t>
      </w:r>
    </w:p>
    <w:p/>
    <w:p>
      <w:r>
        <w:t>[00:05:45.990] - Speaker 1</w:t>
      </w:r>
    </w:p>
    <w:p>
      <w:r>
        <w:t>That she knows that animals, bugs, appear anywhere. Yes, in general. For example, the flying snake or bejuca, as they call it, which she doesn't. It's not dangerous, but around here once she had a kitten, she killed it there. And here in this tree there was another one, quite big, and it fell to the ground, the cat ran it over there too. But those that are not dangerous. In here, she had her cage with some little birds in it, I sell gas, there are some cylinders. I went to a cylinder to sell something, there was one coiled up there, but a hunter, which is not dangerous either. And so it can be. A few days ago, moving those bushes, there was another one coiled up there. But it probably wasn't I don't know much about snakes, but it probably wasn't very dangerous either, because it left. They've caught you soon enough. But anything is possible.</w:t>
      </w:r>
    </w:p>
    <w:p/>
    <w:p>
      <w:r>
        <w:t>[00:07:00.940] - Speaker 2</w:t>
      </w:r>
    </w:p>
    <w:p>
      <w:r>
        <w:t>Great. And can you identify poisonous snakes or non-venomous ones? What? Can you identify poisonous snakes or non-venomous ones?</w:t>
      </w:r>
    </w:p>
    <w:p/>
    <w:p>
      <w:r>
        <w:t>[00:07:11.420] - Speaker 1</w:t>
      </w:r>
    </w:p>
    <w:p>
      <w:r>
        <w:t>That I know.</w:t>
      </w:r>
    </w:p>
    <w:p/>
    <w:p>
      <w:r>
        <w:t>[00:07:12.830] - Speaker 2</w:t>
      </w:r>
    </w:p>
    <w:p>
      <w:r>
        <w:t>Can you recognize yourself? Can you recognize snakes?</w:t>
      </w:r>
    </w:p>
    <w:p/>
    <w:p>
      <w:r>
        <w:t>[00:07:20.030] - Speaker 1</w:t>
      </w:r>
    </w:p>
    <w:p>
      <w:r>
        <w:t>I don't understand you very well. The audio is very low.</w:t>
      </w:r>
    </w:p>
    <w:p/>
    <w:p>
      <w:r>
        <w:t>[00:07:23.130] - Speaker 2</w:t>
      </w:r>
    </w:p>
    <w:p>
      <w:r>
        <w:t>No problem.</w:t>
      </w:r>
    </w:p>
    <w:p/>
    <w:p>
      <w:r>
        <w:t>[00:07:23.740] - Speaker 1</w:t>
      </w:r>
    </w:p>
    <w:p>
      <w:r>
        <w:t>He talks to me and I hardly understand.</w:t>
      </w:r>
    </w:p>
    <w:p/>
    <w:p>
      <w:r>
        <w:t>[00:07:26.870] - Speaker 2</w:t>
      </w:r>
    </w:p>
    <w:p>
      <w:r>
        <w:t>Can you identify snakes as being poisonous snakes or non-poisonous snakes?</w:t>
      </w:r>
    </w:p>
    <w:p/>
    <w:p>
      <w:r>
        <w:t>[00:07:32.740] - Speaker 1</w:t>
      </w:r>
    </w:p>
    <w:p>
      <w:r>
        <w:t>Yes, for example, size and size X, because there are two kinds of sizes. The coral. I think the rotter too, that a snake is called a rotter, that it bites and rots, not poisons.</w:t>
      </w:r>
    </w:p>
    <w:p/>
    <w:p>
      <w:r>
        <w:t>[00:07:55.430] - Speaker 2</w:t>
      </w:r>
    </w:p>
    <w:p>
      <w:r>
        <w:t>And how can we identify the snakes?</w:t>
      </w:r>
    </w:p>
    <w:p/>
    <w:p>
      <w:r>
        <w:t>[00:08:00.760] - Speaker 1</w:t>
      </w:r>
    </w:p>
    <w:p>
      <w:r>
        <w:t>How can it be identified?</w:t>
      </w:r>
    </w:p>
    <w:p/>
    <w:p>
      <w:r>
        <w:t>[00:08:02.790] - Speaker 2</w:t>
      </w:r>
    </w:p>
    <w:p>
      <w:r>
        <w:t>The ID card. Okay, ready. And do you know of a case of a snake moreduda? Do you know of a case of a snake moreduda?</w:t>
      </w:r>
    </w:p>
    <w:p/>
    <w:p>
      <w:r>
        <w:t>[00:08:17.290] - Speaker 1</w:t>
      </w:r>
    </w:p>
    <w:p>
      <w:r>
        <w:t>What did you want?</w:t>
      </w:r>
    </w:p>
    <w:p/>
    <w:p>
      <w:r>
        <w:t>[00:08:18.880] - Speaker 2</w:t>
      </w:r>
    </w:p>
    <w:p>
      <w:r>
        <w:t>Do you know of a case?</w:t>
      </w:r>
    </w:p>
    <w:p/>
    <w:p>
      <w:r>
        <w:t>[00:08:24.100] - Speaker 1</w:t>
      </w:r>
    </w:p>
    <w:p>
      <w:r>
        <w:t>Here, for example, Pedro's wife. But she told me that it bit her when she was going past the paddock, something.</w:t>
      </w:r>
    </w:p>
    <w:p/>
    <w:p>
      <w:r>
        <w:t>[00:08:35.930] - Speaker 2</w:t>
      </w:r>
    </w:p>
    <w:p>
      <w:r>
        <w:t>In the countryside?</w:t>
      </w:r>
    </w:p>
    <w:p/>
    <w:p>
      <w:r>
        <w:t>[00:08:38.740] - Speaker 1</w:t>
      </w:r>
    </w:p>
    <w:p>
      <w:r>
        <w:t>Yes, reaching a ravine. Sure, possibly, the dog that arrives with the dogs in front passed by and it rolled, it rolled, the dogs passed by and the puppy rolled, it was passing by and it bit her, it almost killed her too. The corral that is already ringed, that one told him how it is, I already told him.</w:t>
      </w:r>
    </w:p>
    <w:p/>
    <w:p>
      <w:r>
        <w:t>[00:09:02.260] - Speaker 2</w:t>
      </w:r>
    </w:p>
    <w:p>
      <w:r>
        <w:t>Yes, okay.</w:t>
      </w:r>
    </w:p>
    <w:p/>
    <w:p>
      <w:r>
        <w:t>[00:09:03.160] - Speaker 1</w:t>
      </w:r>
    </w:p>
    <w:p>
      <w:r>
        <w:t>Various colors, ring binder, cover.</w:t>
      </w:r>
    </w:p>
    <w:p/>
    <w:p>
      <w:r>
        <w:t>[00:09:11.320] - Speaker 2</w:t>
      </w:r>
    </w:p>
    <w:p>
      <w:r>
        <w:t>That's it, I have no more questions. Is there anything else you want to say about being your patients or your knowledge? No. Nothing else? No. Okay. Thank you very much. It's important to go straight to the hospital.</w:t>
      </w:r>
    </w:p>
    <w:p/>
    <w:p>
      <w:r>
        <w:t>[00:09:23.900] - Speaker 1</w:t>
      </w:r>
    </w:p>
    <w:p>
      <w:r>
        <w:t>I was going to ask you, with which case, reason or company, or from where, or how, and where to?</w:t>
      </w:r>
    </w:p>
    <w:p/>
    <w:p>
      <w:r>
        <w:t>[00:09:33.640] - Speaker 2</w:t>
      </w:r>
    </w:p>
    <w:p>
      <w:r>
        <w:t>I work with Which company do you work for? Me?</w:t>
      </w:r>
    </w:p>
    <w:p/>
    <w:p>
      <w:r>
        <w:t>[00:09:41.730] - Speaker 1</w:t>
      </w:r>
    </w:p>
    <w:p>
      <w:r>
        <w:t>How? Or independent, a researcher.</w:t>
      </w:r>
    </w:p>
    <w:p/>
    <w:p>
      <w:r>
        <w:t>[00:09:44.610] - Speaker 2</w:t>
      </w:r>
    </w:p>
    <w:p>
      <w:r>
        <w:t>No, with the Universidad de los Andes.</w:t>
      </w:r>
    </w:p>
    <w:p/>
    <w:p>
      <w:r>
        <w:t>[00:09:48.260] - Speaker 1</w:t>
      </w:r>
    </w:p>
    <w:p>
      <w:r>
        <w:t>Yeah. It's good.</w:t>
      </w:r>
    </w:p>
    <w:p/>
    <w:p>
      <w:r>
        <w:t>[00:09:53.030] - Speaker 2</w:t>
      </w:r>
    </w:p>
    <w:p>
      <w:r>
        <w:t>Yes, okay. Thank you very much.</w:t>
      </w:r>
    </w:p>
    <w:p/>
    <w:p>
      <w:r>
        <w:t>[00:09:56.090] - Speaker 1</w:t>
      </w:r>
    </w:p>
    <w:p>
      <w:r>
        <w:t>You too.</w:t>
      </w:r>
    </w:p>
    <w:p/>
    <w:p>
      <w:r>
        <w:t>[00:09:57.420] - Speaker 2</w:t>
      </w:r>
    </w:p>
    <w:p>
      <w:r>
        <w:t>Yes.</w:t>
      </w:r>
    </w:p>
    <w:p/>
    <w:p>
      <w:r>
        <w:t>[00:09:58.280] - Speaker 1</w:t>
      </w:r>
    </w:p>
    <w:p>
      <w:r>
        <w:t>On the farm they go to greet him first thing in the morning, greeting this man, as it's been a while since I greeted him.</w:t>
      </w:r>
    </w:p>
    <w:p/>
    <w:p>
      <w:r>
        <w:t>[00:10:04.120] - Speaker 2</w:t>
      </w:r>
    </w:p>
    <w:p>
      <w:r>
        <w:t>Thank you very much. Sorry, with my o.</w:t>
      </w:r>
    </w:p>
    <w:p/>
    <w:p>
      <w:r>
        <w:t>Interview 58 2-12-25-07 – Los Medios</w:t>
      </w:r>
    </w:p>
    <w:p>
      <w:r>
        <w:t>Man, administrator, free union, lived in Carmen for 5 years</w:t>
      </w:r>
    </w:p>
    <w:p>
      <w:r>
        <w:t>[00:00:00.680] - Speaker 3</w:t>
      </w:r>
    </w:p>
    <w:p>
      <w:r>
        <w:t>What is your name?</w:t>
      </w:r>
    </w:p>
    <w:p/>
    <w:p>
      <w:r>
        <w:t>[00:00:02.380] - Speaker 2</w:t>
      </w:r>
    </w:p>
    <w:p>
      <w:r>
        <w:t>José Fernando Ortiz Daza.</w:t>
      </w:r>
    </w:p>
    <w:p/>
    <w:p>
      <w:r>
        <w:t>[00:00:04.320] - Speaker 3</w:t>
      </w:r>
    </w:p>
    <w:p>
      <w:r>
        <w:t>And what do you do for a living?</w:t>
      </w:r>
    </w:p>
    <w:p/>
    <w:p>
      <w:r>
        <w:t>[00:00:06.560] - Speaker 2</w:t>
      </w:r>
    </w:p>
    <w:p>
      <w:r>
        <w:t>As an administrator.</w:t>
      </w:r>
    </w:p>
    <w:p/>
    <w:p>
      <w:r>
        <w:t>[00:00:08.500] - Speaker 3</w:t>
      </w:r>
    </w:p>
    <w:p>
      <w:r>
        <w:t>And are you married or single?</w:t>
      </w:r>
    </w:p>
    <w:p/>
    <w:p>
      <w:r>
        <w:t>[00:00:11.360] - Speaker 1</w:t>
      </w:r>
    </w:p>
    <w:p>
      <w:r>
        <w:t>Free union.</w:t>
      </w:r>
    </w:p>
    <w:p/>
    <w:p>
      <w:r>
        <w:t>[00:00:12.860] - Speaker 3</w:t>
      </w:r>
    </w:p>
    <w:p>
      <w:r>
        <w:t>And how many years have you lived in El Carmen?</w:t>
      </w:r>
    </w:p>
    <w:p/>
    <w:p>
      <w:r>
        <w:t>[00:00:17.340] - Speaker 2</w:t>
      </w:r>
    </w:p>
    <w:p>
      <w:r>
        <w:t>Five.</w:t>
      </w:r>
    </w:p>
    <w:p/>
    <w:p>
      <w:r>
        <w:t>[00:00:19.080] - Speaker 3</w:t>
      </w:r>
    </w:p>
    <w:p>
      <w:r>
        <w:t>And do you think it's likely that you'll be bitten by a snake here in El Carmen?</w:t>
      </w:r>
    </w:p>
    <w:p/>
    <w:p>
      <w:r>
        <w:t>[00:00:25.100] - Speaker 2</w:t>
      </w:r>
    </w:p>
    <w:p>
      <w:r>
        <w:t>Well, trusting in God, never. Because I'm always very I'm very on it, I'm on it. Of course. At night, I go hunting, instead of the other time, when I went hunting at night, I used to When I was more active, I used to go at night and I never, never... I never liked it. Thank God, it never happened to me.</w:t>
      </w:r>
    </w:p>
    <w:p/>
    <w:p>
      <w:r>
        <w:t>[00:00:47.970] - Speaker 1</w:t>
      </w:r>
    </w:p>
    <w:p>
      <w:r>
        <w:t>No.</w:t>
      </w:r>
    </w:p>
    <w:p/>
    <w:p>
      <w:r>
        <w:t>[00:00:49.260] - Speaker 3</w:t>
      </w:r>
    </w:p>
    <w:p>
      <w:r>
        <w:t>Why not?</w:t>
      </w:r>
    </w:p>
    <w:p/>
    <w:p>
      <w:r>
        <w:t>[00:00:50.500] - Speaker 1</w:t>
      </w:r>
    </w:p>
    <w:p>
      <w:r>
        <w:t>Well, I say no, because one is forearmed.</w:t>
      </w:r>
    </w:p>
    <w:p/>
    <w:p>
      <w:r>
        <w:t>[00:00:53.610] - Speaker 2</w:t>
      </w:r>
    </w:p>
    <w:p>
      <w:r>
        <w:t>You have to be on your guard, always on your toes when you're in the country Being in the countryside all your life, well, you have to be on your guard. I've been in the countryside for, imagine, over fifty years and even when I was walking around I never...</w:t>
      </w:r>
    </w:p>
    <w:p/>
    <w:p>
      <w:r>
        <w:t>[00:01:07.700] - Speaker 1</w:t>
      </w:r>
    </w:p>
    <w:p>
      <w:r>
        <w:t>Like me, digging around in the garden up there, you see with your hand, I look first, I do it with a stick like this, I see if there's a snake or not. I don't stick my hand in there, but I look to see if I need to dig in the garden, that is, to scare it off.</w:t>
      </w:r>
    </w:p>
    <w:p/>
    <w:p>
      <w:r>
        <w:t>[00:01:24.930] - Speaker 3</w:t>
      </w:r>
    </w:p>
    <w:p>
      <w:r>
        <w:t>And have any of your animals been bitten by a snake? Your cows, yes?</w:t>
      </w:r>
    </w:p>
    <w:p/>
    <w:p>
      <w:r>
        <w:t>[00:01:30.670] - Speaker 2</w:t>
      </w:r>
    </w:p>
    <w:p>
      <w:r>
        <w:t>The cows.</w:t>
      </w:r>
    </w:p>
    <w:p/>
    <w:p>
      <w:r>
        <w:t>[00:01:31.750] - Speaker 3</w:t>
      </w:r>
    </w:p>
    <w:p>
      <w:r>
        <w:t>And what happened to the cows?</w:t>
      </w:r>
    </w:p>
    <w:p/>
    <w:p>
      <w:r>
        <w:t>[00:01:33.860] - Speaker 2</w:t>
      </w:r>
    </w:p>
    <w:p>
      <w:r>
        <w:t>They die. They die and They died. The pimps are the ones who take advantage of them, because when you can't see, you can't dance, you can't see how you're going to take advantage of her.</w:t>
      </w:r>
    </w:p>
    <w:p/>
    <w:p>
      <w:r>
        <w:t>[00:01:42.720] - Speaker 3</w:t>
      </w:r>
    </w:p>
    <w:p>
      <w:r>
        <w:t>An adult and a baby too.</w:t>
      </w:r>
    </w:p>
    <w:p/>
    <w:p>
      <w:r>
        <w:t>[00:01:45.630] - Speaker 2</w:t>
      </w:r>
    </w:p>
    <w:p>
      <w:r>
        <w:t>An adult and a calf, yes.</w:t>
      </w:r>
    </w:p>
    <w:p/>
    <w:p>
      <w:r>
        <w:t>[00:01:49.060] - Speaker 3</w:t>
      </w:r>
    </w:p>
    <w:p>
      <w:r>
        <w:t>With the same snake? Well, in that case You never know.</w:t>
      </w:r>
    </w:p>
    <w:p/>
    <w:p>
      <w:r>
        <w:t>[00:01:54.780] - Speaker 2</w:t>
      </w:r>
    </w:p>
    <w:p>
      <w:r>
        <w:t>Different, yes, because one doesn't know if it was the same, if it was another, because</w:t>
      </w:r>
    </w:p>
    <w:p/>
    <w:p>
      <w:r>
        <w:t>[00:01:58.300] - Speaker 3</w:t>
      </w:r>
    </w:p>
    <w:p>
      <w:r>
        <w:t>Yes, yes, yes.</w:t>
      </w:r>
    </w:p>
    <w:p/>
    <w:p>
      <w:r>
        <w:t>[00:02:00.360] - Speaker 2</w:t>
      </w:r>
    </w:p>
    <w:p>
      <w:r>
        <w:t>Yes, of course.</w:t>
      </w:r>
    </w:p>
    <w:p/>
    <w:p>
      <w:r>
        <w:t>[00:02:00.960] - Speaker 3</w:t>
      </w:r>
    </w:p>
    <w:p>
      <w:r>
        <w:t>And do you know how to prevent a snakebite or avoid a snakebite?</w:t>
      </w:r>
    </w:p>
    <w:p/>
    <w:p>
      <w:r>
        <w:t>[00:02:08.950] - Speaker 2</w:t>
      </w:r>
    </w:p>
    <w:p>
      <w:r>
        <w:t>Practically, I have no idea, because it has never happened to me, I have no idea how to prevent it. We have seen cases that take them to the hospital. Yes, of course, because you have seen other cases like that.</w:t>
      </w:r>
    </w:p>
    <w:p/>
    <w:p>
      <w:r>
        <w:t>[00:02:22.060] - Speaker 1</w:t>
      </w:r>
    </w:p>
    <w:p>
      <w:r>
        <w:t>When they have the medicine there, they cure them and they can't let the patient die.</w:t>
      </w:r>
    </w:p>
    <w:p/>
    <w:p>
      <w:r>
        <w:t>[00:02:25.460] - Speaker 2</w:t>
      </w:r>
    </w:p>
    <w:p>
      <w:r>
        <w:t>Yes, I have seen cases like that.</w:t>
      </w:r>
    </w:p>
    <w:p/>
    <w:p>
      <w:r>
        <w:t>[00:02:27.090] - Speaker 3</w:t>
      </w:r>
    </w:p>
    <w:p>
      <w:r>
        <w:t>And before a snakebite, do you know how to avoid a bite? How to prevent it? Yes. No, right?</w:t>
      </w:r>
    </w:p>
    <w:p/>
    <w:p>
      <w:r>
        <w:t>[00:02:34.760] - Speaker 2</w:t>
      </w:r>
    </w:p>
    <w:p>
      <w:r>
        <w:t>No. No, I don't. I have no idea how to prevent it, because you say how.</w:t>
      </w:r>
    </w:p>
    <w:p/>
    <w:p>
      <w:r>
        <w:t>[00:02:42.750] - Speaker 3</w:t>
      </w:r>
    </w:p>
    <w:p>
      <w:r>
        <w:t>Okay.</w:t>
      </w:r>
    </w:p>
    <w:p/>
    <w:p>
      <w:r>
        <w:t>[00:02:42.840] - Speaker 2</w:t>
      </w:r>
    </w:p>
    <w:p>
      <w:r>
        <w:t>It doesn't say how. That is to say, avoid it because one I mean, I say that a bull, a snake, bites you because you provoke it, because you touch it. It's just that she gets angry. At least one of the cattle suddenly steps on her, that's when she lashes out. Or suddenly, when they are already being bullied, she is in her place, the animal passes her and suddenly, as the animal has four limbs, with the tail she wakes it up and she gets to the point where with the tail it arrives and... That's when she bites it, because with the dialect she moves it, it wakes up and then it comes and attacks. When she sees that it's about to happen, the last one arrives and... That's when she pulls it When the press pulls the animal. Or many times it goes eating and of course, the animal goes eating, it goes grazing, it goes grazing. And she sees the movement and will say: No, it is stealing from me.</w:t>
      </w:r>
    </w:p>
    <w:p/>
    <w:p>
      <w:r>
        <w:t>[00:03:45.566] - Speaker 2</w:t>
      </w:r>
    </w:p>
    <w:p>
      <w:r>
        <w:t>That's when she arrives and sends it the claw and bites its nose. Or the nose, the laws said, when it is already in the press, well the animal, that's when the animal bites it, yes.</w:t>
      </w:r>
    </w:p>
    <w:p/>
    <w:p>
      <w:r>
        <w:t>[00:03:59.670] - Speaker 3</w:t>
      </w:r>
    </w:p>
    <w:p>
      <w:r>
        <w:t>And what would you do if you were bitten by a snake?</w:t>
      </w:r>
    </w:p>
    <w:p/>
    <w:p>
      <w:r>
        <w:t>[00:04:06.480] - Speaker 2</w:t>
      </w:r>
    </w:p>
    <w:p>
      <w:r>
        <w:t>Well, in that case the only thing to do is to run to the doctor, because what else? Call or something, someone, well.</w:t>
      </w:r>
    </w:p>
    <w:p/>
    <w:p>
      <w:r>
        <w:t>[00:04:13.030] - Speaker 1</w:t>
      </w:r>
    </w:p>
    <w:p>
      <w:r>
        <w:t>Quickly to the hospital, if there's a way to get him out, of course.</w:t>
      </w:r>
    </w:p>
    <w:p/>
    <w:p>
      <w:r>
        <w:t>[00:04:16.660] - Speaker 2</w:t>
      </w:r>
    </w:p>
    <w:p>
      <w:r>
        <w:t>To go for a walk, yes. Because you're often a long way from home. So what do you do? You either run, or if you don't have time At the moment if there's no phone, or if you can get a phone, but there's no signal.</w:t>
      </w:r>
    </w:p>
    <w:p/>
    <w:p>
      <w:r>
        <w:t>[00:04:32.460] - Speaker 1</w:t>
      </w:r>
    </w:p>
    <w:p>
      <w:r>
        <w:t>Here I can see that there is a signal on one phone, but not on the other. Yes, exactly.</w:t>
      </w:r>
    </w:p>
    <w:p/>
    <w:p>
      <w:r>
        <w:t>[00:04:36.440] - Speaker 2</w:t>
      </w:r>
    </w:p>
    <w:p>
      <w:r>
        <w:t>Run home and warn them.</w:t>
      </w:r>
    </w:p>
    <w:p/>
    <w:p>
      <w:r>
        <w:t>[00:04:40.670] - Speaker 3</w:t>
      </w:r>
    </w:p>
    <w:p>
      <w:r>
        <w:t>And all the time you have transportation to go to the hospital, if necessary.</w:t>
      </w:r>
    </w:p>
    <w:p/>
    <w:p>
      <w:r>
        <w:t>[00:04:46.140] - Speaker 1</w:t>
      </w:r>
    </w:p>
    <w:p>
      <w:r>
        <w:t>Well, the moped, the motorbike or the neighbors, the neighbors in anything, because I don't know how to drive.</w:t>
      </w:r>
    </w:p>
    <w:p/>
    <w:p>
      <w:r>
        <w:t>[00:04:53.640] - Speaker 3</w:t>
      </w:r>
    </w:p>
    <w:p>
      <w:r>
        <w:t>The neighbors, yes.</w:t>
      </w:r>
    </w:p>
    <w:p/>
    <w:p>
      <w:r>
        <w:t>[00:04:55.230] - Speaker 2</w:t>
      </w:r>
    </w:p>
    <w:p>
      <w:r>
        <w:t>All of a sudden, a neighbor who has to move one at that moment, if one If you feel capable, if you have to mobilize, then get going. It's the only one.</w:t>
      </w:r>
    </w:p>
    <w:p/>
    <w:p>
      <w:r>
        <w:t>[00:05:07.190] - Speaker 3</w:t>
      </w:r>
    </w:p>
    <w:p>
      <w:r>
        <w:t>And would you trust the hospital, the Carmen, to cure a snakebite?</w:t>
      </w:r>
    </w:p>
    <w:p/>
    <w:p>
      <w:r>
        <w:t>[00:05:13.110] - Speaker 1</w:t>
      </w:r>
    </w:p>
    <w:p>
      <w:r>
        <w:t>No.</w:t>
      </w:r>
    </w:p>
    <w:p/>
    <w:p>
      <w:r>
        <w:t>[00:05:13.750] - Speaker 2</w:t>
      </w:r>
    </w:p>
    <w:p>
      <w:r>
        <w:t>Why? I don't know, because I don't know if they have first aid there. Well, maybe they do have first aid, right? But maybe they don't have</w:t>
      </w:r>
    </w:p>
    <w:p/>
    <w:p>
      <w:r>
        <w:t>[00:05:24.470] - Speaker 1</w:t>
      </w:r>
    </w:p>
    <w:p>
      <w:r>
        <w:t>They're not sending him to Ibaguen or El Espinal, are they?</w:t>
      </w:r>
    </w:p>
    <w:p/>
    <w:p>
      <w:r>
        <w:t>[00:05:26.530] - Speaker 2</w:t>
      </w:r>
    </w:p>
    <w:p>
      <w:r>
        <w:t>Don't they have the</w:t>
      </w:r>
    </w:p>
    <w:p/>
    <w:p>
      <w:r>
        <w:t>[00:05:27.120] - Speaker 1</w:t>
      </w:r>
    </w:p>
    <w:p>
      <w:r>
        <w:t>No, for the spinal, for Ibaguen.</w:t>
      </w:r>
    </w:p>
    <w:p/>
    <w:p>
      <w:r>
        <w:t>[00:05:29.160] - Speaker 4</w:t>
      </w:r>
    </w:p>
    <w:p>
      <w:r>
        <w:t>The Ahorita guys, they're already there in bed.</w:t>
      </w:r>
    </w:p>
    <w:p/>
    <w:p>
      <w:r>
        <w:t>[00:05:32.260] - Speaker 1</w:t>
      </w:r>
    </w:p>
    <w:p>
      <w:r>
        <w:t>I think so, because around here There is, right now there is. How can you not know?</w:t>
      </w:r>
    </w:p>
    <w:p/>
    <w:p>
      <w:r>
        <w:t>[00:05:36.320] - Speaker 2</w:t>
      </w:r>
    </w:p>
    <w:p>
      <w:r>
        <w:t>Suddenly, because there are always snakes, there is always something to do.</w:t>
      </w:r>
    </w:p>
    <w:p/>
    <w:p>
      <w:r>
        <w:t>[00:05:39.710] - Speaker 4</w:t>
      </w:r>
    </w:p>
    <w:p>
      <w:r>
        <w:t>I have it, because one of my sisters got stung by one and now there are more.</w:t>
      </w:r>
    </w:p>
    <w:p/>
    <w:p>
      <w:r>
        <w:t>[00:05:43.950] - Speaker 2</w:t>
      </w:r>
    </w:p>
    <w:p>
      <w:r>
        <w:t>Well, better. Because when you go to the hospital a little, you don't know about all those things. Yes, that's the thing.</w:t>
      </w:r>
    </w:p>
    <w:p/>
    <w:p>
      <w:r>
        <w:t>[00:05:54.220] - Speaker 3</w:t>
      </w:r>
    </w:p>
    <w:p>
      <w:r>
        <w:t>And where do you feel it is more likely that you will be bitten by a snake? In the countryside or in the house?</w:t>
      </w:r>
    </w:p>
    <w:p/>
    <w:p>
      <w:r>
        <w:t>[00:06:03.010] - Speaker 2</w:t>
      </w:r>
    </w:p>
    <w:p>
      <w:r>
        <w:t>In the country, because one, well, there's always one, at least, it's very different from a whore coming to your bed or your house. And some people have had that happen to them, finding the whore in their bed. Because I've heard that comment, that she's not in the bed, I don't know what. And I say: How?</w:t>
      </w:r>
    </w:p>
    <w:p/>
    <w:p>
      <w:r>
        <w:t>[00:06:24.370] - Speaker 1</w:t>
      </w:r>
    </w:p>
    <w:p>
      <w:r>
        <w:t>Yes, but that's in the past.</w:t>
      </w:r>
    </w:p>
    <w:p/>
    <w:p>
      <w:r>
        <w:t>[00:06:26.180] - Speaker 3</w:t>
      </w:r>
    </w:p>
    <w:p>
      <w:r>
        <w:t>But it's all a bit sudden</w:t>
      </w:r>
    </w:p>
    <w:p/>
    <w:p>
      <w:r>
        <w:t>[00:06:29.240] - Speaker 2</w:t>
      </w:r>
    </w:p>
    <w:p>
      <w:r>
        <w:t>What happened?</w:t>
      </w:r>
    </w:p>
    <w:p/>
    <w:p>
      <w:r>
        <w:t>[00:06:30.490] - Speaker 1</w:t>
      </w:r>
    </w:p>
    <w:p>
      <w:r>
        <w:t>No, that you never see one, and you always see them around.</w:t>
      </w:r>
    </w:p>
    <w:p/>
    <w:p>
      <w:r>
        <w:t>[00:06:34.840] - Speaker 2</w:t>
      </w:r>
    </w:p>
    <w:p>
      <w:r>
        <w:t>But for me, always, I haven't found much there in the house</w:t>
      </w:r>
    </w:p>
    <w:p/>
    <w:p>
      <w:r>
        <w:t>[00:06:38.490] - Speaker 1</w:t>
      </w:r>
    </w:p>
    <w:p>
      <w:r>
        <w:t>But more on the feet. Yes. More on the feet. Yes, exactly.</w:t>
      </w:r>
    </w:p>
    <w:p/>
    <w:p>
      <w:r>
        <w:t>[00:06:41.730] - Speaker 2</w:t>
      </w:r>
    </w:p>
    <w:p>
      <w:r>
        <w:t>The bitch, one bites you on the foot, because well If one were to use four words, one bites you on the arm or the face, always on the feet.</w:t>
      </w:r>
    </w:p>
    <w:p/>
    <w:p>
      <w:r>
        <w:t>[00:06:52.220] - Speaker 3</w:t>
      </w:r>
    </w:p>
    <w:p>
      <w:r>
        <w:t>Can you identify poisonous snakes or non-poisonous ones?</w:t>
      </w:r>
    </w:p>
    <w:p/>
    <w:p>
      <w:r>
        <w:t>[00:07:00.060] - Speaker 2</w:t>
      </w:r>
    </w:p>
    <w:p>
      <w:r>
        <w:t>The only ones I know are the boa constrictor, the rattlesnake and the coral snake, which I'm told are the most dangerous snakes there are.</w:t>
      </w:r>
    </w:p>
    <w:p/>
    <w:p>
      <w:r>
        <w:t>[00:07:13.820] - Speaker 3</w:t>
      </w:r>
    </w:p>
    <w:p>
      <w:r>
        <w:t>And how are these snakes going to identify themselves?</w:t>
      </w:r>
    </w:p>
    <w:p/>
    <w:p>
      <w:r>
        <w:t>[00:07:20.020] - Speaker 2</w:t>
      </w:r>
    </w:p>
    <w:p>
      <w:r>
        <w:t>Almost the rattlesnake, because she knows one by the sound of the rattles. And the size, she knows one by the Xs it carries. And the coral, by the red and black.</w:t>
      </w:r>
    </w:p>
    <w:p/>
    <w:p>
      <w:r>
        <w:t>[00:07:38.170] - Speaker 1</w:t>
      </w:r>
    </w:p>
    <w:p>
      <w:r>
        <w:t>Red and white, because sometimes it's white and sometimes it's black. So that's how it was.</w:t>
      </w:r>
    </w:p>
    <w:p/>
    <w:p>
      <w:r>
        <w:t>[00:07:43.530] - Speaker 2</w:t>
      </w:r>
    </w:p>
    <w:p>
      <w:r>
        <w:t>It's just that because it's also there that the</w:t>
      </w:r>
    </w:p>
    <w:p/>
    <w:p>
      <w:r>
        <w:t>[00:07:47.190] - Speaker 1</w:t>
      </w:r>
    </w:p>
    <w:p>
      <w:r>
        <w:t>Because there is one in black and white and another in red and black.</w:t>
      </w:r>
    </w:p>
    <w:p/>
    <w:p>
      <w:r>
        <w:t>[00:07:49.870] - Speaker 2</w:t>
      </w:r>
    </w:p>
    <w:p>
      <w:r>
        <w:t>Supposedly, they say that there is the rabodeaji, the rabodeaji there, right? The rabodeaji there, also that there is no Like seeing one there when he is more mature.</w:t>
      </w:r>
    </w:p>
    <w:p/>
    <w:p>
      <w:r>
        <w:t>[00:07:57.730] - Speaker 1</w:t>
      </w:r>
    </w:p>
    <w:p>
      <w:r>
        <w:t>No, you take one, don't you?</w:t>
      </w:r>
    </w:p>
    <w:p/>
    <w:p>
      <w:r>
        <w:t>[00:07:59.480] - Speaker 3</w:t>
      </w:r>
    </w:p>
    <w:p>
      <w:r>
        <w:t>No, that's fine, thank you.</w:t>
      </w:r>
    </w:p>
    <w:p/>
    <w:p>
      <w:r>
        <w:t>[00:08:02.040] - Speaker 2</w:t>
      </w:r>
    </w:p>
    <w:p>
      <w:r>
        <w:t>Thank you. That one, yes.</w:t>
      </w:r>
    </w:p>
    <w:p/>
    <w:p>
      <w:r>
        <w:t>[00:08:04.200] - Speaker 3</w:t>
      </w:r>
    </w:p>
    <w:p>
      <w:r>
        <w:t>Okay. And do you know of a case of a snakebite?</w:t>
      </w:r>
    </w:p>
    <w:p/>
    <w:p>
      <w:r>
        <w:t>[00:08:11.160] - Speaker 1</w:t>
      </w:r>
    </w:p>
    <w:p>
      <w:r>
        <w:t>Sure. Yes, a neighbor who died. The owl was wrong, of course, in size.</w:t>
      </w:r>
    </w:p>
    <w:p/>
    <w:p>
      <w:r>
        <w:t>[00:08:19.040] - Speaker 3</w:t>
      </w:r>
    </w:p>
    <w:p>
      <w:r>
        <w:t>He left for the countryside.</w:t>
      </w:r>
    </w:p>
    <w:p/>
    <w:p>
      <w:r>
        <w:t>[00:08:21.580] - Speaker 2</w:t>
      </w:r>
    </w:p>
    <w:p>
      <w:r>
        <w:t>Sure. I mean, it bit him, they were fishing in the river and on the riverbank, making a blind, he arrived and they went over there to search, there was the snake, he arrived and</w:t>
      </w:r>
    </w:p>
    <w:p/>
    <w:p>
      <w:r>
        <w:t>[00:08:36.060] - Speaker 1</w:t>
      </w:r>
    </w:p>
    <w:p>
      <w:r>
        <w:t>Known to us.</w:t>
      </w:r>
    </w:p>
    <w:p/>
    <w:p>
      <w:r>
        <w:t>[00:08:38.300] - Speaker 2</w:t>
      </w:r>
    </w:p>
    <w:p>
      <w:r>
        <w:t>He bit his head off.</w:t>
      </w:r>
    </w:p>
    <w:p/>
    <w:p>
      <w:r>
        <w:t>[00:08:39.100] - Speaker 1</w:t>
      </w:r>
    </w:p>
    <w:p>
      <w:r>
        <w:t>That's what it became. In the hospital, his head was like that.</w:t>
      </w:r>
    </w:p>
    <w:p/>
    <w:p>
      <w:r>
        <w:t>[00:08:43.140] - Speaker 3</w:t>
      </w:r>
    </w:p>
    <w:p>
      <w:r>
        <w:t>And he went to the hospital? Yes, of course.</w:t>
      </w:r>
    </w:p>
    <w:p/>
    <w:p>
      <w:r>
        <w:t>[00:08:46.520] - Speaker 2</w:t>
      </w:r>
    </w:p>
    <w:p>
      <w:r>
        <w:t>But no, not that. Well, I mean, the brain is difficult, because the brain is biting, it's a monster. How mean. Because it's one thing: Who's going to put a tourniquet on your shoulder? Well, you die, because now how are you going to tighten it there. So, of course, he hit him here in the head.</w:t>
      </w:r>
    </w:p>
    <w:p/>
    <w:p>
      <w:r>
        <w:t>[00:09:08.010] - Speaker 3</w:t>
      </w:r>
    </w:p>
    <w:p>
      <w:r>
        <w:t>How sad, yes.</w:t>
      </w:r>
    </w:p>
    <w:p/>
    <w:p>
      <w:r>
        <w:t>[00:09:09.870] - Speaker 2</w:t>
      </w:r>
    </w:p>
    <w:p>
      <w:r>
        <w:t>They killed her there, because when he felt the blow to the head, the kid was young, the guy was like 25 years old, man. And then, the others realized that of course, when he felt the blow to the back of the head, the other friends started to look, of course, there was the daughter of a mother, she was like this thick. They killed her there.</w:t>
      </w:r>
    </w:p>
    <w:p/>
    <w:p>
      <w:r>
        <w:t>[00:09:32.850] - Speaker 1</w:t>
      </w:r>
    </w:p>
    <w:p>
      <w:r>
        <w:t>That you feel so low that you lose it there.</w:t>
      </w:r>
    </w:p>
    <w:p/>
    <w:p>
      <w:r>
        <w:t>[00:09:37.100] - Speaker 2</w:t>
      </w:r>
    </w:p>
    <w:p>
      <w:r>
        <w:t>Sure, because since she has two dicks, they do it like that. No, yeah.</w:t>
      </w:r>
    </w:p>
    <w:p/>
    <w:p>
      <w:r>
        <w:t>[00:09:42.350] - Speaker 1</w:t>
      </w:r>
    </w:p>
    <w:p>
      <w:r>
        <w:t>That we have certainly experienced.</w:t>
      </w:r>
    </w:p>
    <w:p/>
    <w:p>
      <w:r>
        <w:t>[00:09:44.230] - Speaker 2</w:t>
      </w:r>
    </w:p>
    <w:p>
      <w:r>
        <w:t>The boy already died from that.</w:t>
      </w:r>
    </w:p>
    <w:p/>
    <w:p>
      <w:r>
        <w:t>[00:09:47.310] - Speaker 4</w:t>
      </w:r>
    </w:p>
    <w:p>
      <w:r>
        <w:t>Tulio, wasn't it that there were also two from where you come from at one time? Don't you remember that there were two snake charmers?</w:t>
      </w:r>
    </w:p>
    <w:p/>
    <w:p>
      <w:r>
        <w:t>[00:09:53.710] - Speaker 2</w:t>
      </w:r>
    </w:p>
    <w:p>
      <w:r>
        <w:t>They also call you a friend, a sardino. That's it, the kid, he's like in his twenties, I think. El Chunquito, does the son of the woman upstairs in Santa Rita remember him? The son of the woman from all over Chunco also bit him because he was carrying a culera and he bit his foot.</w:t>
      </w:r>
    </w:p>
    <w:p/>
    <w:p>
      <w:r>
        <w:t>[00:10:07.010] - Speaker 1</w:t>
      </w:r>
    </w:p>
    <w:p>
      <w:r>
        <w:t>Yes, of course. But of course, he was a kid. They blamed this on him here.</w:t>
      </w:r>
    </w:p>
    <w:p/>
    <w:p>
      <w:r>
        <w:t>[00:10:13.370] - Speaker 2</w:t>
      </w:r>
    </w:p>
    <w:p>
      <w:r>
        <w:t>They charged him for a bribe, a kickback, a cut.</w:t>
      </w:r>
    </w:p>
    <w:p/>
    <w:p>
      <w:r>
        <w:t>[00:10:15.120] - Speaker 1</w:t>
      </w:r>
    </w:p>
    <w:p>
      <w:r>
        <w:t>But it wasn't the same. No, sir, it was a rotting one. Of course, because he got an infection, he got it, he got it, he got it, he got it. No, out, yes, either you heal or you get saved or you die. But it was the rotting one and they blamed the little girl. But as a child, and now today he is a man. Of course, and now he is on crutches.</w:t>
      </w:r>
    </w:p>
    <w:p/>
    <w:p>
      <w:r>
        <w:t>[00:10:36.940] - Speaker 2</w:t>
      </w:r>
    </w:p>
    <w:p>
      <w:r>
        <w:t>Now they put the little foot here on the knee so it's short. The dog.</w:t>
      </w:r>
    </w:p>
    <w:p/>
    <w:p>
      <w:r>
        <w:t>[00:10:41.690] - Speaker 1</w:t>
      </w:r>
    </w:p>
    <w:p>
      <w:r>
        <w:t>The rotten one. She's eating something, it sounds. That one. It's a blender, have you heard of it, you bastard? Yes, yes, yes. So, you get stung and he starts the I don't know if there's a cure for it, but I really don't know. No, she doesn't sting, she bites. But I really don't know.</w:t>
      </w:r>
    </w:p>
    <w:p/>
    <w:p>
      <w:r>
        <w:t>[00:10:55.780] - Speaker 2</w:t>
      </w:r>
    </w:p>
    <w:p>
      <w:r>
        <w:t>She doesn't just sting, she bites. So, she comes to bite I don't know anymore.</w:t>
      </w:r>
    </w:p>
    <w:p/>
    <w:p>
      <w:r>
        <w:t>[00:10:59.630] - Speaker 1</w:t>
      </w:r>
    </w:p>
    <w:p>
      <w:r>
        <w:t>Of course, I don't know, Mrs. Luz, if you will have that, Father.</w:t>
      </w:r>
    </w:p>
    <w:p/>
    <w:p>
      <w:r>
        <w:t>[00:11:02.900] - Speaker 2</w:t>
      </w:r>
    </w:p>
    <w:p>
      <w:r>
        <w:t>Your body rots. No, she does have a cure, because they have to cut it up. Because where they leave it there, it eats it until it kills it. Because she rots it little by little, until they arrive and kill it.</w:t>
      </w:r>
    </w:p>
    <w:p/>
    <w:p>
      <w:r>
        <w:t>[00:11:15.530] - Speaker 4</w:t>
      </w:r>
    </w:p>
    <w:p>
      <w:r>
        <w:t>Hey, what snake bit Ramón Romero when they cut his whole leg? I don't know, yes, I think it was a pit viper too. Yes, it bit him on one foot and they cut him up to here so they could They cut him like this, all the way up.</w:t>
      </w:r>
    </w:p>
    <w:p/>
    <w:p>
      <w:r>
        <w:t>[00:11:31.190] - Speaker 2</w:t>
      </w:r>
    </w:p>
    <w:p>
      <w:r>
        <w:t>I've heard that when you bite it by a size, that you barely bite it to get a knife, whatever, or cut yourself crosswise, breaking where you bit it, so that the blood comes out. But at one point you do have to specialise in pulling it out for the hospital.</w:t>
      </w:r>
    </w:p>
    <w:p/>
    <w:p>
      <w:r>
        <w:t>[00:11:50.290] - Speaker 1</w:t>
      </w:r>
    </w:p>
    <w:p>
      <w:r>
        <w:t>And you don't go armed.</w:t>
      </w:r>
    </w:p>
    <w:p/>
    <w:p>
      <w:r>
        <w:t>[00:11:52.480] - Speaker 2</w:t>
      </w:r>
    </w:p>
    <w:p>
      <w:r>
        <w:t>Because blood is also involved, it dies, because the blood That is, because the poison then enters the blood, until it reaches the heart and causes it to infarct and die or become inflamed.</w:t>
      </w:r>
    </w:p>
    <w:p/>
    <w:p>
      <w:r>
        <w:t>[00:12:03.350] - Speaker 1</w:t>
      </w:r>
    </w:p>
    <w:p>
      <w:r>
        <w:t>Then you cut it there and you slit it, then the blood comes out and that's it.</w:t>
      </w:r>
    </w:p>
    <w:p/>
    <w:p>
      <w:r>
        <w:t>[00:12:11.180] - Speaker 2</w:t>
      </w:r>
    </w:p>
    <w:p>
      <w:r>
        <w:t>And you can save yourself, but if you're not far from the hospital, blood dies.</w:t>
      </w:r>
    </w:p>
    <w:p/>
    <w:p>
      <w:r>
        <w:t>[00:12:17.480] - Speaker 3</w:t>
      </w:r>
    </w:p>
    <w:p>
      <w:r>
        <w:t>And have you also seen a size X in your bathroom recently? Yes?</w:t>
      </w:r>
    </w:p>
    <w:p/>
    <w:p>
      <w:r>
        <w:t>[00:12:25.510] - Speaker 2</w:t>
      </w:r>
    </w:p>
    <w:p>
      <w:r>
        <w:t>I've never found it around here.</w:t>
      </w:r>
    </w:p>
    <w:p/>
    <w:p>
      <w:r>
        <w:t>[00:12:27.940] - Speaker 3</w:t>
      </w:r>
    </w:p>
    <w:p>
      <w:r>
        <w:t>I've never seen it here. I thought, you said that before the interview, didn't you? No, not here. What size?</w:t>
      </w:r>
    </w:p>
    <w:p/>
    <w:p>
      <w:r>
        <w:t>[00:12:36.030] - Speaker 2</w:t>
      </w:r>
    </w:p>
    <w:p>
      <w:r>
        <w:t>talla X, in the bathroom. Which X?</w:t>
      </w:r>
    </w:p>
    <w:p/>
    <w:p>
      <w:r>
        <w:t>[00:12:37.970] - Speaker 4</w:t>
      </w:r>
    </w:p>
    <w:p>
      <w:r>
        <w:t>What is it?</w:t>
      </w:r>
    </w:p>
    <w:p/>
    <w:p>
      <w:r>
        <w:t>[00:12:38.500] - Speaker 2</w:t>
      </w:r>
    </w:p>
    <w:p>
      <w:r>
        <w:t>Well, the brave one.</w:t>
      </w:r>
    </w:p>
    <w:p/>
    <w:p>
      <w:r>
        <w:t>[00:12:40.260] - Speaker 4</w:t>
      </w:r>
    </w:p>
    <w:p>
      <w:r>
        <w:t>Does that one sound familiar to you?</w:t>
      </w:r>
    </w:p>
    <w:p/>
    <w:p>
      <w:r>
        <w:t>[00:12:43.730] - Speaker 2</w:t>
      </w:r>
    </w:p>
    <w:p>
      <w:r>
        <w:t>No, because they sound the same. Jingle. They are just similar.</w:t>
      </w:r>
    </w:p>
    <w:p/>
    <w:p>
      <w:r>
        <w:t>[00:12:46.960] - Speaker 1</w:t>
      </w:r>
    </w:p>
    <w:p>
      <w:r>
        <w:t>They're just two little ones, Mrs. Luz.</w:t>
      </w:r>
    </w:p>
    <w:p/>
    <w:p>
      <w:r>
        <w:t>[00:12:48.650] - Speaker 2</w:t>
      </w:r>
    </w:p>
    <w:p>
      <w:r>
        <w:t>The rattlesnake and the carving are similar, right? But no. But no. But they're not the same color. But the rattlesnake is shinier, the skin is prettier.</w:t>
      </w:r>
    </w:p>
    <w:p/>
    <w:p>
      <w:r>
        <w:t>[00:12:59.330] - Speaker 1</w:t>
      </w:r>
    </w:p>
    <w:p>
      <w:r>
        <w:t>I guess there's no talla here that there's talla here that Yes, two have been killed here.</w:t>
      </w:r>
    </w:p>
    <w:p/>
    <w:p>
      <w:r>
        <w:t>[00:13:03.010] - Speaker 4</w:t>
      </w:r>
    </w:p>
    <w:p>
      <w:r>
        <w:t>Yes? Here? Haven't you noticed?</w:t>
      </w:r>
    </w:p>
    <w:p/>
    <w:p>
      <w:r>
        <w:t>[00:13:04.840] - Speaker 2</w:t>
      </w:r>
    </w:p>
    <w:p>
      <w:r>
        <w:t>They killed one here that had What do you mean they killed her there? I took you all there.</w:t>
      </w:r>
    </w:p>
    <w:p/>
    <w:p>
      <w:r>
        <w:t>[00:13:07.730] - Speaker 4</w:t>
      </w:r>
    </w:p>
    <w:p>
      <w:r>
        <w:t>There were There were... How many? There were 11. And here they killed the female, here there were seven. When they lit the fire over there, that ridge, they came the only time. They say that in the history of the people here, because I'm not from here, the people here say that they had never seen and those two were killed here, but big catches, right, Tulio?</w:t>
      </w:r>
    </w:p>
    <w:p/>
    <w:p>
      <w:r>
        <w:t>[00:13:27.750] - Speaker 1</w:t>
      </w:r>
    </w:p>
    <w:p>
      <w:r>
        <w:t>Yes, two. Yes.</w:t>
      </w:r>
    </w:p>
    <w:p/>
    <w:p>
      <w:r>
        <w:t>[00:13:31.560] - Speaker 3</w:t>
      </w:r>
    </w:p>
    <w:p>
      <w:r>
        <w:t>And, well, I have no more questions, but you have more to say about snakes or your knowledge of them.</w:t>
      </w:r>
    </w:p>
    <w:p/>
    <w:p>
      <w:r>
        <w:t>[00:13:41.900] - Speaker 2</w:t>
      </w:r>
    </w:p>
    <w:p>
      <w:r>
        <w:t>No, well, well. I mean, all the ones I know, at least the guío, which is similar to the talla, which eats the chickens, well, also that it is rooted instead of the talla. Because once upon a time I had a case with a guío, it almost took my foot off, it was carried by a guío about this thick. A friend took it to skin it, right? Over many years. And he took it to be slaughtered. And at that moment the bastard, already dying, I mean, I said: No, it's already dead. So, I went and changed my boots, I went and put on my sandals. At that time we used the apargate as a flip-flop, just like that. And I went to look at him, and I went over there and signaled with my foot to see if he was dead. When I said that he came and he  He gave me that slap. Then, with the mallet that the guy had there to hit him with the club so he would die, then I came and hit him with the mallet.</w:t>
      </w:r>
    </w:p>
    <w:p/>
    <w:p>
      <w:r>
        <w:t>[00:14:49.737] - Speaker 2</w:t>
      </w:r>
    </w:p>
    <w:p>
      <w:r>
        <w:t>Then, when he died, we came and opened his face. He had both his gums there, they were leaking a yellow liquid.</w:t>
      </w:r>
    </w:p>
    <w:p/>
    <w:p>
      <w:r>
        <w:t>[00:14:59.790] - Speaker 2</w:t>
      </w:r>
    </w:p>
    <w:p>
      <w:r>
        <w:t>Then, And I said: This man is crazy, and I said: See, almost.</w:t>
      </w:r>
    </w:p>
    <w:p/>
    <w:p>
      <w:r>
        <w:t>[00:15:02.910] - Speaker 1</w:t>
      </w:r>
    </w:p>
    <w:p>
      <w:r>
        <w:t>Sure, where does one bite the bullet?</w:t>
      </w:r>
    </w:p>
    <w:p/>
    <w:p>
      <w:r>
        <w:t>[00:15:04.060] - Speaker 2</w:t>
      </w:r>
    </w:p>
    <w:p>
      <w:r>
        <w:t>That where my foot gets caught, it makes me jump, imagine. And from there, where we were for Carmen or for Melgar, imagine, about four hours' walk, it was on a farm, who would have thought it, it was like being an animal, getting out on the road or calling to see who was coming to pick you up. That's when I realized and I scolded Guido for that. For that reason, when I saw him we peeled him when they both come out like that, that yellow liquid was coming out. He said to himself: Wow, like that, and that liquid was coming out like that at the tip of the horn like that. I said: How's that? It caught my foot. He managed to catch me. When I saw that he moved and I thought, "What about me?" He managed to catch someone. I braced myself, I managed to catch myself, then when I saw that he moved and did that, I managed to catch myself, I braced myself, the poison came out and we're going to tip over.</w:t>
      </w:r>
    </w:p>
    <w:p/>
    <w:p>
      <w:r>
        <w:t>[00:16:03.140] - Speaker 3</w:t>
      </w:r>
    </w:p>
    <w:p>
      <w:r>
        <w:t>There. Those are the bad ones.</w:t>
      </w:r>
    </w:p>
    <w:p/>
    <w:p>
      <w:r>
        <w:t>[00:16:07.180] - Speaker 2</w:t>
      </w:r>
    </w:p>
    <w:p>
      <w:r>
        <w:t>Done.</w:t>
      </w:r>
    </w:p>
    <w:p/>
    <w:p>
      <w:r>
        <w:t>[00:16:08.640] - Speaker 3</w:t>
      </w:r>
    </w:p>
    <w:p>
      <w:r>
        <w:t>Thank you very much. It is important to go directly to the hospital after a snakebite. Turnstiles are not recommended.</w:t>
      </w:r>
    </w:p>
    <w:p/>
    <w:p>
      <w:r>
        <w:t>[00:16:21.710] - Speaker 1</w:t>
      </w:r>
    </w:p>
    <w:p>
      <w:r>
        <w:t>In other words, the recommendation of this interview, what recommendation do you give us if we get bitten by a snake?</w:t>
      </w:r>
    </w:p>
    <w:p/>
    <w:p>
      <w:r>
        <w:t>[00:16:28.520] - Speaker 3</w:t>
      </w:r>
    </w:p>
    <w:p>
      <w:r>
        <w:t>They go straight to the hospital. And in El Carmen there is often no anaesthesiologist, it is more important to go to Girardón, Espinada. Carmen is not there.</w:t>
      </w:r>
    </w:p>
    <w:p/>
    <w:p>
      <w:r>
        <w:t>[00:16:40.230] - Speaker 1</w:t>
      </w:r>
    </w:p>
    <w:p>
      <w:r>
        <w:t>I'll say it. Yes, ma'am. Yes, we don't have to send him over there.</w:t>
      </w:r>
    </w:p>
    <w:p/>
    <w:p>
      <w:r>
        <w:t>[00:16:44.450] - Speaker 2</w:t>
      </w:r>
    </w:p>
    <w:p>
      <w:r>
        <w:t>No, because it's that Well, I mean, when you suddenly arrive at a picaresque asshole, they call, then they send you immediately.</w:t>
      </w:r>
    </w:p>
    <w:p/>
    <w:p>
      <w:r>
        <w:t>[00:16:52.670] - Speaker 1</w:t>
      </w:r>
    </w:p>
    <w:p>
      <w:r>
        <w:t>I think the friend we call Juan Girardón died, Omar, they called him the owl, I think he died over there, that No, I didn't think that there</w:t>
      </w:r>
    </w:p>
    <w:p/>
    <w:p>
      <w:r>
        <w:t>[00:17:00.890] - Speaker 2</w:t>
      </w:r>
    </w:p>
    <w:p>
      <w:r>
        <w:t>After one of those mincers it's already difficult, it's already difficult for them to do whatever they do.</w:t>
      </w:r>
    </w:p>
    <w:p/>
    <w:p>
      <w:r>
        <w:t>[00:17:07.070] - Speaker 4</w:t>
      </w:r>
    </w:p>
    <w:p>
      <w:r>
        <w:t>That they have to know which one bit them, it's essential to know which one it was, because then they don't know either, then nothing is done.</w:t>
      </w:r>
    </w:p>
    <w:p/>
    <w:p>
      <w:r>
        <w:t>[00:17:14.840] - Speaker 2</w:t>
      </w:r>
    </w:p>
    <w:p>
      <w:r>
        <w:t>But, Mr. Aluja, it's already difficult, imagine, from Cunday to the river, to the river Cunday. And they told him: No, they said it's a water snake, I don't know what it's called. No, not that. One of those animals, when the other one reports it, the poison spreads very quickly. And by the time they took him, imagine, from the field to the hospital, about 2 hours until they reached Cunday, and from there to be sent there, there was no time. By the time he got there, he was already in a bad way, he was already on his last legs.</w:t>
      </w:r>
    </w:p>
    <w:p/>
    <w:p>
      <w:r>
        <w:t>[00:17:48.440] - Speaker 1</w:t>
      </w:r>
    </w:p>
    <w:p>
      <w:r>
        <w:t>And what other recommendations do they give us?</w:t>
      </w:r>
    </w:p>
    <w:p/>
    <w:p>
      <w:r>
        <w:t>[00:17:50.760] - Speaker 3</w:t>
      </w:r>
    </w:p>
    <w:p>
      <w:r>
        <w:t>Yes, go straight to the hospital. That's the most important information.</w:t>
      </w:r>
    </w:p>
    <w:p/>
    <w:p>
      <w:r>
        <w:t>[00:17:57.370] - Speaker 2</w:t>
      </w:r>
    </w:p>
    <w:p>
      <w:r>
        <w:t>In other words, we always And for us always anything always the important thing is to get there and become a tourniquet?</w:t>
      </w:r>
    </w:p>
    <w:p/>
    <w:p>
      <w:r>
        <w:t>[00:18:07.240] - Speaker 3</w:t>
      </w:r>
    </w:p>
    <w:p>
      <w:r>
        <w:t>No, it is not advisable, because blood needs to circulate and you can ask for an extremity if you make a tourniquet.</w:t>
      </w:r>
    </w:p>
    <w:p/>
    <w:p>
      <w:r>
        <w:t>[00:18:22.220] - Speaker 2</w:t>
      </w:r>
    </w:p>
    <w:p>
      <w:r>
        <w:t>At least when you cut yourself, when you get to it, you cut yourself, imagine. It's not recommended, yes. But you know what And here's hoping the hospital arrives, they give blood. And here's hoping the hospital arrives, well it's one of those oaths, the person, you make a tourniquet, you tie it so that the blood doesn't come out so quickly.</w:t>
      </w:r>
    </w:p>
    <w:p/>
    <w:p>
      <w:r>
        <w:t>[00:18:40.600] - Speaker 1</w:t>
      </w:r>
    </w:p>
    <w:p>
      <w:r>
        <w:t>Do you know what I do when I cut my finger? Because you know that in the kitchen I always, at any moment, all of a sudden Well, I pinch my finger a little and, once, I pinched it a little there for a while. But it always has to be pinched so that it doesn't come out, because if I take my finger out, it comes out.</w:t>
      </w:r>
    </w:p>
    <w:p/>
    <w:p>
      <w:r>
        <w:t>[00:19:00.430] - Speaker 2</w:t>
      </w:r>
    </w:p>
    <w:p>
      <w:r>
        <w:t>A friend of ours saw us once, we were working in a rocery, a friend fucked up with a chainsaw, you know, cutting wood, right? And he came and knocked the stick over and it turned out that a stick fell on him, he came and whack, it hit the chainsaw on top of the chain and hit him here on the sole of his boot and opened up the whole thing like this. Holy cow, sir, he fell with the chainsaw still attached, he came: What did we do, the guys? They took off his shirt, tied him up and pressed down on all that there, put a tourniquet on his leg here. Imagine, a distance away in a rockery, going down some slopes that</w:t>
      </w:r>
    </w:p>
    <w:p/>
    <w:p>
      <w:r>
        <w:t>[00:19:47.160] - Speaker 1</w:t>
      </w:r>
    </w:p>
    <w:p>
      <w:r>
        <w:t>That was one of the things from before, I don't know how now</w:t>
      </w:r>
    </w:p>
    <w:p/>
    <w:p>
      <w:r>
        <w:t>[00:19:50.040] - Speaker 2</w:t>
      </w:r>
    </w:p>
    <w:p>
      <w:r>
        <w:t>And the man who screwed up his knee, he walks all right, but</w:t>
      </w:r>
    </w:p>
    <w:p/>
    <w:p>
      <w:r>
        <w:t>[00:19:53.750] - Speaker 3</w:t>
      </w:r>
    </w:p>
    <w:p>
      <w:r>
        <w:t>Yes, interesting.</w:t>
      </w:r>
    </w:p>
    <w:p/>
    <w:p>
      <w:r>
        <w:t>[00:19:54.780] - Speaker 2</w:t>
      </w:r>
    </w:p>
    <w:p>
      <w:r>
        <w:t>Therapy, the man recovered from his knee, but imagine, calling, coming to the field later, to Cundá, and that lasts about three hours. Calling a friend, sending a kid ahead, a young kid guy, Mano, go do such and such a part. The only part on a farm had a tractor. It was the only tractor in that sector. We sent the kid ahead and we could carry that man by lowering him to Oh, my goodness, with his knee, I can't turn around, lower him and he would get off on his ass putting the handles on to carry him on his shoulder, don't let it be any more... With his legs up in the air and he would get off on his ass putting the handles on until he reached the bottom, where we could put him back in the hammock and get him there. And we got down to the plan and the kid went there, when the tractor came, we put him on the tractor and to the hospital in Kundai.</w:t>
      </w:r>
    </w:p>
    <w:p/>
    <w:p>
      <w:r>
        <w:t>[00:20:52.576] - Speaker 2</w:t>
      </w:r>
    </w:p>
    <w:p>
      <w:r>
        <w:t>And from there in Kundai, they put him in the spinal, that day. And from there from the hospital, and no, man touched man's half the...</w:t>
      </w:r>
    </w:p>
    <w:p/>
    <w:p>
      <w:r>
        <w:t>[00:21:01.570] - Speaker 1</w:t>
      </w:r>
    </w:p>
    <w:p>
      <w:r>
        <w:t>And just now when they went up, were they all the way up?</w:t>
      </w:r>
    </w:p>
    <w:p/>
    <w:p>
      <w:r>
        <w:t>[00:21:03.410] - Speaker 2</w:t>
      </w:r>
    </w:p>
    <w:p>
      <w:r>
        <w:t xml:space="preserve">How could those from the </w:t>
      </w:r>
    </w:p>
    <w:p/>
    <w:p>
      <w:r>
        <w:t>[00:21:05.350] - Speaker 1</w:t>
      </w:r>
    </w:p>
    <w:p>
      <w:r>
        <w:t>Yes. They're going up there now. Yes.</w:t>
      </w:r>
    </w:p>
    <w:p/>
    <w:p>
      <w:r>
        <w:t>[00:21:09.240] - Speaker 2</w:t>
      </w:r>
    </w:p>
    <w:p>
      <w:r>
        <w:t>As best I could, what he did was block it, well, he stopped the blood. The old man knew how to say prayers. He knew how to pray for the blood, all that. So between the two of us we took it upon ourselves to give him the old prayer to stop the blood, because once they'd given him the blood flow, imagine.</w:t>
      </w:r>
    </w:p>
    <w:p/>
    <w:p>
      <w:r>
        <w:t>[00:21:30.460] - Speaker 4</w:t>
      </w:r>
    </w:p>
    <w:p>
      <w:r>
        <w:t>And they wait for the flies, they are already desperate.</w:t>
      </w:r>
    </w:p>
    <w:p/>
    <w:p>
      <w:r>
        <w:t>[00:21:33.390] - Speaker 1</w:t>
      </w:r>
    </w:p>
    <w:p>
      <w:r>
        <w:t>Sorry, come on. So the neighbor is from the United States and has been living here, here in Colombia, for a long time, right?</w:t>
      </w:r>
    </w:p>
    <w:p/>
    <w:p>
      <w:r>
        <w:t>[00:21:40.330] - Speaker 3</w:t>
      </w:r>
    </w:p>
    <w:p>
      <w:r>
        <w:t>Yes, five months in Colombia. Five months? Yes. And I'm going to stay here for a month or two in El Carmen. Just a week ago.</w:t>
      </w:r>
    </w:p>
    <w:p/>
    <w:p>
      <w:r>
        <w:t>[00:21:57.550] - Speaker 1</w:t>
      </w:r>
    </w:p>
    <w:p>
      <w:r>
        <w:t>And what did you think?</w:t>
      </w:r>
    </w:p>
    <w:p/>
    <w:p>
      <w:r>
        <w:t>[00:21:59.650] - Speaker 3</w:t>
      </w:r>
    </w:p>
    <w:p>
      <w:r>
        <w:t>Well, I like it a lot. Yes, yes, yes, yes.</w:t>
      </w:r>
    </w:p>
    <w:p/>
    <w:p>
      <w:r>
        <w:t>[00:22:03.180] - Speaker 2</w:t>
      </w:r>
    </w:p>
    <w:p>
      <w:r>
        <w:t>It's good around here.</w:t>
      </w:r>
    </w:p>
    <w:p/>
    <w:p>
      <w:r>
        <w:t>[00:22:06.260] - Speaker 1</w:t>
      </w:r>
    </w:p>
    <w:p>
      <w:r>
        <w:t>And what do you think of what Tron is doing?</w:t>
      </w:r>
    </w:p>
    <w:p/>
    <w:p>
      <w:r>
        <w:t>[00:22:08.810] - Speaker 2</w:t>
      </w:r>
    </w:p>
    <w:p>
      <w:r>
        <w:t>Hot, hot, hot.</w:t>
      </w:r>
    </w:p>
    <w:p/>
    <w:p>
      <w:r>
        <w:t>[00:22:12.180] - Speaker 1</w:t>
      </w:r>
    </w:p>
    <w:p>
      <w:r>
        <w:t>good or bad?</w:t>
      </w:r>
    </w:p>
    <w:p/>
    <w:p>
      <w:r>
        <w:t>[00:22:14.900] - Speaker 3</w:t>
      </w:r>
    </w:p>
    <w:p>
      <w:r>
        <w:t>Bad.</w:t>
      </w:r>
    </w:p>
    <w:p/>
    <w:p>
      <w:r>
        <w:t>[00:22:15.770] - Speaker 1</w:t>
      </w:r>
    </w:p>
    <w:p>
      <w:r>
        <w:t>Did he vote for you?</w:t>
      </w:r>
    </w:p>
    <w:p/>
    <w:p>
      <w:r>
        <w:t>Interview 59 2-12-25-08 – Los Medios</w:t>
      </w:r>
    </w:p>
    <w:p/>
    <w:p>
      <w:r>
        <w:t>[00:00:00.240] - Speaker 2</w:t>
      </w:r>
    </w:p>
    <w:p>
      <w:r>
        <w:t>What is your name?</w:t>
      </w:r>
    </w:p>
    <w:p/>
    <w:p>
      <w:r>
        <w:t>[00:00:01.060] - Speaker 1</w:t>
      </w:r>
    </w:p>
    <w:p>
      <w:r>
        <w:t>Luz Elida Arias.</w:t>
      </w:r>
    </w:p>
    <w:p/>
    <w:p>
      <w:r>
        <w:t>[00:00:03.490] - Speaker 2</w:t>
      </w:r>
    </w:p>
    <w:p>
      <w:r>
        <w:t>And how old are you?</w:t>
      </w:r>
    </w:p>
    <w:p/>
    <w:p>
      <w:r>
        <w:t>[00:00:05.300] - Speaker 1</w:t>
      </w:r>
    </w:p>
    <w:p>
      <w:r>
        <w:t>70 years.</w:t>
      </w:r>
    </w:p>
    <w:p/>
    <w:p>
      <w:r>
        <w:t>[00:00:06.930] - Speaker 2</w:t>
      </w:r>
    </w:p>
    <w:p>
      <w:r>
        <w:t>And what do you do? On Mondays. Of course. And are you married or single?</w:t>
      </w:r>
    </w:p>
    <w:p/>
    <w:p>
      <w:r>
        <w:t>[00:00:13.130] - Speaker 1</w:t>
      </w:r>
    </w:p>
    <w:p>
      <w:r>
        <w:t>Yes, married and separated.</w:t>
      </w:r>
    </w:p>
    <w:p/>
    <w:p>
      <w:r>
        <w:t>[00:00:15.780] - Speaker 2</w:t>
      </w:r>
    </w:p>
    <w:p>
      <w:r>
        <w:t>And how many years have you lived in Carben?</w:t>
      </w:r>
    </w:p>
    <w:p/>
    <w:p>
      <w:r>
        <w:t>[00:00:19.250] - Speaker 1</w:t>
      </w:r>
    </w:p>
    <w:p>
      <w:r>
        <w:t>I've been here for 16 years, I'm not from here.</w:t>
      </w:r>
    </w:p>
    <w:p/>
    <w:p>
      <w:r>
        <w:t>[00:00:24.790] - Speaker 2</w:t>
      </w:r>
    </w:p>
    <w:p>
      <w:r>
        <w:t>Where are you?</w:t>
      </w:r>
    </w:p>
    <w:p/>
    <w:p>
      <w:r>
        <w:t>[00:00:25.720] - Speaker 1</w:t>
      </w:r>
    </w:p>
    <w:p>
      <w:r>
        <w:t>I am from Tindío.</w:t>
      </w:r>
    </w:p>
    <w:p/>
    <w:p>
      <w:r>
        <w:t>[00:00:27.480] - Speaker 2</w:t>
      </w:r>
    </w:p>
    <w:p>
      <w:r>
        <w:t>And so, do you think it's likely that a snake will kill you here? No. Why?</w:t>
      </w:r>
    </w:p>
    <w:p/>
    <w:p>
      <w:r>
        <w:t>[00:00:34.150] - Speaker 1</w:t>
      </w:r>
    </w:p>
    <w:p>
      <w:r>
        <w:t>No, because I'm very careful and I keep spraying with specific products and I'm very cautious. Never in 16 years, never, never, never, never, never. But in El Carmen it's likely. Yes, in the forest, yes. And not even then, because I go fishing a lot, I really like it, and I go everywhere and never. So, I keep a very close eye on things.</w:t>
      </w:r>
    </w:p>
    <w:p/>
    <w:p>
      <w:r>
        <w:t>[00:00:59.620] - Speaker 2</w:t>
      </w:r>
    </w:p>
    <w:p>
      <w:r>
        <w:t>And has any animal of yours ever been bitten by a snake? No, nothing. And do you know how to prevent a snakebite? No. Before a bite, you don't know? No. And what would you do if you were bitten by a snake?</w:t>
      </w:r>
    </w:p>
    <w:p/>
    <w:p>
      <w:r>
        <w:t>[00:01:18.280] - Speaker 1</w:t>
      </w:r>
    </w:p>
    <w:p>
      <w:r>
        <w:t>Immediately a doctor.</w:t>
      </w:r>
    </w:p>
    <w:p/>
    <w:p>
      <w:r>
        <w:t>[00:01:19.400] - Speaker 2</w:t>
      </w:r>
    </w:p>
    <w:p>
      <w:r>
        <w:t>In the Carmen neighborhood or where?</w:t>
      </w:r>
    </w:p>
    <w:p/>
    <w:p>
      <w:r>
        <w:t>[00:01:22.150] - Speaker 1</w:t>
      </w:r>
    </w:p>
    <w:p>
      <w:r>
        <w:t>I think that if I said that there had to be that in Carmen, I think I would immediately seek medical attention.</w:t>
      </w:r>
    </w:p>
    <w:p/>
    <w:p>
      <w:r>
        <w:t>[00:01:27.390] - Speaker 2</w:t>
      </w:r>
    </w:p>
    <w:p>
      <w:r>
        <w:t>Would you trust the Hospital del Carmen to cure you? Of course I would.</w:t>
      </w:r>
    </w:p>
    <w:p/>
    <w:p>
      <w:r>
        <w:t>[00:01:29.960] - Speaker 1</w:t>
      </w:r>
    </w:p>
    <w:p>
      <w:r>
        <w:t>Yes, because a sister of mine got bitten there and now one day, they saved her.</w:t>
      </w:r>
    </w:p>
    <w:p/>
    <w:p>
      <w:r>
        <w:t>[00:01:37.910] - Speaker 2</w:t>
      </w:r>
    </w:p>
    <w:p>
      <w:r>
        <w:t>And would you trust other hospitals too?</w:t>
      </w:r>
    </w:p>
    <w:p/>
    <w:p>
      <w:r>
        <w:t>[00:01:40.440] - Speaker 1</w:t>
      </w:r>
    </w:p>
    <w:p>
      <w:r>
        <w:t>Yes, that too. For me, any hospital is good for studying. To study doctors, that's what doctors studied for.</w:t>
      </w:r>
    </w:p>
    <w:p/>
    <w:p>
      <w:r>
        <w:t>[00:01:48.990] - Speaker 2</w:t>
      </w:r>
    </w:p>
    <w:p>
      <w:r>
        <w:t>And where do you feel it is more likely that you will be bitten by a snake? In the countryside or at home?</w:t>
      </w:r>
    </w:p>
    <w:p/>
    <w:p>
      <w:r>
        <w:t>[00:01:55.660] - Speaker 1</w:t>
      </w:r>
    </w:p>
    <w:p>
      <w:r>
        <w:t>In the countryside, in the mountains. Of course, in the mountains. Why? Because they are from the mountains, they keep to the mountains.</w:t>
      </w:r>
    </w:p>
    <w:p/>
    <w:p>
      <w:r>
        <w:t>[00:02:02.640] - Speaker 2</w:t>
      </w:r>
    </w:p>
    <w:p>
      <w:r>
        <w:t>And can you tell whether a snake is poisonous or not? No, I don't know anything. Ready? It's difficult.</w:t>
      </w:r>
    </w:p>
    <w:p/>
    <w:p>
      <w:r>
        <w:t>[00:02:12.680] - Speaker 1</w:t>
      </w:r>
    </w:p>
    <w:p>
      <w:r>
        <w:t>Yes, I don't know it.</w:t>
      </w:r>
    </w:p>
    <w:p/>
    <w:p>
      <w:r>
        <w:t>[00:02:14.630] - Speaker 2</w:t>
      </w:r>
    </w:p>
    <w:p>
      <w:r>
        <w:t>And do you know of a case of a snake bite? A sister.</w:t>
      </w:r>
    </w:p>
    <w:p/>
    <w:p>
      <w:r>
        <w:t>[00:02:18.140] - Speaker 1</w:t>
      </w:r>
    </w:p>
    <w:p>
      <w:r>
        <w:t>A sister older than her went to clean a bush in the garden and was about to pick some leaves when she saw it there and bit it. Yes, she bit it there.</w:t>
      </w:r>
    </w:p>
    <w:p/>
    <w:p>
      <w:r>
        <w:t>[00:02:29.930] - Speaker 2</w:t>
      </w:r>
    </w:p>
    <w:p>
      <w:r>
        <w:t>And what happened? She went - They threw her out of the village, they sent her to El Carmen and there El Carmen didn't control her.</w:t>
      </w:r>
    </w:p>
    <w:p/>
    <w:p>
      <w:r>
        <w:t>[00:02:36.620] - Speaker 1</w:t>
      </w:r>
    </w:p>
    <w:p>
      <w:r>
        <w:t>But after that she was a bit weird, like that, and she spent some time sleepwalking and then she came back and got herself together.</w:t>
      </w:r>
    </w:p>
    <w:p/>
    <w:p>
      <w:r>
        <w:t>[00:02:45.190] - Speaker 2</w:t>
      </w:r>
    </w:p>
    <w:p>
      <w:r>
        <w:t>And is she all right now?</w:t>
      </w:r>
    </w:p>
    <w:p/>
    <w:p>
      <w:r>
        <w:t>[00:02:47.890] - Speaker 1</w:t>
      </w:r>
    </w:p>
    <w:p>
      <w:r>
        <w:t>Yes, it's fine, completely fine.</w:t>
      </w:r>
    </w:p>
    <w:p/>
    <w:p>
      <w:r>
        <w:t>[00:02:51.170] - Speaker 2</w:t>
      </w:r>
    </w:p>
    <w:p>
      <w:r>
        <w:t>And I have no more questions. Do you have anything else to say about the snake?</w:t>
      </w:r>
    </w:p>
    <w:p/>
    <w:p>
      <w:r>
        <w:t>[00:02:55.750] - Speaker 1</w:t>
      </w:r>
    </w:p>
    <w:p>
      <w:r>
        <w:t>No, I haven't. So she looked, no. Me, in cases like that, No, I haven't looked at anything.</w:t>
      </w:r>
    </w:p>
    <w:p/>
    <w:p>
      <w:r>
        <w:t>[00:03:01.830] - Speaker 2</w:t>
      </w:r>
    </w:p>
    <w:p>
      <w:r>
        <w:t>And also, if you are going to get bitten by a snake, it is important to know which snake it is.</w:t>
      </w:r>
    </w:p>
    <w:p/>
    <w:p>
      <w:r>
        <w:t>[00:03:08.350] - Speaker 1</w:t>
      </w:r>
    </w:p>
    <w:p>
      <w:r>
        <w:t>Of course, they say that.</w:t>
      </w:r>
    </w:p>
    <w:p/>
    <w:p>
      <w:r>
        <w:t>[00:03:10.450] - Speaker 2</w:t>
      </w:r>
    </w:p>
    <w:p>
      <w:r>
        <w:t>Can you kill her and take her to the hospital or can you take a photo?</w:t>
      </w:r>
    </w:p>
    <w:p/>
    <w:p>
      <w:r>
        <w:t>[00:03:15.050] - Speaker 1</w:t>
      </w:r>
    </w:p>
    <w:p>
      <w:r>
        <w:t>Of course, they say it's essential to know what, because if you arrive and don't know who bit you, they can't do anything, right? Yes. But I don't know anything about that. Well. I don't know anything, yes. Thank you very much. With pleasure, for you, very kind.</w:t>
      </w:r>
    </w:p>
    <w:p/>
    <w:p>
      <w:r>
        <w:t>[00:03:31.450] - Speaker 2</w:t>
      </w:r>
    </w:p>
    <w:p>
      <w:r>
        <w:t>Thank you very much. Thank you.</w:t>
      </w:r>
    </w:p>
    <w:p/>
    <w:p>
      <w:r>
        <w:t>Interview 60 2-14-25-01 – Novillos – Peñas Blancas</w:t>
      </w:r>
    </w:p>
    <w:p>
      <w:r>
        <w:t>Man, 67 years old, works on the farm, married, has children, lived in Carmen all his life</w:t>
      </w:r>
    </w:p>
    <w:p>
      <w:r>
        <w:t>[00:00:01.090] - Speaker 2</w:t>
      </w:r>
    </w:p>
    <w:p>
      <w:r>
        <w:t>What is your name?</w:t>
      </w:r>
    </w:p>
    <w:p/>
    <w:p>
      <w:r>
        <w:t>[00:00:02.030] - Speaker 1</w:t>
      </w:r>
    </w:p>
    <w:p>
      <w:r>
        <w:t>Germán Barrios.</w:t>
      </w:r>
    </w:p>
    <w:p/>
    <w:p>
      <w:r>
        <w:t>[00:00:03.290] - Speaker 2</w:t>
      </w:r>
    </w:p>
    <w:p>
      <w:r>
        <w:t>And do you agree with the recording and the interview?</w:t>
      </w:r>
    </w:p>
    <w:p/>
    <w:p>
      <w:r>
        <w:t>[00:00:06.410] - Speaker 1</w:t>
      </w:r>
    </w:p>
    <w:p>
      <w:r>
        <w:t>Yes, it's okay if it's not for the rest to come out of there now. It's okay, don't worry.</w:t>
      </w:r>
    </w:p>
    <w:p/>
    <w:p>
      <w:r>
        <w:t>[00:00:13.610] - Speaker 2</w:t>
      </w:r>
    </w:p>
    <w:p>
      <w:r>
        <w:t>And you too? What's your name? If you want No, you don't want to. And how old are you?</w:t>
      </w:r>
    </w:p>
    <w:p/>
    <w:p>
      <w:r>
        <w:t>[00:00:21.120] - Speaker 1</w:t>
      </w:r>
    </w:p>
    <w:p>
      <w:r>
        <w:t>What? 67 years. Six. Six.</w:t>
      </w:r>
    </w:p>
    <w:p/>
    <w:p>
      <w:r>
        <w:t>[00:00:25.610] - Speaker 2</w:t>
      </w:r>
    </w:p>
    <w:p>
      <w:r>
        <w:t>And what do you do for a living?</w:t>
      </w:r>
    </w:p>
    <w:p/>
    <w:p>
      <w:r>
        <w:t>[00:00:27.890] - Speaker 1</w:t>
      </w:r>
    </w:p>
    <w:p>
      <w:r>
        <w:t>Independent, here on the estate.</w:t>
      </w:r>
    </w:p>
    <w:p/>
    <w:p>
      <w:r>
        <w:t>[00:00:30.610] - Speaker 2</w:t>
      </w:r>
    </w:p>
    <w:p>
      <w:r>
        <w:t>And are you married or single?</w:t>
      </w:r>
    </w:p>
    <w:p/>
    <w:p>
      <w:r>
        <w:t>[00:00:32.040] - Speaker 1</w:t>
      </w:r>
    </w:p>
    <w:p>
      <w:r>
        <w:t>Yes, sir, I am married to her.</w:t>
      </w:r>
    </w:p>
    <w:p/>
    <w:p>
      <w:r>
        <w:t>[00:00:35.170] - Speaker 2</w:t>
      </w:r>
    </w:p>
    <w:p>
      <w:r>
        <w:t>And do you have children?</w:t>
      </w:r>
    </w:p>
    <w:p/>
    <w:p>
      <w:r>
        <w:t>[00:00:36.820] - Speaker 1</w:t>
      </w:r>
    </w:p>
    <w:p>
      <w:r>
        <w:t>Yes, but they're all grown up now. They don't live with us anymore.</w:t>
      </w:r>
    </w:p>
    <w:p/>
    <w:p>
      <w:r>
        <w:t>[00:00:40.120] - Speaker 2</w:t>
      </w:r>
    </w:p>
    <w:p>
      <w:r>
        <w:t>And how many years have you lived in El Carmen?</w:t>
      </w:r>
    </w:p>
    <w:p/>
    <w:p>
      <w:r>
        <w:t>[00:00:44.350] - Speaker 1</w:t>
      </w:r>
    </w:p>
    <w:p>
      <w:r>
        <w:t>All my life, practically. Well, let him live, let him live with her here, we're more or less like 44 years old.</w:t>
      </w:r>
    </w:p>
    <w:p/>
    <w:p>
      <w:r>
        <w:t>[00:00:55.430] - Speaker 2</w:t>
      </w:r>
    </w:p>
    <w:p>
      <w:r>
        <w:t>So, do you think it's likely that you'll be bitten by a snake? No, yes, of course.</w:t>
      </w:r>
    </w:p>
    <w:p/>
    <w:p>
      <w:r>
        <w:t>[00:01:00.010] - Speaker 1</w:t>
      </w:r>
    </w:p>
    <w:p>
      <w:r>
        <w:t>Here, yes, of course. The probability does not fail. In fact, just last week I had my brother-in-law over there in the bushes working and he killed two of the poisonous ones that are believed to be poisonous, that one already knows here in the region that they are poisonous and they were already big.</w:t>
      </w:r>
    </w:p>
    <w:p/>
    <w:p>
      <w:r>
        <w:t>[00:01:17.370] - Speaker 2</w:t>
      </w:r>
    </w:p>
    <w:p>
      <w:r>
        <w:t>And do you know which snake?</w:t>
      </w:r>
    </w:p>
    <w:p/>
    <w:p>
      <w:r>
        <w:t>[00:01:19.600] - Speaker 1</w:t>
      </w:r>
    </w:p>
    <w:p>
      <w:r>
        <w:t>Here they call it talla X. That's a brave one.</w:t>
      </w:r>
    </w:p>
    <w:p/>
    <w:p>
      <w:r>
        <w:t>[00:01:23.980] - Speaker 2</w:t>
      </w:r>
    </w:p>
    <w:p>
      <w:r>
        <w:t>And have any of your animals been bitten by a snake?</w:t>
      </w:r>
    </w:p>
    <w:p/>
    <w:p>
      <w:r>
        <w:t>[00:01:29.040] - Speaker 1</w:t>
      </w:r>
    </w:p>
    <w:p>
      <w:r>
        <w:t>No, not one of mine. I have seen some animals, let's say, bitten horses or cows, but not much. Here in the region, we peasants know or say that when an animal dies, it has been bitten by a snake, because vultures don't eat it right away like any other animal. They say that a snake-bitten animal, until it bursts open by itself, is not eaten by the vulture.</w:t>
      </w:r>
    </w:p>
    <w:p/>
    <w:p>
      <w:r>
        <w:t>[00:02:06.030] - Speaker 2</w:t>
      </w:r>
    </w:p>
    <w:p>
      <w:r>
        <w:t>And do you know how to prevent or avoid a snakebite?</w:t>
      </w:r>
    </w:p>
    <w:p/>
    <w:p>
      <w:r>
        <w:t>[00:02:12.460] - Speaker 1</w:t>
      </w:r>
    </w:p>
    <w:p>
      <w:r>
        <w:t>No, I have no idea. The truth is, in that sense, I really have no idea. There is a lot of history that says that some say that you have to cut yourself in the shape of a cross and spill blood, others that But then you have heard that it is dangerous to absorb it because you can pass the poison on to the person.</w:t>
      </w:r>
    </w:p>
    <w:p/>
    <w:p>
      <w:r>
        <w:t>[00:02:35.360] - Speaker 2</w:t>
      </w:r>
    </w:p>
    <w:p>
      <w:r>
        <w:t>And before I bite, do you know how to prevent or avoid snakes? No, no idea.</w:t>
      </w:r>
    </w:p>
    <w:p/>
    <w:p>
      <w:r>
        <w:t>[00:02:45.420] - Speaker 1</w:t>
      </w:r>
    </w:p>
    <w:p>
      <w:r>
        <w:t>You too? No, you always go to the doctor straight away. If he's nearby, well</w:t>
      </w:r>
    </w:p>
    <w:p/>
    <w:p>
      <w:r>
        <w:t>[00:02:49.670] - Speaker 2</w:t>
      </w:r>
    </w:p>
    <w:p>
      <w:r>
        <w:t>Yes. And what would you do if you were bitten by a snake? No, serious.</w:t>
      </w:r>
    </w:p>
    <w:p/>
    <w:p>
      <w:r>
        <w:t>[00:02:54.390] - Speaker 1</w:t>
      </w:r>
    </w:p>
    <w:p>
      <w:r>
        <w:t>Needless to say.</w:t>
      </w:r>
    </w:p>
    <w:p/>
    <w:p>
      <w:r>
        <w:t>[00:02:56.320] - Speaker 2</w:t>
      </w:r>
    </w:p>
    <w:p>
      <w:r>
        <w:t>Are you going to the hospital?</w:t>
      </w:r>
    </w:p>
    <w:p/>
    <w:p>
      <w:r>
        <w:t>[00:02:58.480] - Speaker 1</w:t>
      </w:r>
    </w:p>
    <w:p>
      <w:r>
        <w:t>Yes, of course, you would play from the time you are able, yes, from the time you are able to play.</w:t>
      </w:r>
    </w:p>
    <w:p/>
    <w:p>
      <w:r>
        <w:t>[00:03:04.670] - Speaker 2</w:t>
      </w:r>
    </w:p>
    <w:p>
      <w:r>
        <w:t>And which hospital?</w:t>
      </w:r>
    </w:p>
    <w:p/>
    <w:p>
      <w:r>
        <w:t>[00:03:06.690] - Speaker 1</w:t>
      </w:r>
    </w:p>
    <w:p>
      <w:r>
        <w:t>Here, in the region, in this sector, about two people have died from snake bites. But then, recently, a lady here was bitten by one of those little snakes we're talking about, so tiny, and they didn't pay attention to it because it was so small. But it turns out that one of those little things has even more venom. And the lady died.</w:t>
      </w:r>
    </w:p>
    <w:p/>
    <w:p>
      <w:r>
        <w:t>[00:03:39.740] - Speaker 2</w:t>
      </w:r>
    </w:p>
    <w:p>
      <w:r>
        <w:t>And would you trust the hospital, the Carmen, to cure a brunette?</w:t>
      </w:r>
    </w:p>
    <w:p/>
    <w:p>
      <w:r>
        <w:t>[00:03:44.040] - Speaker 1</w:t>
      </w:r>
    </w:p>
    <w:p>
      <w:r>
        <w:t>It's not that you don't trust the hospital, because these village hospitals are not qualified to But if you notify them once, let's say, here, the most likely thing is that they will notify the Tolemaida brigade and there they supposedly keep the antidote.</w:t>
      </w:r>
    </w:p>
    <w:p/>
    <w:p>
      <w:r>
        <w:t>[00:04:03.750] - Speaker 2</w:t>
      </w:r>
    </w:p>
    <w:p>
      <w:r>
        <w:t>Okay, yes? Would you trust other hospitals like Tolemaida or others?</w:t>
      </w:r>
    </w:p>
    <w:p/>
    <w:p>
      <w:r>
        <w:t>[00:04:11.350] - Speaker 1</w:t>
      </w:r>
    </w:p>
    <w:p>
      <w:r>
        <w:t>No, because Tolemaida really makes you feel more secure, if you know what I mean? Yes.</w:t>
      </w:r>
    </w:p>
    <w:p/>
    <w:p>
      <w:r>
        <w:t>[00:04:16.160] - Speaker 2</w:t>
      </w:r>
    </w:p>
    <w:p>
      <w:r>
        <w:t>Because that's where the antidotes are kept by the NEC, which is more common to all the people who keep everything in the jungle. And where do you feel it's more likely that a snake will bite you? In the countryside or in the house?</w:t>
      </w:r>
    </w:p>
    <w:p/>
    <w:p>
      <w:r>
        <w:t>[00:04:38.120] - Speaker 1</w:t>
      </w:r>
    </w:p>
    <w:p>
      <w:r>
        <w:t>In the field.</w:t>
      </w:r>
    </w:p>
    <w:p/>
    <w:p>
      <w:r>
        <w:t>[00:04:39.470] - Speaker 2</w:t>
      </w:r>
    </w:p>
    <w:p>
      <w:r>
        <w:t>Why?</w:t>
      </w:r>
    </w:p>
    <w:p/>
    <w:p>
      <w:r>
        <w:t>[00:04:40.830] - Speaker 1</w:t>
      </w:r>
    </w:p>
    <w:p>
      <w:r>
        <w:t>Because there is the jungle, the mountains, all of nature. Although it doesn't have to be removed from the house either.</w:t>
      </w:r>
    </w:p>
    <w:p/>
    <w:p>
      <w:r>
        <w:t>[00:04:46.520] - Speaker 2</w:t>
      </w:r>
    </w:p>
    <w:p>
      <w:r>
        <w:t>Yes, that too. And can you identify poisonous snakes or non-venomous ones?</w:t>
      </w:r>
    </w:p>
    <w:p/>
    <w:p>
      <w:r>
        <w:t>[00:04:54.990] - Speaker 1</w:t>
      </w:r>
    </w:p>
    <w:p>
      <w:r>
        <w:t>No, in that case you would have to look at it to know.</w:t>
      </w:r>
    </w:p>
    <w:p/>
    <w:p>
      <w:r>
        <w:t>[00:05:01.050] - Speaker 2</w:t>
      </w:r>
    </w:p>
    <w:p>
      <w:r>
        <w:t>And do you know of any cases of snakebite? Yes, of course. And do all the cases happen In the countryside or where?</w:t>
      </w:r>
    </w:p>
    <w:p/>
    <w:p>
      <w:r>
        <w:t>[00:05:17.050] - Speaker 1</w:t>
      </w:r>
    </w:p>
    <w:p>
      <w:r>
        <w:t>No, yes, usually in the countryside.</w:t>
      </w:r>
    </w:p>
    <w:p/>
    <w:p>
      <w:r>
        <w:t>[00:05:20.540] - Speaker 2</w:t>
      </w:r>
    </w:p>
    <w:p>
      <w:r>
        <w:t>I have no more questions, but you have more to say about snakes or your knowledge of snakes.</w:t>
      </w:r>
    </w:p>
    <w:p/>
    <w:p>
      <w:r>
        <w:t>[00:05:29.790] - Speaker 1</w:t>
      </w:r>
    </w:p>
    <w:p>
      <w:r>
        <w:t>No, no, it's not ruled out that maybe, if not in the countryside, let's say, at a time like this, which is so rainy, they would tell stories of their grandparents, that And that we have to be careful because snakes kind of get tired of the humidity and look for the house to take refuge from the dryness.</w:t>
      </w:r>
    </w:p>
    <w:p/>
    <w:p>
      <w:r>
        <w:t>[00:05:54.180] - Speaker 2</w:t>
      </w:r>
    </w:p>
    <w:p>
      <w:r>
        <w:t>Yes, yes, yes, yes.</w:t>
      </w:r>
    </w:p>
    <w:p/>
    <w:p>
      <w:r>
        <w:t>[00:05:56.930] - Speaker 1</w:t>
      </w:r>
    </w:p>
    <w:p>
      <w:r>
        <w:t>No, just like that, out of the rest, just like that.</w:t>
      </w:r>
    </w:p>
    <w:p/>
    <w:p>
      <w:r>
        <w:t>[00:05:59.450] - Speaker 2</w:t>
      </w:r>
    </w:p>
    <w:p>
      <w:r>
        <w:t>Well, And it's important to know for snakebites, do you need to go straight to the hospital for the antidote after a snakebite.</w:t>
      </w:r>
    </w:p>
    <w:p/>
    <w:p>
      <w:r>
        <w:t>[00:06:12.420] - Speaker 1</w:t>
      </w:r>
    </w:p>
    <w:p>
      <w:r>
        <w:t>Yes, of course there is.</w:t>
      </w:r>
    </w:p>
    <w:p/>
    <w:p>
      <w:r>
        <w:t>[00:06:13.390] - Speaker 2</w:t>
      </w:r>
    </w:p>
    <w:p>
      <w:r>
        <w:t>There are many things that people say about how to avoid snake bites, but the most important is to go straight to the hospital.</w:t>
      </w:r>
    </w:p>
    <w:p/>
    <w:p>
      <w:r>
        <w:t>[00:06:24.700] - Speaker 1</w:t>
      </w:r>
    </w:p>
    <w:p>
      <w:r>
        <w:t>Yes, of course, the most important thing is.</w:t>
      </w:r>
    </w:p>
    <w:p/>
    <w:p>
      <w:r>
        <w:t>[00:06:27.130] - Speaker 2</w:t>
      </w:r>
    </w:p>
    <w:p>
      <w:r>
        <w:t>It is also important to know which snake Yes? Yes, of course. It bit you.</w:t>
      </w:r>
    </w:p>
    <w:p/>
    <w:p>
      <w:r>
        <w:t>[00:06:33.230] - Speaker 1</w:t>
      </w:r>
    </w:p>
    <w:p>
      <w:r>
        <w:t>Above all because snakes are usually aggressive.</w:t>
      </w:r>
    </w:p>
    <w:p/>
    <w:p>
      <w:r>
        <w:t>[00:06:38.120] - Speaker 2</w:t>
      </w:r>
    </w:p>
    <w:p>
      <w:r>
        <w:t>Yes.</w:t>
      </w:r>
    </w:p>
    <w:p/>
    <w:p>
      <w:r>
        <w:t>[00:06:38.710] - Speaker 1</w:t>
      </w:r>
    </w:p>
    <w:p>
      <w:r>
        <w:t>They, as I said, they attack you and they don't run away from where they attack you. They just lie there for a while. Because the ones that are fast, there's almost no danger. Let's say that the bravest ones here, as I was saying, the talla X, one that they called, that you hardly see around here anymore, they called her the pudidora. And what was the other one? No, those two were the ones that camouflage themselves in the dry vegetation and then they look very similar to the dry vegetation. And they never run away, when they sense you, they never run away. They always gather themselves, they stay still so they can attack.</w:t>
      </w:r>
    </w:p>
    <w:p/>
    <w:p>
      <w:r>
        <w:t>[00:07:28.280] - Speaker 2</w:t>
      </w:r>
    </w:p>
    <w:p>
      <w:r>
        <w:t>Well, thank you very much for your time. Well, I don't know. Thank you very much. That's it.</w:t>
      </w:r>
    </w:p>
    <w:p/>
    <w:p>
      <w:r>
        <w:t>Interview 60 2-14-25-01 con’t – Novillos – Peñas Blancas</w:t>
      </w:r>
    </w:p>
    <w:p/>
    <w:p>
      <w:r>
        <w:t>[00:00:00.000] - Speaker 2</w:t>
      </w:r>
    </w:p>
    <w:p>
      <w:r>
        <w:t>From there. And one day, one morning, there were four of us going, and this man was bitten by a snake, a really small one. A zapa, they call them, but it was a size X. A size X, and it almost killed him. And where did it bite him? He was going to some hills and it bit him here, here it bit him. And he said: Oh! It got me with a wire. Wire, we saw it, it was there, coiled up, but it was that small. It stung him. So he said: No, that's nothing, if it's that small, I told you it's nothing. According to the lady up there, the bull stung him once and killed him. And that small. Now this one is purebred, this one is good, we'll leave it there, they killed her and left her there. They rushed her to the hospital, they took him to the hospital and there they told him: Well, we need the snake that bit her so they sent the boy, one of the boys who went with us and he took her.</w:t>
      </w:r>
    </w:p>
    <w:p/>
    <w:p>
      <w:r>
        <w:t>[00:01:02.462] - Speaker 2</w:t>
      </w:r>
    </w:p>
    <w:p>
      <w:r>
        <w:t>And they studied her, they sent him there to Lebanon, Tolima. When he got there, they put the But he almost died. And that was in a moment when he got to the hospital, already the leg, already the... He had two poisons, the one from the shoe and the one from the X-ray.</w:t>
      </w:r>
    </w:p>
    <w:p/>
    <w:p>
      <w:r>
        <w:t>[00:01:22.140] - Speaker 2</w:t>
      </w:r>
    </w:p>
    <w:p>
      <w:r>
        <w:t>And in that tiny moment that he injected him with, he managed to break here and he broke here. And he injected six grams of poison, he managed to try. And just like that, but the man almost died. They threw him in the hujole and there they put the Because you have to know what animal stings him. The most important thing is... To know the antidote, so they can give him the antidote.</w:t>
      </w:r>
    </w:p>
    <w:p/>
    <w:p>
      <w:r>
        <w:t>[00:01:48.620] - Speaker 1</w:t>
      </w:r>
    </w:p>
    <w:p>
      <w:r>
        <w:t>If he doesn't wear it, at least he'll bring a photo. But the more likely it is that he'll wear it, the better.</w:t>
      </w:r>
    </w:p>
    <w:p/>
    <w:p>
      <w:r>
        <w:t>[00:01:55.540] - Speaker 2</w:t>
      </w:r>
    </w:p>
    <w:p>
      <w:r>
        <w:t>If he was sent, he'll take it.</w:t>
      </w:r>
    </w:p>
    <w:p/>
    <w:p>
      <w:r>
        <w:t>[00:01:57.110] - Speaker 1</w:t>
      </w:r>
    </w:p>
    <w:p>
      <w:r>
        <w:t>Because for himself, all the snakes are not the same antidote. That's right, they are not the same antidote.</w:t>
      </w:r>
    </w:p>
    <w:p/>
    <w:p>
      <w:r>
        <w:t>[00:02:01.920] - Speaker 2</w:t>
      </w:r>
    </w:p>
    <w:p>
      <w:r>
        <w:t>Can't she see the cousin? The one that bit the There, they didn't know which snake, which... But they didn't know and they gave her the antidote and she was a... She lives in bed and she knows she lives because she's in bed. But they say it was that they gave her the wrong antidote, they didn't know what animal bit her, if it was a snake, or a spider, or I don't know what.</w:t>
      </w:r>
    </w:p>
    <w:p/>
    <w:p>
      <w:r>
        <w:t>[00:02:20.980] - Speaker 1</w:t>
      </w:r>
    </w:p>
    <w:p>
      <w:r>
        <w:t>They gave him another one and they got him.</w:t>
      </w:r>
    </w:p>
    <w:p/>
    <w:p>
      <w:r>
        <w:t>[00:02:21.890] - Speaker 2</w:t>
      </w:r>
    </w:p>
    <w:p>
      <w:r>
        <w:t>Another one, yes. They made the bed bigger.</w:t>
      </w:r>
    </w:p>
    <w:p/>
    <w:p>
      <w:r>
        <w:t>[00:02:24.310] - Speaker 1</w:t>
      </w:r>
    </w:p>
    <w:p>
      <w:r>
        <w:t>That's why it's important to bring the photo or the animal, to fight for it, to kill it and to bring it back. Or an easier photo. They look over there and know what antedito they have to place on you.</w:t>
      </w:r>
    </w:p>
    <w:p/>
    <w:p>
      <w:r>
        <w:t>[00:02:38.490] - Speaker 2</w:t>
      </w:r>
    </w:p>
    <w:p>
      <w:r>
        <w:t>It lasted almost a month in the bean. Yesterday I was I really fear those animals. Of all the animals, I know I fear that one the most. When I tell it when I come here: "Well, water yourself, fear all around you, because I won't just stand there like that, it scares me a lot, because in winter they seek to keep warm".</w:t>
      </w:r>
    </w:p>
    <w:p/>
    <w:p>
      <w:r>
        <w:t>[00:03:02.080] - Speaker 1</w:t>
      </w:r>
    </w:p>
    <w:p>
      <w:r>
        <w:t>And it's very easy to get bitten in a house. Of course. They camouflage themselves and one might think they are there as a memory. Behind the door, they can hide.</w:t>
      </w:r>
    </w:p>
    <w:p/>
    <w:p>
      <w:r>
        <w:t>[00:03:13.360] - Speaker 2</w:t>
      </w:r>
    </w:p>
    <w:p>
      <w:r>
        <w:t>Yes, fear. How bad, yes.</w:t>
      </w:r>
    </w:p>
    <w:p/>
    <w:p>
      <w:r>
        <w:t>Interview 61 2-14-25-02 – Novillos – Peñas Blancas</w:t>
      </w:r>
    </w:p>
    <w:p>
      <w:r>
        <w:t>[00:00:00.600] - Speaker 2</w:t>
      </w:r>
    </w:p>
    <w:p>
      <w:r>
        <w:t>And what is your name?</w:t>
      </w:r>
    </w:p>
    <w:p/>
    <w:p>
      <w:r>
        <w:t>[00:00:01.940] - Speaker 1</w:t>
      </w:r>
    </w:p>
    <w:p>
      <w:r>
        <w:t>José Antonio Gutiérrez.</w:t>
      </w:r>
    </w:p>
    <w:p/>
    <w:p>
      <w:r>
        <w:t>[00:00:03.900] - Speaker 2</w:t>
      </w:r>
    </w:p>
    <w:p>
      <w:r>
        <w:t>And how old are you?</w:t>
      </w:r>
    </w:p>
    <w:p/>
    <w:p>
      <w:r>
        <w:t>[00:00:05.390] - Speaker 1</w:t>
      </w:r>
    </w:p>
    <w:p>
      <w:r>
        <w:t>51.</w:t>
      </w:r>
    </w:p>
    <w:p/>
    <w:p>
      <w:r>
        <w:t>[00:00:06.920] - Speaker 2</w:t>
      </w:r>
    </w:p>
    <w:p>
      <w:r>
        <w:t>And are you married or single?</w:t>
      </w:r>
    </w:p>
    <w:p/>
    <w:p>
      <w:r>
        <w:t>[00:00:08.710] - Speaker 1</w:t>
      </w:r>
    </w:p>
    <w:p>
      <w:r>
        <w:t>No, single.</w:t>
      </w:r>
    </w:p>
    <w:p/>
    <w:p>
      <w:r>
        <w:t>[00:00:10.000] - Speaker 2</w:t>
      </w:r>
    </w:p>
    <w:p>
      <w:r>
        <w:t>And how many years have you lived in El Carmen?</w:t>
      </w:r>
    </w:p>
    <w:p/>
    <w:p>
      <w:r>
        <w:t>[00:00:12.290] - Speaker 1</w:t>
      </w:r>
    </w:p>
    <w:p>
      <w:r>
        <w:t>Here all my life. Okay. Yes, like that.</w:t>
      </w:r>
    </w:p>
    <w:p/>
    <w:p>
      <w:r>
        <w:t>[00:00:15.520] - Speaker 2</w:t>
      </w:r>
    </w:p>
    <w:p>
      <w:r>
        <w:t>So do you think it's likely you'll get bitten by a snake here?</w:t>
      </w:r>
    </w:p>
    <w:p/>
    <w:p>
      <w:r>
        <w:t>[00:00:20.610] - Speaker 1</w:t>
      </w:r>
    </w:p>
    <w:p>
      <w:r>
        <w:t>That one should bite him? Sure, why not, there are snakes here. Yes. Yes, of course, it could happen because there are. Yes, there are many.</w:t>
      </w:r>
    </w:p>
    <w:p/>
    <w:p>
      <w:r>
        <w:t>[00:00:30.660] - Speaker 2</w:t>
      </w:r>
    </w:p>
    <w:p>
      <w:r>
        <w:t>And have any of your animals been bitten by a snake?</w:t>
      </w:r>
    </w:p>
    <w:p/>
    <w:p>
      <w:r>
        <w:t>[00:00:35.380] - Speaker 1</w:t>
      </w:r>
    </w:p>
    <w:p>
      <w:r>
        <w:t>Well, sometimes they turn up like dogs that have been killed by snakes. Yes, because there are dogs that turn up and they are, I believe, dead. Snakes have killed them. Yes. Yes, the dogs. The dogs.</w:t>
      </w:r>
    </w:p>
    <w:p/>
    <w:p>
      <w:r>
        <w:t>[00:00:48.430] - Speaker 2</w:t>
      </w:r>
    </w:p>
    <w:p>
      <w:r>
        <w:t>And do you know how to prevent a snakebite?</w:t>
      </w:r>
    </w:p>
    <w:p/>
    <w:p>
      <w:r>
        <w:t>[00:00:52.400] - Speaker 1</w:t>
      </w:r>
    </w:p>
    <w:p>
      <w:r>
        <w:t>Well, around here the only thing is that some people say that when you get bitten by a snake, you shouldn't panic so much so that the poison doesn't spread so quickly and you should quickly look for the health center.</w:t>
      </w:r>
    </w:p>
    <w:p/>
    <w:p>
      <w:r>
        <w:t>[00:01:07.240] - Speaker 2</w:t>
      </w:r>
    </w:p>
    <w:p>
      <w:r>
        <w:t>And do you know how to prevent a snakebite before a snakebite?</w:t>
      </w:r>
    </w:p>
    <w:p/>
    <w:p>
      <w:r>
        <w:t>[00:01:14.390] - Speaker 1</w:t>
      </w:r>
    </w:p>
    <w:p>
      <w:r>
        <w:t>Even if you see it, you avoid it. Yes, because you can see the animal there as long as you don't step on it or touch it. You turn around. You leave, because they also respect your habit. Yes. Like everything else.</w:t>
      </w:r>
    </w:p>
    <w:p/>
    <w:p>
      <w:r>
        <w:t>[00:01:32.080] - Speaker 2</w:t>
      </w:r>
    </w:p>
    <w:p>
      <w:r>
        <w:t>And what would you do if you were bitten by a snake?</w:t>
      </w:r>
    </w:p>
    <w:p/>
    <w:p>
      <w:r>
        <w:t>[00:01:39.850] - Speaker 1</w:t>
      </w:r>
    </w:p>
    <w:p>
      <w:r>
        <w:t>Well, find a way to The health center, the closest one there is.</w:t>
      </w:r>
    </w:p>
    <w:p/>
    <w:p>
      <w:r>
        <w:t>[00:01:46.050] - Speaker 2</w:t>
      </w:r>
    </w:p>
    <w:p>
      <w:r>
        <w:t>And do you have a motorbike or something?</w:t>
      </w:r>
    </w:p>
    <w:p/>
    <w:p>
      <w:r>
        <w:t>[00:01:50.310] - Speaker 1</w:t>
      </w:r>
    </w:p>
    <w:p>
      <w:r>
        <w:t>I would look for a means of transportation, whether it was an Express or whatever.</w:t>
      </w:r>
    </w:p>
    <w:p/>
    <w:p>
      <w:r>
        <w:t>[00:01:54.530] - Speaker 2</w:t>
      </w:r>
    </w:p>
    <w:p>
      <w:r>
        <w:t>Is it easy for you to go to the hospital? If you need to go to the hospital, is it easy or difficult?</w:t>
      </w:r>
    </w:p>
    <w:p/>
    <w:p>
      <w:r>
        <w:t>[00:02:04.240] - Speaker 1</w:t>
      </w:r>
    </w:p>
    <w:p>
      <w:r>
        <w:t>No, because suddenly the neighbor has a motorbike or you have a minute, you call them to come and pick you up. Everything they say, many times, sometimes that when you get bitten by a snake, what you want to avoid most is getting nervous, you want to stay calm. Yes, exactly. Yes, stay calm.</w:t>
      </w:r>
    </w:p>
    <w:p/>
    <w:p>
      <w:r>
        <w:t>[00:02:24.920] - Speaker 2</w:t>
      </w:r>
    </w:p>
    <w:p>
      <w:r>
        <w:t>And would you trust the hospital, the Carmen, to cure a bite?</w:t>
      </w:r>
    </w:p>
    <w:p/>
    <w:p>
      <w:r>
        <w:t>[00:02:29.390] - Speaker 1</w:t>
      </w:r>
    </w:p>
    <w:p>
      <w:r>
        <w:t>They say they have antivenom there. Because that's what they say saves you, antivenom from the same snake. From the same snake it's the opposite.</w:t>
      </w:r>
    </w:p>
    <w:p/>
    <w:p>
      <w:r>
        <w:t>[00:02:42.920] - Speaker 2</w:t>
      </w:r>
    </w:p>
    <w:p>
      <w:r>
        <w:t>And would you trust other hospitals too, near to El Carmen?</w:t>
      </w:r>
    </w:p>
    <w:p/>
    <w:p>
      <w:r>
        <w:t>[00:02:47.040] - Speaker 1</w:t>
      </w:r>
    </w:p>
    <w:p>
      <w:r>
        <w:t>Yes, because sometimes when they don't have the Carmen, they refer you to Tolemayra or they're going to admit you from Yes, wherever. But that's precisely where the hospital has, I think, I don't know, they said they had amphidontics there, I don't know now. Hello.</w:t>
      </w:r>
    </w:p>
    <w:p/>
    <w:p>
      <w:r>
        <w:t>[00:03:02.390] - Speaker 2</w:t>
      </w:r>
    </w:p>
    <w:p>
      <w:r>
        <w:t>Yeah? Okay, good. And where do you feel it is more likely that a snake will bite you? In the countryside or at home?</w:t>
      </w:r>
    </w:p>
    <w:p/>
    <w:p>
      <w:r>
        <w:t>[00:03:11.950] - Speaker 1</w:t>
      </w:r>
    </w:p>
    <w:p>
      <w:r>
        <w:t>Well, you know, they're animals, and sometimes that has happened even in houses. Yes, because in winter they can be seen. But even those two cases that have happened here have been in houses. Right now they supposedly say that the smaller a snake, the more poisonous it is. So they say that the small snake has a fuller gland, that sometimes a large snake is less dangerous, so the snake keeps the gland empty. Because sometimes they bite you and don't do anything, because sometimes they have an empty gland too. Well, that's lucky, isn't it?</w:t>
      </w:r>
    </w:p>
    <w:p/>
    <w:p>
      <w:r>
        <w:t>[00:03:50.410] - Speaker 2</w:t>
      </w:r>
    </w:p>
    <w:p>
      <w:r>
        <w:t>Exactly. And can you identify poisonous snakes or non-venomous ones? Yes, I know them. And how can snakes be identified?</w:t>
      </w:r>
    </w:p>
    <w:p/>
    <w:p>
      <w:r>
        <w:t>[00:04:00.090] - Speaker 1</w:t>
      </w:r>
    </w:p>
    <w:p>
      <w:r>
        <w:t>Yes, one doesn't know that, what it already talks about here, the most is the size and suddenly that coral. It is one of the most poisonous here. Not the rest, the others are already harmless snakes.</w:t>
      </w:r>
    </w:p>
    <w:p/>
    <w:p>
      <w:r>
        <w:t>[00:04:13.940] - Speaker 2</w:t>
      </w:r>
    </w:p>
    <w:p>
      <w:r>
        <w:t>And yes, you know of two cases of snakebite. And both happened at home, in their homes.</w:t>
      </w:r>
    </w:p>
    <w:p/>
    <w:p>
      <w:r>
        <w:t>[00:04:23.470] - Speaker 1</w:t>
      </w:r>
    </w:p>
    <w:p>
      <w:r>
        <w:t>Yes, in the houses themselves, those were the two cases that happened, because one was fatal and the other was It caused death, right?</w:t>
      </w:r>
    </w:p>
    <w:p/>
    <w:p>
      <w:r>
        <w:t>[00:04:33.000] - Speaker 2</w:t>
      </w:r>
    </w:p>
    <w:p>
      <w:r>
        <w:t>Yes. And they both went to the hospital? Yes. But one person died. Yes, one died. Why?</w:t>
      </w:r>
    </w:p>
    <w:p/>
    <w:p>
      <w:r>
        <w:t>[00:04:45.190] - Speaker 1</w:t>
      </w:r>
    </w:p>
    <w:p>
      <w:r>
        <w:t>Part of it was because of the delay, that they didn't leave the same night and they didn't leave the next day. Yes, okay. Because they don't want it immediately. In the case of looking for a means of transport, whatever, fast. It's the speed with which one is in the hospital.</w:t>
      </w:r>
    </w:p>
    <w:p/>
    <w:p>
      <w:r>
        <w:t>[00:05:03.610] - Speaker 2</w:t>
      </w:r>
    </w:p>
    <w:p>
      <w:r>
        <w:t>And they were both size X.</w:t>
      </w:r>
    </w:p>
    <w:p/>
    <w:p>
      <w:r>
        <w:t>[00:05:10.280] - Speaker 1</w:t>
      </w:r>
    </w:p>
    <w:p>
      <w:r>
        <w:t>They're size X. Yes, supposedly they're those kind of little snakes.</w:t>
      </w:r>
    </w:p>
    <w:p/>
    <w:p>
      <w:r>
        <w:t>[00:05:14.460] - Speaker 2</w:t>
      </w:r>
    </w:p>
    <w:p>
      <w:r>
        <w:t>Okay, well, I don't have any more questions. But you have more to say about snakes or your knowledge of them.</w:t>
      </w:r>
    </w:p>
    <w:p/>
    <w:p>
      <w:r>
        <w:t>[00:05:22.420] - Speaker 1</w:t>
      </w:r>
    </w:p>
    <w:p>
      <w:r>
        <w:t>No, because several are known, but they are not poisonous. There are many species.</w:t>
      </w:r>
    </w:p>
    <w:p/>
    <w:p>
      <w:r>
        <w:t>[00:05:27.280] - Speaker 2</w:t>
      </w:r>
    </w:p>
    <w:p>
      <w:r>
        <w:t>Yes, exactly.</w:t>
      </w:r>
    </w:p>
    <w:p/>
    <w:p>
      <w:r>
        <w:t>[00:05:28.710] - Speaker 1</w:t>
      </w:r>
    </w:p>
    <w:p>
      <w:r>
        <w:t>Here the poison is the size. And suddenly the coral, but the coral is not seen around here, almost, it is very rare, it is very scarce.</w:t>
      </w:r>
    </w:p>
    <w:p/>
    <w:p>
      <w:r>
        <w:t>[00:05:38.140] - Speaker 2</w:t>
      </w:r>
    </w:p>
    <w:p>
      <w:r>
        <w:t>Yes.</w:t>
      </w:r>
    </w:p>
    <w:p/>
    <w:p>
      <w:r>
        <w:t>[00:05:38.250] - Speaker 1</w:t>
      </w:r>
    </w:p>
    <w:p>
      <w:r>
        <w:t>And the rest?</w:t>
      </w:r>
    </w:p>
    <w:p/>
    <w:p>
      <w:r>
        <w:t>[00:05:40.270] - Speaker 2</w:t>
      </w:r>
    </w:p>
    <w:p>
      <w:r>
        <w:t>Yes, well. And it's important to know if And to take your snake lover, go straight to the hospital. Yes, of course. And it's important to know which snake bit you.</w:t>
      </w:r>
    </w:p>
    <w:p/>
    <w:p>
      <w:r>
        <w:t>[00:05:54.790] - Speaker 1</w:t>
      </w:r>
    </w:p>
    <w:p>
      <w:r>
        <w:t>Of course, because they say that supposedly, if one bites it, if it has the cell phone, it took the photo.</w:t>
      </w:r>
    </w:p>
    <w:p/>
    <w:p>
      <w:r>
        <w:t>[00:05:58.680] - Speaker 2</w:t>
      </w:r>
    </w:p>
    <w:p>
      <w:r>
        <w:t>Yes, exactly. Or the O to catch the animal, to take a piece, even if it's just so that they can put the amphibian on one of the same.</w:t>
      </w:r>
    </w:p>
    <w:p/>
    <w:p>
      <w:r>
        <w:t>[00:06:06.590] - Speaker 1</w:t>
      </w:r>
    </w:p>
    <w:p>
      <w:r>
        <w:t>Because how can they give you another amphibian, it has to be the same one. The same one, in the same way.</w:t>
      </w:r>
    </w:p>
    <w:p/>
    <w:p>
      <w:r>
        <w:t>[00:06:17.270] - Speaker 2</w:t>
      </w:r>
    </w:p>
    <w:p>
      <w:r>
        <w:t>Well, thank you very much, Liza.</w:t>
      </w:r>
    </w:p>
    <w:p/>
    <w:p>
      <w:r>
        <w:t>[00:06:19.900] - Speaker 1</w:t>
      </w:r>
    </w:p>
    <w:p>
      <w:r>
        <w:t>Well, miss. Yes, there was an induction here by other gentlemen who came to teach us that, because you would first see any snake from the del. Then the guys came and taught us that many snakes, let's not fuck them up now, because they are not They are harmless. Yes. Yes, because what happened was that you thought every snake was dangerous. And so they came here and... There was also training on that. And animals are respected.</w:t>
      </w:r>
    </w:p>
    <w:p/>
    <w:p>
      <w:r>
        <w:t>[00:06:48.770] - Speaker 2</w:t>
      </w:r>
    </w:p>
    <w:p>
      <w:r>
        <w:t>No, exactly. Exactly. They also have Good morning, yes.</w:t>
      </w:r>
    </w:p>
    <w:p/>
    <w:p>
      <w:r>
        <w:t>[00:06:51.900] - Speaker 1</w:t>
      </w:r>
    </w:p>
    <w:p>
      <w:r>
        <w:t>They fulfill a role on earth. These animals are respected.</w:t>
      </w:r>
    </w:p>
    <w:p/>
    <w:p>
      <w:r>
        <w:t>[00:06:58.540] - Speaker 2</w:t>
      </w:r>
    </w:p>
    <w:p>
      <w:r>
        <w:t>Yes, yes, exactly. Thank you very much for your time.</w:t>
      </w:r>
    </w:p>
    <w:p/>
    <w:p>
      <w:r>
        <w:t>[00:07:03.470] - Speaker 1</w:t>
      </w:r>
    </w:p>
    <w:p>
      <w:r>
        <w:t>Well.</w:t>
      </w:r>
    </w:p>
    <w:p/>
    <w:p>
      <w:r>
        <w:t>Interview 62 2-14-25-03 – Novillos – Peñas Blancas</w:t>
      </w:r>
    </w:p>
    <w:p/>
    <w:p>
      <w:r>
        <w:t>[00:00:00.350] - Speaker 2</w:t>
      </w:r>
    </w:p>
    <w:p>
      <w:r>
        <w:t>And what is its name?</w:t>
      </w:r>
    </w:p>
    <w:p/>
    <w:p>
      <w:r>
        <w:t>[00:00:01.670] - Speaker 1</w:t>
      </w:r>
    </w:p>
    <w:p>
      <w:r>
        <w:t>Roberto.</w:t>
      </w:r>
    </w:p>
    <w:p/>
    <w:p>
      <w:r>
        <w:t>[00:00:02.540] - Speaker 2</w:t>
      </w:r>
    </w:p>
    <w:p>
      <w:r>
        <w:t>And how old are you?</w:t>
      </w:r>
    </w:p>
    <w:p/>
    <w:p>
      <w:r>
        <w:t>[00:00:04.580] - Speaker 1</w:t>
      </w:r>
    </w:p>
    <w:p>
      <w:r>
        <w:t>Me, 23.</w:t>
      </w:r>
    </w:p>
    <w:p/>
    <w:p>
      <w:r>
        <w:t>[00:00:06.490] - Speaker 2</w:t>
      </w:r>
    </w:p>
    <w:p>
      <w:r>
        <w:t>And what do you do for work, if you work?</w:t>
      </w:r>
    </w:p>
    <w:p/>
    <w:p>
      <w:r>
        <w:t>[00:00:09.860] - Speaker 1</w:t>
      </w:r>
    </w:p>
    <w:p>
      <w:r>
        <w:t>I am usually self-employed.</w:t>
      </w:r>
    </w:p>
    <w:p/>
    <w:p>
      <w:r>
        <w:t>[00:00:11.600] - Speaker 2</w:t>
      </w:r>
    </w:p>
    <w:p>
      <w:r>
        <w:t>And are you married or single?</w:t>
      </w:r>
    </w:p>
    <w:p/>
    <w:p>
      <w:r>
        <w:t>[00:00:15.320] - Speaker 1</w:t>
      </w:r>
    </w:p>
    <w:p>
      <w:r>
        <w:t>Single.</w:t>
      </w:r>
    </w:p>
    <w:p/>
    <w:p>
      <w:r>
        <w:t>[00:00:16.410] - Speaker 2</w:t>
      </w:r>
    </w:p>
    <w:p>
      <w:r>
        <w:t>And how many years have you lived in El Carmen?</w:t>
      </w:r>
    </w:p>
    <w:p/>
    <w:p>
      <w:r>
        <w:t>[00:00:19.190] - Speaker 1</w:t>
      </w:r>
    </w:p>
    <w:p>
      <w:r>
        <w:t>Me, all my life, since I was born.</w:t>
      </w:r>
    </w:p>
    <w:p/>
    <w:p>
      <w:r>
        <w:t>[00:00:22.860] - Speaker 2</w:t>
      </w:r>
    </w:p>
    <w:p>
      <w:r>
        <w:t>And do you think it's likely that you'll be bitten by a snake here?</w:t>
      </w:r>
    </w:p>
    <w:p/>
    <w:p>
      <w:r>
        <w:t>[00:00:27.400] - Speaker 1</w:t>
      </w:r>
    </w:p>
    <w:p>
      <w:r>
        <w:t>Yes, of course.</w:t>
      </w:r>
    </w:p>
    <w:p/>
    <w:p>
      <w:r>
        <w:t>[00:00:28.320] - Speaker 2</w:t>
      </w:r>
    </w:p>
    <w:p>
      <w:r>
        <w:t>Why?</w:t>
      </w:r>
    </w:p>
    <w:p/>
    <w:p>
      <w:r>
        <w:t>[00:00:29.330] - Speaker 1</w:t>
      </w:r>
    </w:p>
    <w:p>
      <w:r>
        <w:t>Because we are in a rural area, normally and habitually you see many snakes of different kinds.</w:t>
      </w:r>
    </w:p>
    <w:p/>
    <w:p>
      <w:r>
        <w:t>[00:00:38.420] - Speaker 2</w:t>
      </w:r>
    </w:p>
    <w:p>
      <w:r>
        <w:t>Yes. And have any of your animals been bitten by a snake?</w:t>
      </w:r>
    </w:p>
    <w:p/>
    <w:p>
      <w:r>
        <w:t>[00:00:43.910] - Speaker 1</w:t>
      </w:r>
    </w:p>
    <w:p>
      <w:r>
        <w:t>Yes.</w:t>
      </w:r>
    </w:p>
    <w:p/>
    <w:p>
      <w:r>
        <w:t>[00:00:44.840] - Speaker 2</w:t>
      </w:r>
    </w:p>
    <w:p>
      <w:r>
        <w:t>What's the name? Cavao. A cavao?</w:t>
      </w:r>
    </w:p>
    <w:p/>
    <w:p>
      <w:r>
        <w:t>[00:00:45.800] - Speaker 1</w:t>
      </w:r>
    </w:p>
    <w:p>
      <w:r>
        <w:t>A horse.</w:t>
      </w:r>
    </w:p>
    <w:p/>
    <w:p>
      <w:r>
        <w:t>[00:00:47.270] - Speaker 2</w:t>
      </w:r>
    </w:p>
    <w:p>
      <w:r>
        <w:t>And did he bite?</w:t>
      </w:r>
    </w:p>
    <w:p/>
    <w:p>
      <w:r>
        <w:t>[00:00:50.260] - Speaker 1</w:t>
      </w:r>
    </w:p>
    <w:p>
      <w:r>
        <w:t>Yes, they really did give him anticoagulant medication, but it was already too late and he died.</w:t>
      </w:r>
    </w:p>
    <w:p/>
    <w:p>
      <w:r>
        <w:t>[00:00:59.920] - Speaker 2</w:t>
      </w:r>
    </w:p>
    <w:p>
      <w:r>
        <w:t>And do you know how to prevent or avoid a snakebite?</w:t>
      </w:r>
    </w:p>
    <w:p/>
    <w:p>
      <w:r>
        <w:t>[00:01:04.200] - Speaker 1</w:t>
      </w:r>
    </w:p>
    <w:p>
      <w:r>
        <w:t>Well, normally now, anything that might bite us or something like that, we have to run to the hospital, which sometimes calls Tolemaida, the base where they have the anti</w:t>
      </w:r>
    </w:p>
    <w:p/>
    <w:p>
      <w:r>
        <w:t>[00:01:19.360] - Speaker 2</w:t>
      </w:r>
    </w:p>
    <w:p>
      <w:r>
        <w:t>Yes. And before a snake bite, do you know how to prevent one? No. Okay. And what would you do if you were bitten by a snake?</w:t>
      </w:r>
    </w:p>
    <w:p/>
    <w:p>
      <w:r>
        <w:t>[00:01:31.380] - Speaker 1</w:t>
      </w:r>
    </w:p>
    <w:p>
      <w:r>
        <w:t>It would be really, well no, I think the first thing would be to go to a place where they have antidotes. Yes.</w:t>
      </w:r>
    </w:p>
    <w:p/>
    <w:p>
      <w:r>
        <w:t>[00:01:46.460] - Speaker 2</w:t>
      </w:r>
    </w:p>
    <w:p>
      <w:r>
        <w:t>And is it difficult or easy for you to go to the hospital?</w:t>
      </w:r>
    </w:p>
    <w:p/>
    <w:p>
      <w:r>
        <w:t>[00:01:55.290] - Speaker 1</w:t>
      </w:r>
    </w:p>
    <w:p>
      <w:r>
        <w:t>Well, sometimes it's complicated, but sometimes it's easy, yes. But sometimes the problem is that you always live far away, sometimes life doesn't cooperate much, it always gets damaged. Sometimes, as sometimes, it's easy because when they fix it and all that.</w:t>
      </w:r>
    </w:p>
    <w:p/>
    <w:p>
      <w:r>
        <w:t>[00:02:11.640] - Speaker 2</w:t>
      </w:r>
    </w:p>
    <w:p>
      <w:r>
        <w:t>And sometimes it's difficult because you don't have transportation or because the road is bad.</w:t>
      </w:r>
    </w:p>
    <w:p/>
    <w:p>
      <w:r>
        <w:t>[00:02:19.400] - Speaker 1</w:t>
      </w:r>
    </w:p>
    <w:p>
      <w:r>
        <w:t>Well, sometimes it's because the road is bad, but yes, probably yes, most people here have their own means of transport.</w:t>
      </w:r>
    </w:p>
    <w:p/>
    <w:p>
      <w:r>
        <w:t>[00:02:29.490] - Speaker 2</w:t>
      </w:r>
    </w:p>
    <w:p>
      <w:r>
        <w:t>And would you trust the hospital, in El Carmen, to cure a snakebite?</w:t>
      </w:r>
    </w:p>
    <w:p/>
    <w:p>
      <w:r>
        <w:t>[00:02:35.050] - Speaker 1</w:t>
      </w:r>
    </w:p>
    <w:p>
      <w:r>
        <w:t>Well, normally, what they do from there is what they do to one to refer it.</w:t>
      </w:r>
    </w:p>
    <w:p/>
    <w:p>
      <w:r>
        <w:t>[00:02:39.050] - Speaker 2</w:t>
      </w:r>
    </w:p>
    <w:p>
      <w:r>
        <w:t>And would you trust other hospitals to cure a snakebite?</w:t>
      </w:r>
    </w:p>
    <w:p/>
    <w:p>
      <w:r>
        <w:t>[00:02:45.180] - Speaker 1</w:t>
      </w:r>
    </w:p>
    <w:p>
      <w:r>
        <w:t>Well yes, I believe so, yes.</w:t>
      </w:r>
    </w:p>
    <w:p/>
    <w:p>
      <w:r>
        <w:t>[00:02:48.430] - Speaker 2</w:t>
      </w:r>
    </w:p>
    <w:p>
      <w:r>
        <w:t>And where do you feel it is more likely that a snake will bite you, in the countryside or at home?</w:t>
      </w:r>
    </w:p>
    <w:p/>
    <w:p>
      <w:r>
        <w:t>[00:02:59.220] - Speaker 1</w:t>
      </w:r>
    </w:p>
    <w:p>
      <w:r>
        <w:t>Probably not, probably in the house, so they almost try to take refuge. And sometimes she doesn't see it. Let's say, about eight days ago we killed one here, it was there in the hidden pot and my mom was watering the plant and she didn't even realize it, but when she saw it she poured water on it and it came out that way.</w:t>
      </w:r>
    </w:p>
    <w:p/>
    <w:p>
      <w:r>
        <w:t>[00:03:18.920] - Speaker 2</w:t>
      </w:r>
    </w:p>
    <w:p>
      <w:r>
        <w:t>Yes, okay. And can you identify poisonous snakes or non-poisonous snakes?</w:t>
      </w:r>
    </w:p>
    <w:p/>
    <w:p>
      <w:r>
        <w:t>[00:03:26.720] - Speaker 1</w:t>
      </w:r>
    </w:p>
    <w:p>
      <w:r>
        <w:t>Yes.</w:t>
      </w:r>
    </w:p>
    <w:p/>
    <w:p>
      <w:r>
        <w:t>[00:03:27.390] - Speaker 2</w:t>
      </w:r>
    </w:p>
    <w:p>
      <w:r>
        <w:t>How can snakes identify each other?</w:t>
      </w:r>
    </w:p>
    <w:p/>
    <w:p>
      <w:r>
        <w:t>[00:03:29.380] - Speaker 1</w:t>
      </w:r>
    </w:p>
    <w:p>
      <w:r>
        <w:t>The poisonous ones have geometric figures on their bodies and heads.</w:t>
      </w:r>
    </w:p>
    <w:p/>
    <w:p>
      <w:r>
        <w:t>[00:03:36.820] - Speaker 2</w:t>
      </w:r>
    </w:p>
    <w:p>
      <w:r>
        <w:t>And do you know of any cases of snakebite? And what happened?</w:t>
      </w:r>
    </w:p>
    <w:p/>
    <w:p>
      <w:r>
        <w:t>[00:03:44.190] - Speaker 1</w:t>
      </w:r>
    </w:p>
    <w:p>
      <w:r>
        <w:t>In one case, a person died because the problem was transportation, there was no one to transport them. And in another, the case was attended to quickly and the person was saved, thank God.</w:t>
      </w:r>
    </w:p>
    <w:p/>
    <w:p>
      <w:r>
        <w:t>[00:04:00.300] - Speaker 2</w:t>
      </w:r>
    </w:p>
    <w:p>
      <w:r>
        <w:t>And do the cases happen in the field or at home?</w:t>
      </w:r>
    </w:p>
    <w:p/>
    <w:p>
      <w:r>
        <w:t>[00:04:06.270] - Speaker 1</w:t>
      </w:r>
    </w:p>
    <w:p>
      <w:r>
        <w:t>Mostly in the house. They went in the house, yes.</w:t>
      </w:r>
    </w:p>
    <w:p/>
    <w:p>
      <w:r>
        <w:t>[00:04:10.580] - Speaker 2</w:t>
      </w:r>
    </w:p>
    <w:p>
      <w:r>
        <w:t>I have no more questions, but you have more to say about snakes or your knowledge of snakes.</w:t>
      </w:r>
    </w:p>
    <w:p/>
    <w:p>
      <w:r>
        <w:t>[00:04:18.050] - Speaker 1</w:t>
      </w:r>
    </w:p>
    <w:p>
      <w:r>
        <w:t>Well, not about snakes, not really. I've only seen two cases of people being bitten that I've seen, because I did listen too much. Other than that, no. I have seen snakes, an impressive number.</w:t>
      </w:r>
    </w:p>
    <w:p/>
    <w:p>
      <w:r>
        <w:t>[00:04:36.490] - Speaker 2</w:t>
      </w:r>
    </w:p>
    <w:p>
      <w:r>
        <w:t>Well, it's also important to know how to go straight to the hospital if you've been bitten by a snake. And it's important to know which snake bit you too.</w:t>
      </w:r>
    </w:p>
    <w:p/>
    <w:p>
      <w:r>
        <w:t>[00:04:51.200] - Speaker 1</w:t>
      </w:r>
    </w:p>
    <w:p>
      <w:r>
        <w:t>That's right, yes.</w:t>
      </w:r>
    </w:p>
    <w:p/>
    <w:p>
      <w:r>
        <w:t>[00:04:52.020] - Speaker 2</w:t>
      </w:r>
    </w:p>
    <w:p>
      <w:r>
        <w:t>Because there are different anti-physicists.</w:t>
      </w:r>
    </w:p>
    <w:p/>
    <w:p>
      <w:r>
        <w:t>[00:04:55.090] - Speaker 1</w:t>
      </w:r>
    </w:p>
    <w:p>
      <w:r>
        <w:t>Yes, there are times, in both cases here, that people were stung by the snakes who wanted to catch them and they put them in a bag and took them away to verify which snake had bitten them.</w:t>
      </w:r>
    </w:p>
    <w:p/>
    <w:p>
      <w:r>
        <w:t>[00:05:06.470] - Speaker 2</w:t>
      </w:r>
    </w:p>
    <w:p>
      <w:r>
        <w:t>Yes. Yes. Yes, yes. Thank you very much, Lizo. Okay.</w:t>
      </w:r>
    </w:p>
    <w:p/>
    <w:p>
      <w:r>
        <w:t>Interview 63 2-14-25-04 – Novillos – Peñas Blancas</w:t>
      </w:r>
    </w:p>
    <w:p/>
    <w:p>
      <w:r>
        <w:t>[00:00:00.420] - Speaker 2</w:t>
      </w:r>
    </w:p>
    <w:p>
      <w:r>
        <w:t>What is your name?</w:t>
      </w:r>
    </w:p>
    <w:p/>
    <w:p>
      <w:r>
        <w:t>[00:00:01.710] - Speaker 1</w:t>
      </w:r>
    </w:p>
    <w:p>
      <w:r>
        <w:t>Ernesto Moya.</w:t>
      </w:r>
    </w:p>
    <w:p/>
    <w:p>
      <w:r>
        <w:t>[00:00:03.210] - Speaker 2</w:t>
      </w:r>
    </w:p>
    <w:p>
      <w:r>
        <w:t>And you agree to the recording and the interview? Yes. Yes? Okay, thank you. And how old are you?</w:t>
      </w:r>
    </w:p>
    <w:p/>
    <w:p>
      <w:r>
        <w:t>[00:00:13.960] - Speaker 1</w:t>
      </w:r>
    </w:p>
    <w:p>
      <w:r>
        <w:t>74.</w:t>
      </w:r>
    </w:p>
    <w:p/>
    <w:p>
      <w:r>
        <w:t>[00:00:15.980] - Speaker 2</w:t>
      </w:r>
    </w:p>
    <w:p>
      <w:r>
        <w:t>And what do you do for a living?</w:t>
      </w:r>
    </w:p>
    <w:p/>
    <w:p>
      <w:r>
        <w:t>[00:00:18.320] - Speaker 1</w:t>
      </w:r>
    </w:p>
    <w:p>
      <w:r>
        <w:t>In agriculture, on the farm here, in agriculture.</w:t>
      </w:r>
    </w:p>
    <w:p/>
    <w:p>
      <w:r>
        <w:t>[00:00:21.190] - Speaker 2</w:t>
      </w:r>
    </w:p>
    <w:p>
      <w:r>
        <w:t>And are you married or single?</w:t>
      </w:r>
    </w:p>
    <w:p/>
    <w:p>
      <w:r>
        <w:t>[00:00:25.840] - Speaker 1</w:t>
      </w:r>
    </w:p>
    <w:p>
      <w:r>
        <w:t>Single, yes.</w:t>
      </w:r>
    </w:p>
    <w:p/>
    <w:p>
      <w:r>
        <w:t>[00:00:27.180] - Speaker 2</w:t>
      </w:r>
    </w:p>
    <w:p>
      <w:r>
        <w:t>And how many years have you lived in El Carmen?</w:t>
      </w:r>
    </w:p>
    <w:p/>
    <w:p>
      <w:r>
        <w:t>[00:00:31.850] - Speaker 1</w:t>
      </w:r>
    </w:p>
    <w:p>
      <w:r>
        <w:t>That is, 74 years.</w:t>
      </w:r>
    </w:p>
    <w:p/>
    <w:p>
      <w:r>
        <w:t>[00:00:35.180] - Speaker 2</w:t>
      </w:r>
    </w:p>
    <w:p>
      <w:r>
        <w:t>Okay, yes. And do you think it's likely that you'll be bitten by a snake here?</w:t>
      </w:r>
    </w:p>
    <w:p/>
    <w:p>
      <w:r>
        <w:t>[00:00:44.060] - Speaker 1</w:t>
      </w:r>
    </w:p>
    <w:p>
      <w:r>
        <w:t>At least one of them is going to be able to work, because one runs the risk of a snake biting you. And the more X-sized ones that are more poisonous, more vicious. Yes, you do throw yourself at that one, because you get bitten by that one and if you go near it, I told you: Now, ready to pounce, once they send that one to you, they send it to bite you.</w:t>
      </w:r>
    </w:p>
    <w:p/>
    <w:p>
      <w:r>
        <w:t>[00:01:14.900] - Speaker 2</w:t>
      </w:r>
    </w:p>
    <w:p>
      <w:r>
        <w:t>And have any of your animals been bitten by a snake?</w:t>
      </w:r>
    </w:p>
    <w:p/>
    <w:p>
      <w:r>
        <w:t>[00:01:22.310] - Speaker 1</w:t>
      </w:r>
    </w:p>
    <w:p>
      <w:r>
        <w:t>Yes, several people here have been bitten by snakes. A lady over there even got bitten by a snake and it killed her. And what's more, she didn't go to the doctor straight away, the same day she was bitten. Because when a snake bites you, you have to go immediately to get the Antivenom serum.</w:t>
      </w:r>
    </w:p>
    <w:p/>
    <w:p>
      <w:r>
        <w:t>[00:01:46.810] - Speaker 3</w:t>
      </w:r>
    </w:p>
    <w:p>
      <w:r>
        <w:t>Yes.</w:t>
      </w:r>
    </w:p>
    <w:p/>
    <w:p>
      <w:r>
        <w:t>[00:01:48.110] - Speaker 2</w:t>
      </w:r>
    </w:p>
    <w:p>
      <w:r>
        <w:t>And have any of your animals been bitten?</w:t>
      </w:r>
    </w:p>
    <w:p/>
    <w:p>
      <w:r>
        <w:t>[00:01:52.930] - Speaker 1</w:t>
      </w:r>
    </w:p>
    <w:p>
      <w:r>
        <w:t>How?</w:t>
      </w:r>
    </w:p>
    <w:p/>
    <w:p>
      <w:r>
        <w:t>[00:01:53.850] - Speaker 2</w:t>
      </w:r>
    </w:p>
    <w:p>
      <w:r>
        <w:t>An animal of yours, a pet of yours?</w:t>
      </w:r>
    </w:p>
    <w:p/>
    <w:p>
      <w:r>
        <w:t>[00:01:57.120] - Speaker 1</w:t>
      </w:r>
    </w:p>
    <w:p>
      <w:r>
        <w:t>Some animals, a pet that has bitten you?</w:t>
      </w:r>
    </w:p>
    <w:p/>
    <w:p>
      <w:r>
        <w:t>[00:02:00.130] - Speaker 2</w:t>
      </w:r>
    </w:p>
    <w:p>
      <w:r>
        <w:t>Yes.</w:t>
      </w:r>
    </w:p>
    <w:p/>
    <w:p>
      <w:r>
        <w:t>[00:02:01.550] - Speaker 1</w:t>
      </w:r>
    </w:p>
    <w:p>
      <w:r>
        <w:t>Yes, over here a neighbor who had a dog, I saw that it went down. Like that dog is scared of animals, I mean, a hunting dog there, those dogs run the risk of being bitten by a snake, a size.</w:t>
      </w:r>
    </w:p>
    <w:p/>
    <w:p>
      <w:r>
        <w:t>[00:02:22.030] - Speaker 2</w:t>
      </w:r>
    </w:p>
    <w:p>
      <w:r>
        <w:t>And do you know how to prevent or avoid a snakebite before it happens?</w:t>
      </w:r>
    </w:p>
    <w:p/>
    <w:p>
      <w:r>
        <w:t>[00:02:32.480] - Speaker 1</w:t>
      </w:r>
    </w:p>
    <w:p>
      <w:r>
        <w:t>In other words, to prevent a mess. So, yes, you know that But the most likely thing is to go to the doctor where they have the anti-venom, right? Yes, of course. Because that way, remedies that are homemade, who knows, right?</w:t>
      </w:r>
    </w:p>
    <w:p/>
    <w:p>
      <w:r>
        <w:t>[00:02:51.700] - Speaker 3</w:t>
      </w:r>
    </w:p>
    <w:p>
      <w:r>
        <w:t>Yes, yes.</w:t>
      </w:r>
    </w:p>
    <w:p/>
    <w:p>
      <w:r>
        <w:t>[00:02:53.430] - Speaker 2</w:t>
      </w:r>
    </w:p>
    <w:p>
      <w:r>
        <w:t>But before we go any further, do you have any methods for preventing bites?</w:t>
      </w:r>
    </w:p>
    <w:p/>
    <w:p>
      <w:r>
        <w:t>[00:02:59.130] - Speaker 1</w:t>
      </w:r>
    </w:p>
    <w:p>
      <w:r>
        <w:t>methods?</w:t>
      </w:r>
    </w:p>
    <w:p/>
    <w:p>
      <w:r>
        <w:t>[00:02:59.970] - Speaker 3</w:t>
      </w:r>
    </w:p>
    <w:p>
      <w:r>
        <w:t>Uh-huh.</w:t>
      </w:r>
    </w:p>
    <w:p/>
    <w:p>
      <w:r>
        <w:t>[00:03:01.430] - Speaker 1</w:t>
      </w:r>
    </w:p>
    <w:p>
      <w:r>
        <w:t>Well, they say you should get laid. They say you should get laid and that you should also take one against it, like they say the bubble guide, which is that it's good for that. Well, the moment you have it, you can take it, but whenever that is. And if you don't have it, the quickest thing is to go to the doctor.</w:t>
      </w:r>
    </w:p>
    <w:p/>
    <w:p>
      <w:r>
        <w:t>[00:03:40.130] - Speaker 2</w:t>
      </w:r>
    </w:p>
    <w:p>
      <w:r>
        <w:t>And what would you do if you were bitten by a snake?</w:t>
      </w:r>
    </w:p>
    <w:p/>
    <w:p>
      <w:r>
        <w:t>[00:03:46.360] - Speaker 1</w:t>
      </w:r>
    </w:p>
    <w:p>
      <w:r>
        <w:t>Well, the most logical thing is to go to the doctor. Or get laid, because the poison isn't laughing there.</w:t>
      </w:r>
    </w:p>
    <w:p/>
    <w:p>
      <w:r>
        <w:t>[00:03:56.840] - Speaker 2</w:t>
      </w:r>
    </w:p>
    <w:p>
      <w:r>
        <w:t>And which doctor would you go to if you were bitten? To the hospital, because where In El Carmen?</w:t>
      </w:r>
    </w:p>
    <w:p/>
    <w:p>
      <w:r>
        <w:t>[00:04:03.320] - Speaker 1</w:t>
      </w:r>
    </w:p>
    <w:p>
      <w:r>
        <w:t>In El Carmen, yes. Because as a first In El Carmen, aren't you just closer? Yes. And there, if they have the serum, the tax office or something they have to do to him, because then, while if not, then they will transfer him to another place, to another place where in the serum, to the opposite.</w:t>
      </w:r>
    </w:p>
    <w:p/>
    <w:p>
      <w:r>
        <w:t>[00:04:33.520] - Speaker 2</w:t>
      </w:r>
    </w:p>
    <w:p>
      <w:r>
        <w:t>Would you trust the hospital, the Carmen, to cure a snakebite?</w:t>
      </w:r>
    </w:p>
    <w:p/>
    <w:p>
      <w:r>
        <w:t>[00:04:39.230] - Speaker 1</w:t>
      </w:r>
    </w:p>
    <w:p>
      <w:r>
        <w:t>Well, the first thing you have to take care of is the nearest hospital.</w:t>
      </w:r>
    </w:p>
    <w:p/>
    <w:p>
      <w:r>
        <w:t>[00:04:44.220] - Speaker 2</w:t>
      </w:r>
    </w:p>
    <w:p>
      <w:r>
        <w:t>And would you trust other hospitals to treat a snakebite?</w:t>
      </w:r>
    </w:p>
    <w:p/>
    <w:p>
      <w:r>
        <w:t>[00:04:52.400] - Speaker 1</w:t>
      </w:r>
    </w:p>
    <w:p>
      <w:r>
        <w:t>Yes, wherever they send it, let's say. Because at least in El Carmen, if they don't have, let's say, the serum, they will send it to another hospital where there is a supply, that is, the serum. At least in one hospital, in El Carmen they have to have the serum there so that they have it there for when someone has been bitten by a snake. Because then</w:t>
      </w:r>
    </w:p>
    <w:p/>
    <w:p>
      <w:r>
        <w:t>[00:05:28.760] - Speaker 3</w:t>
      </w:r>
    </w:p>
    <w:p>
      <w:r>
        <w:t>Yes.</w:t>
      </w:r>
    </w:p>
    <w:p/>
    <w:p>
      <w:r>
        <w:t>[00:05:30.750] - Speaker 2</w:t>
      </w:r>
    </w:p>
    <w:p>
      <w:r>
        <w:t>And where do you feel it is more likely that you will be bitten by a snake? In the countryside or at home?</w:t>
      </w:r>
    </w:p>
    <w:p/>
    <w:p>
      <w:r>
        <w:t>[00:05:39.190] - Speaker 1</w:t>
      </w:r>
    </w:p>
    <w:p>
      <w:r>
        <w:t>Well, at home, at night, at least they already get up at night, they come to the houses, let's say, over there to catch mice or to catch a bug, over there they already ate. Or at night, as they search, it's like looking for the house. I mean, when it rains, one also draws near there So that's why you have to have, let's say, come night when you get up, you have to have your torch to hand. And in the fields, in the bushes, over there in the plot, in the crops it's also likely that one will bite you. Because there aren't many of them over there, in the north.</w:t>
      </w:r>
    </w:p>
    <w:p/>
    <w:p>
      <w:r>
        <w:t>[00:06:35.310] - Speaker 3</w:t>
      </w:r>
    </w:p>
    <w:p>
      <w:r>
        <w:t>Yes.</w:t>
      </w:r>
    </w:p>
    <w:p/>
    <w:p>
      <w:r>
        <w:t>[00:06:37.210] - Speaker 2</w:t>
      </w:r>
    </w:p>
    <w:p>
      <w:r>
        <w:t>And can you identify poisonous snakes or non-poisonous ones?</w:t>
      </w:r>
    </w:p>
    <w:p/>
    <w:p>
      <w:r>
        <w:t>[00:06:43.980] - Speaker 1</w:t>
      </w:r>
    </w:p>
    <w:p>
      <w:r>
        <w:t>At least size X is known, it's true that there's a drought here. And the others, there are some As there are some that don't... The ones they call güi or vomitar, we call them, that one is not It's not harmful, they say today. They say it's not harmful, but they can mold it, they can bite it. Do you know what they'll do to it? That after one bites it, it has to have something on its horns, because they have The snake has to have horns.</w:t>
      </w:r>
    </w:p>
    <w:p/>
    <w:p>
      <w:r>
        <w:t>[00:07:22.490] - Speaker 2</w:t>
      </w:r>
    </w:p>
    <w:p>
      <w:r>
        <w:t>And do you know of any cases of death from snake bites? How do people get bitten by snakes?</w:t>
      </w:r>
    </w:p>
    <w:p/>
    <w:p>
      <w:r>
        <w:t>[00:07:36.680] - Speaker 1</w:t>
      </w:r>
    </w:p>
    <w:p>
      <w:r>
        <w:t>Yes. At least over there, over here, around the corner, there have also been loads of cases, over there they've been like they're going to die from snakes.</w:t>
      </w:r>
    </w:p>
    <w:p/>
    <w:p>
      <w:r>
        <w:t>[00:07:48.200] - Speaker 2</w:t>
      </w:r>
    </w:p>
    <w:p>
      <w:r>
        <w:t>And do the cases happen in the countryside or in houses?</w:t>
      </w:r>
    </w:p>
    <w:p/>
    <w:p>
      <w:r>
        <w:t>[00:07:54.470] - Speaker 1</w:t>
      </w:r>
    </w:p>
    <w:p>
      <w:r>
        <w:t>In the countryside, over there, they go out to work, to see the animals, in the countryside over there. They also fish, not that they go at night, it's dangerous.</w:t>
      </w:r>
    </w:p>
    <w:p/>
    <w:p>
      <w:r>
        <w:t>[00:08:06.370] - Speaker 3</w:t>
      </w:r>
    </w:p>
    <w:p>
      <w:r>
        <w:t>Yes, of course.</w:t>
      </w:r>
    </w:p>
    <w:p/>
    <w:p>
      <w:r>
        <w:t>[00:08:08.890] - Speaker 1</w:t>
      </w:r>
    </w:p>
    <w:p>
      <w:r>
        <w:t>And more at night, they're going to be able to fish, not that always in the morning, somewhere near the water.</w:t>
      </w:r>
    </w:p>
    <w:p/>
    <w:p>
      <w:r>
        <w:t>[00:08:15.610] - Speaker 3</w:t>
      </w:r>
    </w:p>
    <w:p>
      <w:r>
        <w:t>Yes, it is dangerous.</w:t>
      </w:r>
    </w:p>
    <w:p/>
    <w:p>
      <w:r>
        <w:t>[00:08:17.530] - Speaker 1</w:t>
      </w:r>
    </w:p>
    <w:p>
      <w:r>
        <w:t>Or they walk along a path at night, along the roads. There may be a danger that it will be a bite in the balls.</w:t>
      </w:r>
    </w:p>
    <w:p/>
    <w:p>
      <w:r>
        <w:t>[00:08:29.950] - Speaker 2</w:t>
      </w:r>
    </w:p>
    <w:p>
      <w:r>
        <w:t>Well, I don't have any more questions, but you have more to say about snakes or your knowledge about snakes.</w:t>
      </w:r>
    </w:p>
    <w:p/>
    <w:p>
      <w:r>
        <w:t>[00:08:41.090] - Speaker 1</w:t>
      </w:r>
    </w:p>
    <w:p>
      <w:r>
        <w:t>That I have other knowledge?</w:t>
      </w:r>
    </w:p>
    <w:p/>
    <w:p>
      <w:r>
        <w:t>[00:08:43.230] - Speaker 2</w:t>
      </w:r>
    </w:p>
    <w:p>
      <w:r>
        <w:t>Yes. No, because that's it. It's okay if you don't have one. No, it's okay. And it's important to know if you were bitten by a snake and your right to hospital treatment. And it's also important to know which snake bit you.</w:t>
      </w:r>
    </w:p>
    <w:p/>
    <w:p>
      <w:r>
        <w:t>[00:09:05.760] - Speaker 1</w:t>
      </w:r>
    </w:p>
    <w:p>
      <w:r>
        <w:t>Find out what kind of snake it is. Yes. Because at least one of them has to be taken and it was bitten by a snake. The doctor has to know what kind of snake it is so he can look for the serum.</w:t>
      </w:r>
    </w:p>
    <w:p/>
    <w:p>
      <w:r>
        <w:t>[00:09:18.210] - Speaker 2</w:t>
      </w:r>
    </w:p>
    <w:p>
      <w:r>
        <w:t>Exactly.</w:t>
      </w:r>
    </w:p>
    <w:p/>
    <w:p>
      <w:r>
        <w:t>[00:09:19.100] - Speaker 1</w:t>
      </w:r>
    </w:p>
    <w:p>
      <w:r>
        <w:t>Because not just any serum will do. Because you might get bitten by a spider and say it's a snake, they'll give you a snake serum that's an X size. So what they do is they kind of perrubricate it. That's what happened to a lady over there, the media, she lived there, I don't know. She was bitten by something, I don't know if it was a spider, but she said it was a snake, but they didn't check, let's say, to see if it was a snake. And they gave her the serum that was for snakes. And that's why the doctors there like it, but they want you to bring the animal that bit you. If it's a laceration, yes. Because the bite is a laceration, it's different from a spider bite. Because the spider has a fang and they give you two fangs buried in the sign. The same with the snake. Because the snake also has the cormillo and it is different, because the bite on the skull is different.</w:t>
      </w:r>
    </w:p>
    <w:p/>
    <w:p>
      <w:r>
        <w:t>[00:10:45.768] - Speaker 1</w:t>
      </w:r>
    </w:p>
    <w:p>
      <w:r>
        <w:t>The sting, not just a single sting. Because they have more cormillo and more that is like a call, a stinger or whatever it is.</w:t>
      </w:r>
    </w:p>
    <w:p/>
    <w:p>
      <w:r>
        <w:t>[00:11:00.670] - Speaker 3</w:t>
      </w:r>
    </w:p>
    <w:p>
      <w:r>
        <w:t>Yes.</w:t>
      </w:r>
    </w:p>
    <w:p/>
    <w:p>
      <w:r>
        <w:t>[00:11:01.340] - Speaker 1</w:t>
      </w:r>
    </w:p>
    <w:p>
      <w:r>
        <w:t>In the loneliest.</w:t>
      </w:r>
    </w:p>
    <w:p/>
    <w:p>
      <w:r>
        <w:t>[00:11:02.980] - Speaker 3</w:t>
      </w:r>
    </w:p>
    <w:p>
      <w:r>
        <w:t>Yes, of course.</w:t>
      </w:r>
    </w:p>
    <w:p/>
    <w:p>
      <w:r>
        <w:t>[00:11:04.510] - Speaker 1</w:t>
      </w:r>
    </w:p>
    <w:p>
      <w:r>
        <w:t>And also a boy over there, at Cuatro Esquina too, who was also given an IV, because we saw a snake and it wasn't a snake. He put his feet in a bottle this long, like this. And as he said, it was already a scorpion.</w:t>
      </w:r>
    </w:p>
    <w:p/>
    <w:p>
      <w:r>
        <w:t>[00:11:28.100] - Speaker 3</w:t>
      </w:r>
    </w:p>
    <w:p>
      <w:r>
        <w:t>Yes.</w:t>
      </w:r>
    </w:p>
    <w:p/>
    <w:p>
      <w:r>
        <w:t>[00:11:29.900] - Speaker 1</w:t>
      </w:r>
    </w:p>
    <w:p>
      <w:r>
        <w:t>And then I was going to sit down the puncture, which was different from the puncture of a scorpion, of a snake. At least, that one was like that at home, that the other day it was at home, because he was going to work, so I'm going to give him a beating, so they worked out. Then they realized it was a snake. So they took him to the hospital and gave him antivenom, snake antivenom. They did that because the</w:t>
      </w:r>
    </w:p>
    <w:p/>
    <w:p>
      <w:r>
        <w:t>[00:12:12.550] - Speaker 3</w:t>
      </w:r>
    </w:p>
    <w:p>
      <w:r>
        <w:t>Exactly, yes.</w:t>
      </w:r>
    </w:p>
    <w:p/>
    <w:p>
      <w:r>
        <w:t>[00:12:14.110] - Speaker 1</w:t>
      </w:r>
    </w:p>
    <w:p>
      <w:r>
        <w:t>That's why you have to know what animal is biting you.</w:t>
      </w:r>
    </w:p>
    <w:p/>
    <w:p>
      <w:r>
        <w:t>[00:12:20.080] - Speaker 3</w:t>
      </w:r>
    </w:p>
    <w:p>
      <w:r>
        <w:t>It is important, yes.</w:t>
      </w:r>
    </w:p>
    <w:p/>
    <w:p>
      <w:r>
        <w:t>[00:12:22.600] - Speaker 1</w:t>
      </w:r>
    </w:p>
    <w:p>
      <w:r>
        <w:t>Because the scorpion is different.</w:t>
      </w:r>
    </w:p>
    <w:p/>
    <w:p>
      <w:r>
        <w:t>[00:12:24.610] - Speaker 3</w:t>
      </w:r>
    </w:p>
    <w:p>
      <w:r>
        <w:t>It's different, yes. Although it's a letdown.</w:t>
      </w:r>
    </w:p>
    <w:p/>
    <w:p>
      <w:r>
        <w:t>[00:12:29.460] - Speaker 1</w:t>
      </w:r>
    </w:p>
    <w:p>
      <w:r>
        <w:t>Because I think the snake leaves both horns, the two marks there. And I make one for the scorpion and it goes to sleep and you catch it like that.</w:t>
      </w:r>
    </w:p>
    <w:p/>
    <w:p>
      <w:r>
        <w:t>[00:12:40.150] - Speaker 3</w:t>
      </w:r>
    </w:p>
    <w:p>
      <w:r>
        <w:t>But then it isn't. Because at least</w:t>
      </w:r>
    </w:p>
    <w:p/>
    <w:p>
      <w:r>
        <w:t>[00:12:47.430] - Speaker 1</w:t>
      </w:r>
    </w:p>
    <w:p>
      <w:r>
        <w:t>However, they always have to carry the scorpion so the doctor can see what serum they are putting on it.</w:t>
      </w:r>
    </w:p>
    <w:p/>
    <w:p>
      <w:r>
        <w:t>[00:13:00.600] - Speaker 3</w:t>
      </w:r>
    </w:p>
    <w:p>
      <w:r>
        <w:t>Yes.</w:t>
      </w:r>
    </w:p>
    <w:p/>
    <w:p>
      <w:r>
        <w:t>[00:13:01.090] - Speaker 1</w:t>
      </w:r>
    </w:p>
    <w:p>
      <w:r>
        <w:t>To cut the poison.</w:t>
      </w:r>
    </w:p>
    <w:p/>
    <w:p>
      <w:r>
        <w:t>[00:13:05.190] - Speaker 3</w:t>
      </w:r>
    </w:p>
    <w:p>
      <w:r>
        <w:t>Yes. Yes.</w:t>
      </w:r>
    </w:p>
    <w:p/>
    <w:p>
      <w:r>
        <w:t>[00:13:09.170] - Speaker 2</w:t>
      </w:r>
    </w:p>
    <w:p>
      <w:r>
        <w:t>Yes. Yes.</w:t>
      </w:r>
    </w:p>
    <w:p/>
    <w:p>
      <w:r>
        <w:t>Interview 64 2-14-25-05 – Novillos – Peñas Blancas</w:t>
      </w:r>
    </w:p>
    <w:p/>
    <w:p>
      <w:r>
        <w:t>[00:00:00.640] - Speaker 1</w:t>
      </w:r>
    </w:p>
    <w:p>
      <w:r>
        <w:t>What is his name?</w:t>
      </w:r>
    </w:p>
    <w:p/>
    <w:p>
      <w:r>
        <w:t>[00:00:01.670] - Speaker 2</w:t>
      </w:r>
    </w:p>
    <w:p>
      <w:r>
        <w:t>José Miguel Leal.</w:t>
      </w:r>
    </w:p>
    <w:p/>
    <w:p>
      <w:r>
        <w:t>[00:00:03.700] - Speaker 1</w:t>
      </w:r>
    </w:p>
    <w:p>
      <w:r>
        <w:t>And how old are you?</w:t>
      </w:r>
    </w:p>
    <w:p/>
    <w:p>
      <w:r>
        <w:t>[00:00:05.950] - Speaker 2</w:t>
      </w:r>
    </w:p>
    <w:p>
      <w:r>
        <w:t>33 years.</w:t>
      </w:r>
    </w:p>
    <w:p/>
    <w:p>
      <w:r>
        <w:t>[00:00:07.690] - Speaker 1</w:t>
      </w:r>
    </w:p>
    <w:p>
      <w:r>
        <w:t>And what do you do for a living?</w:t>
      </w:r>
    </w:p>
    <w:p/>
    <w:p>
      <w:r>
        <w:t>[00:00:09.910] - Speaker 2</w:t>
      </w:r>
    </w:p>
    <w:p>
      <w:r>
        <w:t>On a mango plantation.</w:t>
      </w:r>
    </w:p>
    <w:p/>
    <w:p>
      <w:r>
        <w:t>[00:00:12.290] - Speaker 1</w:t>
      </w:r>
    </w:p>
    <w:p>
      <w:r>
        <w:t>And are you married or single?</w:t>
      </w:r>
    </w:p>
    <w:p/>
    <w:p>
      <w:r>
        <w:t>[00:00:14.960] - Speaker 2</w:t>
      </w:r>
    </w:p>
    <w:p>
      <w:r>
        <w:t>Free Union.</w:t>
      </w:r>
    </w:p>
    <w:p/>
    <w:p>
      <w:r>
        <w:t>[00:00:16.760] - Speaker 1</w:t>
      </w:r>
    </w:p>
    <w:p>
      <w:r>
        <w:t>And do you have children?</w:t>
      </w:r>
    </w:p>
    <w:p/>
    <w:p>
      <w:r>
        <w:t>[00:00:18.810] - Speaker 2</w:t>
      </w:r>
    </w:p>
    <w:p>
      <w:r>
        <w:t>One.</w:t>
      </w:r>
    </w:p>
    <w:p/>
    <w:p>
      <w:r>
        <w:t>[00:00:19.560] - Speaker 1</w:t>
      </w:r>
    </w:p>
    <w:p>
      <w:r>
        <w:t>And how many years have you lived in El Carmen?</w:t>
      </w:r>
    </w:p>
    <w:p/>
    <w:p>
      <w:r>
        <w:t>[00:00:23.010] - Speaker 2</w:t>
      </w:r>
    </w:p>
    <w:p>
      <w:r>
        <w:t>By birth.</w:t>
      </w:r>
    </w:p>
    <w:p/>
    <w:p>
      <w:r>
        <w:t>[00:00:25.280] - Speaker 1</w:t>
      </w:r>
    </w:p>
    <w:p>
      <w:r>
        <w:t>And do you think it's likely that you'll be bitten by a snake here?</w:t>
      </w:r>
    </w:p>
    <w:p/>
    <w:p>
      <w:r>
        <w:t>[00:00:29.500] - Speaker 2</w:t>
      </w:r>
    </w:p>
    <w:p>
      <w:r>
        <w:t>Yes, of course, there is a lot of risk, yes. Why? Because the bush and wetlands are very close by. That's why it's very dangerous.</w:t>
      </w:r>
    </w:p>
    <w:p/>
    <w:p>
      <w:r>
        <w:t>[00:00:38.060] - Speaker 1</w:t>
      </w:r>
    </w:p>
    <w:p>
      <w:r>
        <w:t>And have any of your animals been bitten by a snake?</w:t>
      </w:r>
    </w:p>
    <w:p/>
    <w:p>
      <w:r>
        <w:t>[00:00:42.470] - Speaker 2</w:t>
      </w:r>
    </w:p>
    <w:p>
      <w:r>
        <w:t>A puppy. He killed it.</w:t>
      </w:r>
    </w:p>
    <w:p/>
    <w:p>
      <w:r>
        <w:t>[00:00:46.230] - Speaker 1</w:t>
      </w:r>
    </w:p>
    <w:p>
      <w:r>
        <w:t>I'm sorry. And do you know how to prevent a snakebite?</w:t>
      </w:r>
    </w:p>
    <w:p/>
    <w:p>
      <w:r>
        <w:t>[00:00:52.480] - Speaker 2</w:t>
      </w:r>
    </w:p>
    <w:p>
      <w:r>
        <w:t>No, not at the moment.</w:t>
      </w:r>
    </w:p>
    <w:p/>
    <w:p>
      <w:r>
        <w:t>[00:00:54.750] - Speaker 1</w:t>
      </w:r>
    </w:p>
    <w:p>
      <w:r>
        <w:t>And what would you do if you were bitten by a snake?</w:t>
      </w:r>
    </w:p>
    <w:p/>
    <w:p>
      <w:r>
        <w:t>[00:00:58.820] - Speaker 2</w:t>
      </w:r>
    </w:p>
    <w:p>
      <w:r>
        <w:t>Tie me up and run to the doctor sooner.</w:t>
      </w:r>
    </w:p>
    <w:p/>
    <w:p>
      <w:r>
        <w:t>[00:01:02.130] - Speaker 1</w:t>
      </w:r>
    </w:p>
    <w:p>
      <w:r>
        <w:t>And which doctor?</w:t>
      </w:r>
    </w:p>
    <w:p/>
    <w:p>
      <w:r>
        <w:t>[00:01:04.220] - Speaker 2</w:t>
      </w:r>
    </w:p>
    <w:p>
      <w:r>
        <w:t>The closest hospital there is.</w:t>
      </w:r>
    </w:p>
    <w:p/>
    <w:p>
      <w:r>
        <w:t>[00:01:06.040] - Speaker 1</w:t>
      </w:r>
    </w:p>
    <w:p>
      <w:r>
        <w:t>And closer still is the Carmen.</w:t>
      </w:r>
    </w:p>
    <w:p/>
    <w:p>
      <w:r>
        <w:t>[00:01:08.910] - Speaker 2</w:t>
      </w:r>
    </w:p>
    <w:p>
      <w:r>
        <w:t>El Carmen, yes.</w:t>
      </w:r>
    </w:p>
    <w:p/>
    <w:p>
      <w:r>
        <w:t>[00:01:10.400] - Speaker 1</w:t>
      </w:r>
    </w:p>
    <w:p>
      <w:r>
        <w:t>And is it difficult for you to go to the hospital? Do you have transportation or is it easy to get there?</w:t>
      </w:r>
    </w:p>
    <w:p/>
    <w:p>
      <w:r>
        <w:t>[00:01:17.680] - Speaker 2</w:t>
      </w:r>
    </w:p>
    <w:p>
      <w:r>
        <w:t>It's often difficult because of the roads. Yes. Yes, it's very difficult.</w:t>
      </w:r>
    </w:p>
    <w:p/>
    <w:p>
      <w:r>
        <w:t>[00:01:23.500] - Speaker 1</w:t>
      </w:r>
    </w:p>
    <w:p>
      <w:r>
        <w:t>And would you trust the hospital, the Carmen, to cure a snake bite?</w:t>
      </w:r>
    </w:p>
    <w:p/>
    <w:p>
      <w:r>
        <w:t>[00:01:30.290] - Speaker 2</w:t>
      </w:r>
    </w:p>
    <w:p>
      <w:r>
        <w:t>They are not competent for that, but they can help while someone else can get to a more specialized part.</w:t>
      </w:r>
    </w:p>
    <w:p/>
    <w:p>
      <w:r>
        <w:t>[00:01:40.320] - Speaker 1</w:t>
      </w:r>
    </w:p>
    <w:p>
      <w:r>
        <w:t>So, would you trust other hospitals? Yes, of course. Which ones?</w:t>
      </w:r>
    </w:p>
    <w:p/>
    <w:p>
      <w:r>
        <w:t>[00:01:44.480] - Speaker 2</w:t>
      </w:r>
    </w:p>
    <w:p>
      <w:r>
        <w:t>In Girardot, yes.</w:t>
      </w:r>
    </w:p>
    <w:p/>
    <w:p>
      <w:r>
        <w:t>[00:01:47.850] - Speaker 1</w:t>
      </w:r>
    </w:p>
    <w:p>
      <w:r>
        <w:t>And where do you feel it is more likely that a snake will bite you? In the countryside or at home?</w:t>
      </w:r>
    </w:p>
    <w:p/>
    <w:p>
      <w:r>
        <w:t>[00:01:54.540] - Speaker 2</w:t>
      </w:r>
    </w:p>
    <w:p>
      <w:r>
        <w:t>In the field.</w:t>
      </w:r>
    </w:p>
    <w:p/>
    <w:p>
      <w:r>
        <w:t>[00:01:55.430] - Speaker 1</w:t>
      </w:r>
    </w:p>
    <w:p>
      <w:r>
        <w:t>Why?</w:t>
      </w:r>
    </w:p>
    <w:p/>
    <w:p>
      <w:r>
        <w:t>[00:01:56.390] - Speaker 2</w:t>
      </w:r>
    </w:p>
    <w:p>
      <w:r>
        <w:t>For what I brought in from the field. Yes. A lot</w:t>
      </w:r>
    </w:p>
    <w:p/>
    <w:p>
      <w:r>
        <w:t>[00:01:59.550] - Speaker 1</w:t>
      </w:r>
    </w:p>
    <w:p>
      <w:r>
        <w:t>Yes. And can you tell whether a snake is poisonous or not?</w:t>
      </w:r>
    </w:p>
    <w:p/>
    <w:p>
      <w:r>
        <w:t>[00:02:06.840] - Speaker 2</w:t>
      </w:r>
    </w:p>
    <w:p>
      <w:r>
        <w:t>I just distinguish the size.</w:t>
      </w:r>
    </w:p>
    <w:p/>
    <w:p>
      <w:r>
        <w:t>[00:02:09.300] - Speaker 1</w:t>
      </w:r>
    </w:p>
    <w:p>
      <w:r>
        <w:t>And how do I find out the size?</w:t>
      </w:r>
    </w:p>
    <w:p/>
    <w:p>
      <w:r>
        <w:t>[00:02:11.170] - Speaker 2</w:t>
      </w:r>
    </w:p>
    <w:p>
      <w:r>
        <w:t>For the X's.</w:t>
      </w:r>
    </w:p>
    <w:p/>
    <w:p>
      <w:r>
        <w:t>[00:02:14.020] - Speaker 1</w:t>
      </w:r>
    </w:p>
    <w:p>
      <w:r>
        <w:t>And do you know of any cases of snakebite?</w:t>
      </w:r>
    </w:p>
    <w:p/>
    <w:p>
      <w:r>
        <w:t>[00:02:19.040] - Speaker 2</w:t>
      </w:r>
    </w:p>
    <w:p>
      <w:r>
        <w:t>Yes, a friend.</w:t>
      </w:r>
    </w:p>
    <w:p/>
    <w:p>
      <w:r>
        <w:t>[00:02:20.380] - Speaker 1</w:t>
      </w:r>
    </w:p>
    <w:p>
      <w:r>
        <w:t>What happened?</w:t>
      </w:r>
    </w:p>
    <w:p/>
    <w:p>
      <w:r>
        <w:t>[00:02:21.270] - Speaker 2</w:t>
      </w:r>
    </w:p>
    <w:p>
      <w:r>
        <w:t>It has been bitten three times already, also when working in the forest. It has been bitten three times already, but thank God, they had every chance of getting it all turned around in time and they helped him, of course.</w:t>
      </w:r>
    </w:p>
    <w:p/>
    <w:p>
      <w:r>
        <w:t>[00:02:30.310] - Speaker 1</w:t>
      </w:r>
    </w:p>
    <w:p>
      <w:r>
        <w:t>And when you work in the fields, do you have methods for preventing bites?</w:t>
      </w:r>
    </w:p>
    <w:p/>
    <w:p>
      <w:r>
        <w:t>[00:02:39.930] - Speaker 2</w:t>
      </w:r>
    </w:p>
    <w:p>
      <w:r>
        <w:t>No, but you sometimes work with the scythe, you don't realize it or you put one foot in front of the other. As they are always uncovered by the grass, you can't see them.</w:t>
      </w:r>
    </w:p>
    <w:p/>
    <w:p>
      <w:r>
        <w:t>[00:02:51.100] - Speaker 1</w:t>
      </w:r>
    </w:p>
    <w:p>
      <w:r>
        <w:t>And, well, I have no more questions. Do you have anything more to say about snakes or your knowledge of them?</w:t>
      </w:r>
    </w:p>
    <w:p/>
    <w:p>
      <w:r>
        <w:t>[00:02:57.690] - Speaker 2</w:t>
      </w:r>
    </w:p>
    <w:p>
      <w:r>
        <w:t>No, not at the moment.</w:t>
      </w:r>
    </w:p>
    <w:p/>
    <w:p>
      <w:r>
        <w:t>[00:02:59.910] - Speaker 1</w:t>
      </w:r>
    </w:p>
    <w:p>
      <w:r>
        <w:t>And the important information is whether you have been bitten by a snake and your right to hospital treatment. And it is also important to know which snake bit you. And you can take a photo or kill it and take it to hospital.</w:t>
      </w:r>
    </w:p>
    <w:p/>
    <w:p>
      <w:r>
        <w:t>[00:03:18.130] - Speaker 2</w:t>
      </w:r>
    </w:p>
    <w:p>
      <w:r>
        <w:t>Yes, wear the snake or a photo of the snake.</w:t>
      </w:r>
    </w:p>
    <w:p/>
    <w:p>
      <w:r>
        <w:t>[00:03:20.420] - Speaker 1</w:t>
      </w:r>
    </w:p>
    <w:p>
      <w:r>
        <w:t>Yes, exactly. It's important because there are different forewords.</w:t>
      </w:r>
    </w:p>
    <w:p/>
    <w:p>
      <w:r>
        <w:t>[00:03:22.950] - Speaker 2</w:t>
      </w:r>
    </w:p>
    <w:p>
      <w:r>
        <w:t>Yes, exactly.</w:t>
      </w:r>
    </w:p>
    <w:p/>
    <w:p>
      <w:r>
        <w:t>[00:03:26.220] - Speaker 1</w:t>
      </w:r>
    </w:p>
    <w:p>
      <w:r>
        <w:t>And perfect. Thank you very much. Well, you too.</w:t>
      </w:r>
    </w:p>
    <w:p/>
    <w:p>
      <w:r>
        <w:t>[00:03:29.700] - Speaker 2</w:t>
      </w:r>
    </w:p>
    <w:p>
      <w:r>
        <w:t>Thank you very much.</w:t>
      </w:r>
    </w:p>
    <w:p/>
    <w:p>
      <w:r>
        <w:t>Interview 65 2-14-25-06 – Novillos – Peñas Blancas</w:t>
      </w:r>
    </w:p>
    <w:p/>
    <w:p>
      <w:r>
        <w:t>[00:00:00.470] - Speaker 1</w:t>
      </w:r>
    </w:p>
    <w:p>
      <w:r>
        <w:t>Do you change its color? No, I totally cap it because</w:t>
      </w:r>
    </w:p>
    <w:p/>
    <w:p>
      <w:r>
        <w:t>[00:00:03.800] - Speaker 2</w:t>
      </w:r>
    </w:p>
    <w:p>
      <w:r>
        <w:t>What is your name?</w:t>
      </w:r>
    </w:p>
    <w:p/>
    <w:p>
      <w:r>
        <w:t>[00:00:05.400] - Speaker 1</w:t>
      </w:r>
    </w:p>
    <w:p>
      <w:r>
        <w:t>Alejandra Patricia Serrazada Mejía.</w:t>
      </w:r>
    </w:p>
    <w:p/>
    <w:p>
      <w:r>
        <w:t>[00:00:08.300] - Speaker 2</w:t>
      </w:r>
    </w:p>
    <w:p>
      <w:r>
        <w:t>And how old are you?</w:t>
      </w:r>
    </w:p>
    <w:p/>
    <w:p>
      <w:r>
        <w:t>[00:00:10.060] - Speaker 1</w:t>
      </w:r>
    </w:p>
    <w:p>
      <w:r>
        <w:t>26.</w:t>
      </w:r>
    </w:p>
    <w:p/>
    <w:p>
      <w:r>
        <w:t>[00:00:11.350] - Speaker 2</w:t>
      </w:r>
    </w:p>
    <w:p>
      <w:r>
        <w:t>And what do you do for a living?</w:t>
      </w:r>
    </w:p>
    <w:p/>
    <w:p>
      <w:r>
        <w:t>[00:00:13.620] - Speaker 1</w:t>
      </w:r>
    </w:p>
    <w:p>
      <w:r>
        <w:t>I am a student and I love AECID.</w:t>
      </w:r>
    </w:p>
    <w:p/>
    <w:p>
      <w:r>
        <w:t>[00:00:16.460] - Speaker 2</w:t>
      </w:r>
    </w:p>
    <w:p>
      <w:r>
        <w:t>And are you married or single? Yes, I'm married. And do you have children?</w:t>
      </w:r>
    </w:p>
    <w:p/>
    <w:p>
      <w:r>
        <w:t>[00:00:21.070] - Speaker 1</w:t>
      </w:r>
    </w:p>
    <w:p>
      <w:r>
        <w:t>No.</w:t>
      </w:r>
    </w:p>
    <w:p/>
    <w:p>
      <w:r>
        <w:t>[00:00:22.130] - Speaker 2</w:t>
      </w:r>
    </w:p>
    <w:p>
      <w:r>
        <w:t>And how many years have you lived in El Carmen?</w:t>
      </w:r>
    </w:p>
    <w:p/>
    <w:p>
      <w:r>
        <w:t>[00:00:25.340] - Speaker 1</w:t>
      </w:r>
    </w:p>
    <w:p>
      <w:r>
        <w:t>Recently, yes. A year and a half.</w:t>
      </w:r>
    </w:p>
    <w:p/>
    <w:p>
      <w:r>
        <w:t>[00:00:29.580] - Speaker 2</w:t>
      </w:r>
    </w:p>
    <w:p>
      <w:r>
        <w:t>And where are you from?</w:t>
      </w:r>
    </w:p>
    <w:p/>
    <w:p>
      <w:r>
        <w:t>[00:00:31.020] - Speaker 1</w:t>
      </w:r>
    </w:p>
    <w:p>
      <w:r>
        <w:t>From a town in Tolima, which was called Doris Tolima.</w:t>
      </w:r>
    </w:p>
    <w:p/>
    <w:p>
      <w:r>
        <w:t>[00:00:35.120] - Speaker 2</w:t>
      </w:r>
    </w:p>
    <w:p>
      <w:r>
        <w:t>And do you think it's likely that you'll get bitten by a snake here?</w:t>
      </w:r>
    </w:p>
    <w:p/>
    <w:p>
      <w:r>
        <w:t>[00:00:40.820] - Speaker 1</w:t>
      </w:r>
    </w:p>
    <w:p>
      <w:r>
        <w:t>Yes, of course, because there are a lot of them here Let's say it's a very good environment for snakes, because there are a lot of trees, as you can see, there are a lot of mountains, there are a lot of leaves there. If you know what I mean, all that means that snakes are abundant there. Yes. We have found a lot of snakes there and my husband has killed them. This is an environment that's just right for them and when you go out there, it's like the town, you come across them, huge snakes.</w:t>
      </w:r>
    </w:p>
    <w:p/>
    <w:p>
      <w:r>
        <w:t>[00:01:16.310] - Speaker 2</w:t>
      </w:r>
    </w:p>
    <w:p>
      <w:r>
        <w:t>Fear. And have any of your animals been bitten by a snake?</w:t>
      </w:r>
    </w:p>
    <w:p/>
    <w:p>
      <w:r>
        <w:t>[00:01:22.420] - Speaker 1</w:t>
      </w:r>
    </w:p>
    <w:p>
      <w:r>
        <w:t>No, not that I know of, not here.</w:t>
      </w:r>
    </w:p>
    <w:p/>
    <w:p>
      <w:r>
        <w:t>[00:01:26.570] - Speaker 2</w:t>
      </w:r>
    </w:p>
    <w:p>
      <w:r>
        <w:t>And do you know how to prevent a snakebite? No. And what would you do if you were bitten by a snake?</w:t>
      </w:r>
    </w:p>
    <w:p/>
    <w:p>
      <w:r>
        <w:t>[00:01:35.260] - Speaker 1</w:t>
      </w:r>
    </w:p>
    <w:p>
      <w:r>
        <w:t>I would go quickly to the doctor.</w:t>
      </w:r>
    </w:p>
    <w:p/>
    <w:p>
      <w:r>
        <w:t>[00:01:37.970] - Speaker 2</w:t>
      </w:r>
    </w:p>
    <w:p>
      <w:r>
        <w:t>Which doctor?</w:t>
      </w:r>
    </w:p>
    <w:p/>
    <w:p>
      <w:r>
        <w:t>[00:01:39.410] - Speaker 1</w:t>
      </w:r>
    </w:p>
    <w:p>
      <w:r>
        <w:t>Over in Carmen de Apicala, we have our health insurance companies there, so they provide us with the service there.</w:t>
      </w:r>
    </w:p>
    <w:p/>
    <w:p>
      <w:r>
        <w:t>[00:01:47.680] - Speaker 2</w:t>
      </w:r>
    </w:p>
    <w:p>
      <w:r>
        <w:t>Would you trust the hospital in El Carmen to cure a snakebite?</w:t>
      </w:r>
    </w:p>
    <w:p/>
    <w:p>
      <w:r>
        <w:t>[00:01:53.820] - Speaker 1</w:t>
      </w:r>
    </w:p>
    <w:p>
      <w:r>
        <w:t>Yes, I suppose so.</w:t>
      </w:r>
    </w:p>
    <w:p/>
    <w:p>
      <w:r>
        <w:t>[00:01:56.100] - Speaker 2</w:t>
      </w:r>
    </w:p>
    <w:p>
      <w:r>
        <w:t>And would you also trust other hospitals to cure a snake bite?</w:t>
      </w:r>
    </w:p>
    <w:p/>
    <w:p>
      <w:r>
        <w:t>[00:02:01.170] - Speaker 1</w:t>
      </w:r>
    </w:p>
    <w:p>
      <w:r>
        <w:t>Yes, of course.</w:t>
      </w:r>
    </w:p>
    <w:p/>
    <w:p>
      <w:r>
        <w:t>[00:02:03.040] - Speaker 2</w:t>
      </w:r>
    </w:p>
    <w:p>
      <w:r>
        <w:t>Which others?</w:t>
      </w:r>
    </w:p>
    <w:p/>
    <w:p>
      <w:r>
        <w:t>[00:02:06.490] - Speaker 1</w:t>
      </w:r>
    </w:p>
    <w:p>
      <w:r>
        <w:t>Well, in Girardot, in Espinal, which are the closest.</w:t>
      </w:r>
    </w:p>
    <w:p/>
    <w:p>
      <w:r>
        <w:t>[00:02:13.930] - Speaker 2</w:t>
      </w:r>
    </w:p>
    <w:p>
      <w:r>
        <w:t>And where do you feel it is most likely that you will be bitten by a snake?</w:t>
      </w:r>
    </w:p>
    <w:p/>
    <w:p>
      <w:r>
        <w:t>[00:02:19.500] - Speaker 1</w:t>
      </w:r>
    </w:p>
    <w:p>
      <w:r>
        <w:t>When one goes, let's say, there to the mountains.</w:t>
      </w:r>
    </w:p>
    <w:p/>
    <w:p>
      <w:r>
        <w:t>[00:02:23.340] - Speaker 2</w:t>
      </w:r>
    </w:p>
    <w:p>
      <w:r>
        <w:t>In the field, not in the house.</w:t>
      </w:r>
    </w:p>
    <w:p/>
    <w:p>
      <w:r>
        <w:t>[00:02:26.320] - Speaker 1</w:t>
      </w:r>
    </w:p>
    <w:p>
      <w:r>
        <w:t>Not so much, but you still have to be careful at night because they can get in.</w:t>
      </w:r>
    </w:p>
    <w:p/>
    <w:p>
      <w:r>
        <w:t>[00:02:33.360] - Speaker 2</w:t>
      </w:r>
    </w:p>
    <w:p>
      <w:r>
        <w:t>And can you identify poisonous snakes from non-poisonous ones? No. I don't know. It's difficult.</w:t>
      </w:r>
    </w:p>
    <w:p/>
    <w:p>
      <w:r>
        <w:t>[00:02:41.700] - Speaker 1</w:t>
      </w:r>
    </w:p>
    <w:p>
      <w:r>
        <w:t>Yes.</w:t>
      </w:r>
    </w:p>
    <w:p/>
    <w:p>
      <w:r>
        <w:t>[00:02:42.510] - Speaker 2</w:t>
      </w:r>
    </w:p>
    <w:p>
      <w:r>
        <w:t>And do you know of any cases of snake deaths?</w:t>
      </w:r>
    </w:p>
    <w:p/>
    <w:p>
      <w:r>
        <w:t>[00:02:46.650] - Speaker 1</w:t>
      </w:r>
    </w:p>
    <w:p>
      <w:r>
        <w:t>No. No? I've heard about it, but I haven't seen it.</w:t>
      </w:r>
    </w:p>
    <w:p/>
    <w:p>
      <w:r>
        <w:t>[00:02:50.640] - Speaker 2</w:t>
      </w:r>
    </w:p>
    <w:p>
      <w:r>
        <w:t>You don't know. Okay. Well, what if you need to go to the hospital, is it difficult for you or is it easy?</w:t>
      </w:r>
    </w:p>
    <w:p/>
    <w:p>
      <w:r>
        <w:t>[00:03:00.050] - Speaker 1</w:t>
      </w:r>
    </w:p>
    <w:p>
      <w:r>
        <w:t>It's always difficult because it takes us half an hour to get from here to there by motorbike. And on foot it's two hours. So there are many possibilities and dangers. Yes, everything. And the road is bad.</w:t>
      </w:r>
    </w:p>
    <w:p/>
    <w:p>
      <w:r>
        <w:t>[00:03:14.300] - Speaker 2</w:t>
      </w:r>
    </w:p>
    <w:p>
      <w:r>
        <w:t>Totally, totally. Okay. And I have no more questions, but you have more to say about snakes or your knowledge of them.</w:t>
      </w:r>
    </w:p>
    <w:p/>
    <w:p>
      <w:r>
        <w:t>[00:03:27.510] - Speaker 1</w:t>
      </w:r>
    </w:p>
    <w:p>
      <w:r>
        <w:t>Well, I don't know if people know about snakes.</w:t>
      </w:r>
    </w:p>
    <w:p/>
    <w:p>
      <w:r>
        <w:t>[00:03:29.800] - Speaker 2</w:t>
      </w:r>
    </w:p>
    <w:p>
      <w:r>
        <w:t>Do you know how to tell if a snake is poisonous or not? Yes. Whether you have more to say or not.</w:t>
      </w:r>
    </w:p>
    <w:p/>
    <w:p>
      <w:r>
        <w:t>[00:03:44.710] - Speaker 1</w:t>
      </w:r>
    </w:p>
    <w:p>
      <w:r>
        <w:t>No.</w:t>
      </w:r>
    </w:p>
    <w:p/>
    <w:p>
      <w:r>
        <w:t>[00:03:45.190] - Speaker 2</w:t>
      </w:r>
    </w:p>
    <w:p>
      <w:r>
        <w:t>Right? Okay. Yes.</w:t>
      </w:r>
    </w:p>
    <w:p/>
    <w:p>
      <w:r>
        <w:t>[00:03:47.280] - Speaker 1</w:t>
      </w:r>
    </w:p>
    <w:p>
      <w:r>
        <w:t>So, let's say that's my concern. Okay. Yes. So, I don't know. That's what I have. Let's say I really don't know about that, I really don't know.</w:t>
      </w:r>
    </w:p>
    <w:p/>
    <w:p>
      <w:r>
        <w:t>[00:03:58.780] - Speaker 2</w:t>
      </w:r>
    </w:p>
    <w:p>
      <w:r>
        <w:t>Yes, okay. And the most important information is if you get a snake bite, go straight to the hospital. And it's also important to know which snake bit you, because there are different anti-poisons for different snakes. It's important to take a photo of the snake or kill it and take it to the hospital. And yes. That's it. Thank you very much.</w:t>
      </w:r>
    </w:p>
    <w:p/>
    <w:p>
      <w:r>
        <w:t>Interview 66 2-17-25-01 – Patio Bonito</w:t>
      </w:r>
    </w:p>
    <w:p/>
    <w:p>
      <w:r>
        <w:t>[00:00:00.960] - Speaker 1</w:t>
      </w:r>
    </w:p>
    <w:p>
      <w:r>
        <w:t>And what is your name?</w:t>
      </w:r>
    </w:p>
    <w:p/>
    <w:p>
      <w:r>
        <w:t>[00:00:02.630] - Speaker 2</w:t>
      </w:r>
    </w:p>
    <w:p>
      <w:r>
        <w:t>Nocerita Garcia.</w:t>
      </w:r>
    </w:p>
    <w:p/>
    <w:p>
      <w:r>
        <w:t>[00:00:03.660] - Speaker 1</w:t>
      </w:r>
    </w:p>
    <w:p>
      <w:r>
        <w:t>And how old are you?</w:t>
      </w:r>
    </w:p>
    <w:p/>
    <w:p>
      <w:r>
        <w:t>[00:00:06.270] - Speaker 2</w:t>
      </w:r>
    </w:p>
    <w:p>
      <w:r>
        <w:t>I am 46 years old.</w:t>
      </w:r>
    </w:p>
    <w:p/>
    <w:p>
      <w:r>
        <w:t>[00:00:08.330] - Speaker 1</w:t>
      </w:r>
    </w:p>
    <w:p>
      <w:r>
        <w:t>And what do you do for a living? If you work?</w:t>
      </w:r>
    </w:p>
    <w:p/>
    <w:p>
      <w:r>
        <w:t>[00:00:10.780] - Speaker 2</w:t>
      </w:r>
    </w:p>
    <w:p>
      <w:r>
        <w:t>One job, several here at home.</w:t>
      </w:r>
    </w:p>
    <w:p/>
    <w:p>
      <w:r>
        <w:t>[00:00:13.580] - Speaker 1</w:t>
      </w:r>
    </w:p>
    <w:p>
      <w:r>
        <w:t>Are you married or single?</w:t>
      </w:r>
    </w:p>
    <w:p/>
    <w:p>
      <w:r>
        <w:t>[00:00:16.290] - Speaker 2</w:t>
      </w:r>
    </w:p>
    <w:p>
      <w:r>
        <w:t>Common-law marriage.</w:t>
      </w:r>
    </w:p>
    <w:p/>
    <w:p>
      <w:r>
        <w:t>[00:00:17.960] - Speaker 1</w:t>
      </w:r>
    </w:p>
    <w:p>
      <w:r>
        <w:t>Do you have children?</w:t>
      </w:r>
    </w:p>
    <w:p/>
    <w:p>
      <w:r>
        <w:t>[00:00:19.540] - Speaker 2</w:t>
      </w:r>
    </w:p>
    <w:p>
      <w:r>
        <w:t>Yes, one.</w:t>
      </w:r>
    </w:p>
    <w:p/>
    <w:p>
      <w:r>
        <w:t>[00:00:20.530] - Speaker 1</w:t>
      </w:r>
    </w:p>
    <w:p>
      <w:r>
        <w:t>And how many years have you lived in Carmen?</w:t>
      </w:r>
    </w:p>
    <w:p/>
    <w:p>
      <w:r>
        <w:t>[00:00:23.980] - Speaker 2</w:t>
      </w:r>
    </w:p>
    <w:p>
      <w:r>
        <w:t>All my life.</w:t>
      </w:r>
    </w:p>
    <w:p/>
    <w:p>
      <w:r>
        <w:t>[00:00:28.030] - Speaker 1</w:t>
      </w:r>
    </w:p>
    <w:p>
      <w:r>
        <w:t>So, do you think it's likely that you'll get bitten by a snake here?</w:t>
      </w:r>
    </w:p>
    <w:p/>
    <w:p>
      <w:r>
        <w:t>[00:00:34.450] - Speaker 2</w:t>
      </w:r>
    </w:p>
    <w:p>
      <w:r>
        <w:t>Yes, it's likely. Why? Because there are a lot of sluts in this area.</w:t>
      </w:r>
    </w:p>
    <w:p/>
    <w:p>
      <w:r>
        <w:t>[00:00:40.860] - Speaker 1</w:t>
      </w:r>
    </w:p>
    <w:p>
      <w:r>
        <w:t>And have any of your animals been bitten by a snake? One of your pets? No, not a pet. Do you have any other animals, like cows?</w:t>
      </w:r>
    </w:p>
    <w:p/>
    <w:p>
      <w:r>
        <w:t>[00:00:56.450] - Speaker 2</w:t>
      </w:r>
    </w:p>
    <w:p>
      <w:r>
        <w:t>No, not here in this condominium, but I have heard it elsewhere.</w:t>
      </w:r>
    </w:p>
    <w:p/>
    <w:p>
      <w:r>
        <w:t>[00:01:03.370] - Speaker 1</w:t>
      </w:r>
    </w:p>
    <w:p>
      <w:r>
        <w:t>And do you know how to prevent or avoid snake bites? No. What would you do if a snake bit you?</w:t>
      </w:r>
    </w:p>
    <w:p/>
    <w:p>
      <w:r>
        <w:t>[00:01:16.290] - Speaker 2</w:t>
      </w:r>
    </w:p>
    <w:p>
      <w:r>
        <w:t>Well, you turn to the myths that people say you can do Cutting yourself isn't the solution, because you always think it is and it isn't the solution to that. There are others who say that... What? That they urinate and drink a little bit. Some say that, but I've never done it because I never want it to happen, God forbid. But they say they drink a little bit of urine while they're going to the doctor.</w:t>
      </w:r>
    </w:p>
    <w:p/>
    <w:p>
      <w:r>
        <w:t>[00:01:41.150] - Speaker 1</w:t>
      </w:r>
    </w:p>
    <w:p>
      <w:r>
        <w:t>Which doctor?</w:t>
      </w:r>
    </w:p>
    <w:p/>
    <w:p>
      <w:r>
        <w:t>[00:01:44.730] - Speaker 2</w:t>
      </w:r>
    </w:p>
    <w:p>
      <w:r>
        <w:t>It's your turn to pay for the clinic once and for all.</w:t>
      </w:r>
    </w:p>
    <w:p/>
    <w:p>
      <w:r>
        <w:t>[00:01:48.130] - Speaker 1</w:t>
      </w:r>
    </w:p>
    <w:p>
      <w:r>
        <w:t>In the lipstick or in the trash?</w:t>
      </w:r>
    </w:p>
    <w:p/>
    <w:p>
      <w:r>
        <w:t>[00:01:51.470] - Speaker 2</w:t>
      </w:r>
    </w:p>
    <w:p>
      <w:r>
        <w:t>The pull is most likely, the spin.</w:t>
      </w:r>
    </w:p>
    <w:p/>
    <w:p>
      <w:r>
        <w:t>[00:01:54.140] - Speaker 1</w:t>
      </w:r>
    </w:p>
    <w:p>
      <w:r>
        <w:t>Why?</w:t>
      </w:r>
    </w:p>
    <w:p/>
    <w:p>
      <w:r>
        <w:t>[00:01:57.010] - Speaker 2</w:t>
      </w:r>
    </w:p>
    <w:p>
      <w:r>
        <w:t>Because a long time ago, my mom was bitten by a snake, like in the forest. Maybe she got tired of it, I don't remember exactly. She was bitten by a snake, and we brought her to the village, and they threw us out to get her out of there. Then we went straight to clean everything up.</w:t>
      </w:r>
    </w:p>
    <w:p/>
    <w:p>
      <w:r>
        <w:t>[00:02:16.090] - Speaker 1</w:t>
      </w:r>
    </w:p>
    <w:p>
      <w:r>
        <w:t>So, would you trust the hospital, in Carmen, to treat a snake bite?</w:t>
      </w:r>
    </w:p>
    <w:p/>
    <w:p>
      <w:r>
        <w:t>[00:02:22.940] - Speaker 2</w:t>
      </w:r>
    </w:p>
    <w:p>
      <w:r>
        <w:t>Not really.</w:t>
      </w:r>
    </w:p>
    <w:p/>
    <w:p>
      <w:r>
        <w:t>[00:02:24.470] - Speaker 1</w:t>
      </w:r>
    </w:p>
    <w:p>
      <w:r>
        <w:t>Why?</w:t>
      </w:r>
    </w:p>
    <w:p/>
    <w:p>
      <w:r>
        <w:t>[00:02:26.700] - Speaker 2</w:t>
      </w:r>
    </w:p>
    <w:p>
      <w:r>
        <w:t>Because we still don't have the necessary supplies, such as saline solution, which is the most important thing. We don't have it.</w:t>
      </w:r>
    </w:p>
    <w:p/>
    <w:p>
      <w:r>
        <w:t>[00:02:36.520] - Speaker 1</w:t>
      </w:r>
    </w:p>
    <w:p>
      <w:r>
        <w:t>But would you trust other hospitals to treat a bite wound? Yes, of course. Which hospitals?</w:t>
      </w:r>
    </w:p>
    <w:p/>
    <w:p>
      <w:r>
        <w:t>[00:02:41.950] - Speaker 2</w:t>
      </w:r>
    </w:p>
    <w:p>
      <w:r>
        <w:t>It would be in Girardón, at the Lumen clinic, which is the one they always refer us to from here.</w:t>
      </w:r>
    </w:p>
    <w:p/>
    <w:p>
      <w:r>
        <w:t>[00:02:50.460] - Speaker 1</w:t>
      </w:r>
    </w:p>
    <w:p>
      <w:r>
        <w:t>And where do you feel most likely to be bitten by a snake? In the countryside or at home?</w:t>
      </w:r>
    </w:p>
    <w:p/>
    <w:p>
      <w:r>
        <w:t>[00:02:57.950] - Speaker 2</w:t>
      </w:r>
    </w:p>
    <w:p>
      <w:r>
        <w:t>In the countryside.</w:t>
      </w:r>
    </w:p>
    <w:p/>
    <w:p>
      <w:r>
        <w:t>[00:02:59.000] - Speaker 1</w:t>
      </w:r>
    </w:p>
    <w:p>
      <w:r>
        <w:t>Why?</w:t>
      </w:r>
    </w:p>
    <w:p/>
    <w:p>
      <w:r>
        <w:t>[00:03:00.350] - Speaker 2</w:t>
      </w:r>
    </w:p>
    <w:p>
      <w:r>
        <w:t>Because that's where we've seen them, almost always. They've come here to our house, but not for a long time. But over there, in the vacant lots, yes.</w:t>
      </w:r>
    </w:p>
    <w:p/>
    <w:p>
      <w:r>
        <w:t>[00:03:10.790] - Speaker 1</w:t>
      </w:r>
    </w:p>
    <w:p>
      <w:r>
        <w:t>And can you identify six poisonous snakes or snakes that are nine-tailed? Yes. And how will you identify them?</w:t>
      </w:r>
    </w:p>
    <w:p/>
    <w:p>
      <w:r>
        <w:t>[00:03:18.950] - Speaker 2</w:t>
      </w:r>
    </w:p>
    <w:p>
      <w:r>
        <w:t>I always think that when we see a snake and it stays there, it's because it's poisonous. If it runs away, it's not poisonous. That's what we always believe.</w:t>
      </w:r>
    </w:p>
    <w:p/>
    <w:p>
      <w:r>
        <w:t>[00:03:29.770] - Speaker 1</w:t>
      </w:r>
    </w:p>
    <w:p>
      <w:r>
        <w:t>Which ones? Which ones are poisonous? They are poisonous, yes.</w:t>
      </w:r>
    </w:p>
    <w:p/>
    <w:p>
      <w:r>
        <w:t>[00:03:36.100] - Speaker 2</w:t>
      </w:r>
    </w:p>
    <w:p>
      <w:r>
        <w:t>So, what snakes or what?</w:t>
      </w:r>
    </w:p>
    <w:p/>
    <w:p>
      <w:r>
        <w:t>[00:03:37.360] - Speaker 1</w:t>
      </w:r>
    </w:p>
    <w:p>
      <w:r>
        <w:t>Yes, like And the characteristics, do you know about poisonous bites? What are the characteristics?</w:t>
      </w:r>
    </w:p>
    <w:p/>
    <w:p>
      <w:r>
        <w:t>[00:03:52.030] - Speaker 2</w:t>
      </w:r>
    </w:p>
    <w:p>
      <w:r>
        <w:t>The name of the poisonous snake, or do you describe its characteristics, such as whether it is large or small?</w:t>
      </w:r>
    </w:p>
    <w:p/>
    <w:p>
      <w:r>
        <w:t>[00:03:57.490] - Speaker 1</w:t>
      </w:r>
    </w:p>
    <w:p>
      <w:r>
        <w:t>Yes, what they look like. I'm sorry, I don't know how to say it, but The skin or the eyes or the body, how can you identify poisonous snakes?</w:t>
      </w:r>
    </w:p>
    <w:p/>
    <w:p>
      <w:r>
        <w:t>[00:04:16.140] - Speaker 2</w:t>
      </w:r>
    </w:p>
    <w:p>
      <w:r>
        <w:t>No, because you know them, but you don't know if they're smooth or poisonous, so you're afraid. Because there are smooth ones that are also poisonous, and there are different types of vascularity.</w:t>
      </w:r>
    </w:p>
    <w:p/>
    <w:p>
      <w:r>
        <w:t>[00:04:29.320] - Speaker 1</w:t>
      </w:r>
    </w:p>
    <w:p>
      <w:r>
        <w:t>And do you know of any cases of snake bites?</w:t>
      </w:r>
    </w:p>
    <w:p/>
    <w:p>
      <w:r>
        <w:t>[00:04:35.630] - Speaker 2</w:t>
      </w:r>
    </w:p>
    <w:p>
      <w:r>
        <w:t>From the same mother who left her mark on us, because my mother was really sick from that bitch.</w:t>
      </w:r>
    </w:p>
    <w:p/>
    <w:p>
      <w:r>
        <w:t>[00:04:42.380] - Speaker 1</w:t>
      </w:r>
    </w:p>
    <w:p>
      <w:r>
        <w:t>Your mom?</w:t>
      </w:r>
    </w:p>
    <w:p/>
    <w:p>
      <w:r>
        <w:t>[00:04:43.310] - Speaker 2</w:t>
      </w:r>
    </w:p>
    <w:p>
      <w:r>
        <w:t>Yes.</w:t>
      </w:r>
    </w:p>
    <w:p/>
    <w:p>
      <w:r>
        <w:t>[00:04:44.160] - Speaker 1</w:t>
      </w:r>
    </w:p>
    <w:p>
      <w:r>
        <w:t>And a poisonous one? She was bitten by a poisonous one. And what happened?</w:t>
      </w:r>
    </w:p>
    <w:p/>
    <w:p>
      <w:r>
        <w:t>[00:04:50.650] - Speaker 2</w:t>
      </w:r>
    </w:p>
    <w:p>
      <w:r>
        <w:t>We called it a clinic, but she was in intensive care for 13 days. Her kidneys were paralyzed from that bite. She almost needed dialysis, but thank God she didn't have to continue with it. It was very scary.</w:t>
      </w:r>
    </w:p>
    <w:p/>
    <w:p>
      <w:r>
        <w:t>[00:05:10.560] - Speaker 1</w:t>
      </w:r>
    </w:p>
    <w:p>
      <w:r>
        <w:t>Yes, that's too bad. And did the bite heal, or did I go to the countryside? To the countryside, yes. And did she receive any anti-physiological drugs, antidotes? Yes, ma'am. And well, no. And also, if you need to go to the hospital or doctor, is that difficult for you or easy?</w:t>
      </w:r>
    </w:p>
    <w:p/>
    <w:p>
      <w:r>
        <w:t>[00:05:37.870] - Speaker 2</w:t>
      </w:r>
    </w:p>
    <w:p>
      <w:r>
        <w:t>No, it's easy. Yes, it's easy. Yes, it's easy. I mean, it's easy, you can take a car, or a motorcycle, whatever, and you can get to the hospital quickly.</w:t>
      </w:r>
    </w:p>
    <w:p/>
    <w:p>
      <w:r>
        <w:t>[00:05:45.450] - Speaker 1</w:t>
      </w:r>
    </w:p>
    <w:p>
      <w:r>
        <w:t>Okay. Yes, I don't have any more questions, but do you have anything else to say about snakes or your knowledge? No, not about snakes. And yes, the most important information is that if you get a snake bite, it's important to go straight to the hospital and it's also important to know what kind of snake bit you. Sure. Yes.</w:t>
      </w:r>
    </w:p>
    <w:p/>
    <w:p>
      <w:r>
        <w:t>[00:06:12.970] - Speaker 2</w:t>
      </w:r>
    </w:p>
    <w:p>
      <w:r>
        <w:t>That's very important, because that's what happened with my mom. My mom didn't know exactly, she just told us, "It's this color," and then she left us. So we had to guess.</w:t>
      </w:r>
    </w:p>
    <w:p/>
    <w:p>
      <w:r>
        <w:t>[00:06:23.940] - Speaker 1</w:t>
      </w:r>
    </w:p>
    <w:p>
      <w:r>
        <w:t>And how did the doctors find it? We brought one, but we found it there, but it wasn't it.</w:t>
      </w:r>
    </w:p>
    <w:p/>
    <w:p>
      <w:r>
        <w:t>[00:06:34.950] - Speaker 2</w:t>
      </w:r>
    </w:p>
    <w:p>
      <w:r>
        <w:t>We cleaned up the field to see what we could find where she was bitten. And it wasn't that one. It wasn't that one, because the one we took wasn't.</w:t>
      </w:r>
    </w:p>
    <w:p/>
    <w:p>
      <w:r>
        <w:t>[00:06:46.040] - Speaker 1</w:t>
      </w:r>
    </w:p>
    <w:p>
      <w:r>
        <w:t>And at the hospital, she went to the hospital and didn't know.</w:t>
      </w:r>
    </w:p>
    <w:p/>
    <w:p>
      <w:r>
        <w:t>[00:06:54.050] - Speaker 2</w:t>
      </w:r>
    </w:p>
    <w:p>
      <w:r>
        <w:t>We didn't know that a culera had bitten her. She would say, "It's this color," but when we asked her, "This color?" she would say, "Yes," and then finally she would say That's another characteristic thing, so we didn't know exactly which one we had gone for.</w:t>
      </w:r>
    </w:p>
    <w:p/>
    <w:p>
      <w:r>
        <w:t>[00:07:07.300] - Speaker 1</w:t>
      </w:r>
    </w:p>
    <w:p>
      <w:r>
        <w:t>But they give it to him They X, I'm sorry. The anti-physical, which snake?</w:t>
      </w:r>
    </w:p>
    <w:p/>
    <w:p>
      <w:r>
        <w:t>[00:07:20.810] - Speaker 2</w:t>
      </w:r>
    </w:p>
    <w:p>
      <w:r>
        <w:t>For size X.</w:t>
      </w:r>
    </w:p>
    <w:p/>
    <w:p>
      <w:r>
        <w:t>[00:07:22.590] - Speaker 1</w:t>
      </w:r>
    </w:p>
    <w:p>
      <w:r>
        <w:t>Okay. Because they did a test on your blood to find out which snake bit you?</w:t>
      </w:r>
    </w:p>
    <w:p/>
    <w:p>
      <w:r>
        <w:t>[00:07:36.790] - Speaker 2</w:t>
      </w:r>
    </w:p>
    <w:p>
      <w:r>
        <w:t>Well, the truth is that because my mom was hospitalized for so long, we didn't find out until the end whether they had always done it or not. They did a lot of tests on her, but they left because of the high cost here. They put her on an IV, and I had to say that was what it was.</w:t>
      </w:r>
    </w:p>
    <w:p/>
    <w:p>
      <w:r>
        <w:t>[00:07:53.050] - Speaker 1</w:t>
      </w:r>
    </w:p>
    <w:p>
      <w:r>
        <w:t>Okay, ready. Yes, good. Yes, ready. Thank you. That's all I have.</w:t>
      </w:r>
    </w:p>
    <w:p/>
    <w:p>
      <w:r>
        <w:t>Interview 66 2-17-25-01 – con’t - Patio Bonito</w:t>
      </w:r>
    </w:p>
    <w:p/>
    <w:p>
      <w:r>
        <w:t>[00:00:00.000] - Speaker 1</w:t>
      </w:r>
    </w:p>
    <w:p>
      <w:r>
        <w:t>Yes, how did it look? It looks really good. Yes, and it had 14 bells. And he said, "He passed by and saw it, just its little tail was hiding there by the fence." And he said, "I don't have anything to" It got away, and he came here and told me, "A snake just went by there." It doesn't like people because they're the ones who are in danger there by the fences. It came back and there it is again, he said: "She's back, the poisonous snake, she's waiting there in the playhouse." He changed the others, they ran away. Look here, yes, that really scares me. And that burns, they tell you to burn it, burn it, but it's not always necessary. And even more so now that it's started raining again. Yes, look for more houses. For the houses, it scares me sometimes. When I'm here at the door of the room, I put a rag there when someone is in the kitchen, because what if someone is having lunch, eating, and they go over there to the bed and...</w:t>
      </w:r>
    </w:p>
    <w:p/>
    <w:p>
      <w:r>
        <w:t>[00:00:52.369] - Speaker 1</w:t>
      </w:r>
    </w:p>
    <w:p>
      <w:r>
        <w:t>I always have the light on and everything so that I don't... If I couldn't kill it and take it with me, at least a photo.</w:t>
      </w:r>
    </w:p>
    <w:p/>
    <w:p>
      <w:r>
        <w:t>[00:00:59.180] - Speaker 1</w:t>
      </w:r>
    </w:p>
    <w:p>
      <w:r>
        <w:t>Yes. Look, that man Carlos, who was the one who came the other day. They helped me when a friend of mine was bitten in the kitchen, in the village, by a poisonous bug, I don't remember what it was called. Mariposa, it had a butterfly on it. It was like a butterfly on the label. And I asked the boy, because you ask these things, and he said, "Oops! It's poisonous." Right away, I said, "How am I going to tell her mother it's poisonous?" If the lady had given it to her, I would have been very nervous. But anyway, she killed it, the Chinese woman killed it, and if it wasn't poisonous, the poisonous snake took it away. And she didn't tell her mother because her mother was sick. But they put her on an IV and she didn't have to go there. No, thank God, no. It was all quick and she didn't have to stay in the hospital overnight and they discharged her.</w:t>
      </w:r>
    </w:p>
    <w:p/>
    <w:p>
      <w:r>
        <w:t>[00:01:48.010] - Speaker 1</w:t>
      </w:r>
    </w:p>
    <w:p>
      <w:r>
        <w:t>And the girl was fine because my mom was really sick for a long time. And it took my mom a long time to Yes, a long time to not... My mom came back around eight in the morning, seven-thirty, and we left Carmen at 11 in the morning.</w:t>
      </w:r>
    </w:p>
    <w:p/>
    <w:p>
      <w:r>
        <w:t>[00:02:01.490] - Speaker 1</w:t>
      </w:r>
    </w:p>
    <w:p>
      <w:r>
        <w:t>My mom had all this in her mouth, it was like she had eaten flour, it was all white. And I said to her, "But mom, why do you have all that saliva?" The girl said to me, "But we all have saliva, we just don't have it like that." Then José was there, in the second round, and he said, "The poison. Get them to come quickly," but they wouldn't let me leave. And I said, "No, I'm no good at fighting," and they wouldn't let me leave either. When we got to the second round, they didn't give her the serum immediately, but luckily it was quick. My mom got very sick as soon as they gave her that. It left her unrecognizable. Look, even now, since then, my mom's leg has wounds that last for almost a year. And it's not sugar, because we've checked her sugar levels. And my mom feels And that's exactly where she was bitten, on that side.</w:t>
      </w:r>
    </w:p>
    <w:p/>
    <w:p>
      <w:r>
        <w:t>[00:03:04.465] - Speaker 1</w:t>
      </w:r>
    </w:p>
    <w:p>
      <w:r>
        <w:t>She has scars and scars, but those wounds last a long time. Did she put a tourniquet on? Yes, they put one on her. And did it turn brown?</w:t>
      </w:r>
    </w:p>
    <w:p/>
    <w:p>
      <w:r>
        <w:t>[00:03:14.910] - Speaker 1</w:t>
      </w:r>
    </w:p>
    <w:p>
      <w:r>
        <w:t>No, she didn't get pregnant. I didn't think so. I mean, they put some pads on her for some reason, but that's okay. But no, she tied herself up. Okay, good. Because they told her not to tie herself up, because my mom and my mom arrived at the school and the promoters were there and they took her away on a motorcycle. But she didn't leave Carmen, because it was quick, bringing her there was quick, but taking her away, sending her away, yes, otherwise And I say, in the end, like blood clots in her leg. A lot of time to take care of her. But thank God, it didn't get any worse, because so many times things get worse. Okay, yes. Yes.</w:t>
      </w:r>
    </w:p>
    <w:p/>
    <w:p>
      <w:r>
        <w:t>Interview 67 2-17-25-02 – La Apicalá</w:t>
      </w:r>
    </w:p>
    <w:p/>
    <w:p>
      <w:r>
        <w:t>[00:00:01.370] - Speaker 2</w:t>
      </w:r>
    </w:p>
    <w:p>
      <w:r>
        <w:t>And what is your name?</w:t>
      </w:r>
    </w:p>
    <w:p/>
    <w:p>
      <w:r>
        <w:t>[00:00:02.960] - Speaker 1</w:t>
      </w:r>
    </w:p>
    <w:p>
      <w:r>
        <w:t>Cristóbulo.</w:t>
      </w:r>
    </w:p>
    <w:p/>
    <w:p>
      <w:r>
        <w:t>[00:00:04.410] - Speaker 2</w:t>
      </w:r>
    </w:p>
    <w:p>
      <w:r>
        <w:t>And how old are you?</w:t>
      </w:r>
    </w:p>
    <w:p/>
    <w:p>
      <w:r>
        <w:t>[00:00:07.100] - Speaker 1</w:t>
      </w:r>
    </w:p>
    <w:p>
      <w:r>
        <w:t>29.</w:t>
      </w:r>
    </w:p>
    <w:p/>
    <w:p>
      <w:r>
        <w:t>[00:00:08.630] - Speaker 2</w:t>
      </w:r>
    </w:p>
    <w:p>
      <w:r>
        <w:t>And what do you do for a living?</w:t>
      </w:r>
    </w:p>
    <w:p/>
    <w:p>
      <w:r>
        <w:t>[00:00:11.650] - Speaker 1</w:t>
      </w:r>
    </w:p>
    <w:p>
      <w:r>
        <w:t>In the office of the poor.</w:t>
      </w:r>
    </w:p>
    <w:p/>
    <w:p>
      <w:r>
        <w:t>[00:00:13.100] - Speaker 2</w:t>
      </w:r>
    </w:p>
    <w:p>
      <w:r>
        <w:t>Are you married or single? Common-law marriage. Do you have children? Yes. How many years have you been in prison?</w:t>
      </w:r>
    </w:p>
    <w:p/>
    <w:p>
      <w:r>
        <w:t>[00:00:23.260] - Speaker 1</w:t>
      </w:r>
    </w:p>
    <w:p>
      <w:r>
        <w:t>I don't live here. I live there in the past, downstairs.</w:t>
      </w:r>
    </w:p>
    <w:p/>
    <w:p>
      <w:r>
        <w:t>[00:00:27.250] - Speaker 2</w:t>
      </w:r>
    </w:p>
    <w:p>
      <w:r>
        <w:t>Where?</w:t>
      </w:r>
    </w:p>
    <w:p/>
    <w:p>
      <w:r>
        <w:t>[00:00:28.030] - Speaker 1</w:t>
      </w:r>
    </w:p>
    <w:p>
      <w:r>
        <w:t>In jail.</w:t>
      </w:r>
    </w:p>
    <w:p/>
    <w:p>
      <w:r>
        <w:t>[00:00:29.110] - Speaker 2</w:t>
      </w:r>
    </w:p>
    <w:p>
      <w:r>
        <w:t>Okay. And do you think it's likely that you'll get bitten by a snake here? Why?</w:t>
      </w:r>
    </w:p>
    <w:p/>
    <w:p>
      <w:r>
        <w:t>[00:00:39.180] - Speaker 1</w:t>
      </w:r>
    </w:p>
    <w:p>
      <w:r>
        <w:t>Based on the studies that have been analyzed, it's always as I would say? It's deadly, the venom of those snakes is deadly. Not all of them, because there is one, the patra. But it's always deadly, I've always heard, because I've never been bitten, but I have heard of people who have been bitten by snakes and some are not here to tell the tale.</w:t>
      </w:r>
    </w:p>
    <w:p/>
    <w:p>
      <w:r>
        <w:t>[00:01:13.550] - Speaker 2</w:t>
      </w:r>
    </w:p>
    <w:p>
      <w:r>
        <w:t>And why do you think it's unlikely that it would bite you here? Because it's careful. Okay. That's why. And have any of your animals ever been bitten by a snake? No. And do you know how to prevent or avoid a snake bite?</w:t>
      </w:r>
    </w:p>
    <w:p/>
    <w:p>
      <w:r>
        <w:t>[00:01:39.550] - Speaker 1</w:t>
      </w:r>
    </w:p>
    <w:p>
      <w:r>
        <w:t>No, not that either.</w:t>
      </w:r>
    </w:p>
    <w:p/>
    <w:p>
      <w:r>
        <w:t>[00:01:41.160] - Speaker 2</w:t>
      </w:r>
    </w:p>
    <w:p>
      <w:r>
        <w:t>And what would you do if a snake bit you?</w:t>
      </w:r>
    </w:p>
    <w:p/>
    <w:p>
      <w:r>
        <w:t>[00:01:46.910] - Speaker 1</w:t>
      </w:r>
    </w:p>
    <w:p>
      <w:r>
        <w:t>Going to the doctor is the only option. Yes. It's the only solution. Yes.</w:t>
      </w:r>
    </w:p>
    <w:p/>
    <w:p>
      <w:r>
        <w:t>[00:01:51.270] - Speaker 2</w:t>
      </w:r>
    </w:p>
    <w:p>
      <w:r>
        <w:t>Which doctor?</w:t>
      </w:r>
    </w:p>
    <w:p/>
    <w:p>
      <w:r>
        <w:t>[00:01:53.620] - Speaker 1</w:t>
      </w:r>
    </w:p>
    <w:p>
      <w:r>
        <w:t>In clinics.</w:t>
      </w:r>
    </w:p>
    <w:p/>
    <w:p>
      <w:r>
        <w:t>[00:01:55.400] - Speaker 2</w:t>
      </w:r>
    </w:p>
    <w:p>
      <w:r>
        <w:t>And in which town?</w:t>
      </w:r>
    </w:p>
    <w:p/>
    <w:p>
      <w:r>
        <w:t>[00:01:59.050] - Speaker 1</w:t>
      </w:r>
    </w:p>
    <w:p>
      <w:r>
        <w:t>No, it would be in Gilardó.</w:t>
      </w:r>
    </w:p>
    <w:p/>
    <w:p>
      <w:r>
        <w:t>[00:02:03.460] - Speaker 2</w:t>
      </w:r>
    </w:p>
    <w:p>
      <w:r>
        <w:t>And would you trust the hospital in Girardot to treat a snake bite?</w:t>
      </w:r>
    </w:p>
    <w:p/>
    <w:p>
      <w:r>
        <w:t>[00:02:09.510] - Speaker 1</w:t>
      </w:r>
    </w:p>
    <w:p>
      <w:r>
        <w:t>I think so.</w:t>
      </w:r>
    </w:p>
    <w:p/>
    <w:p>
      <w:r>
        <w:t>[00:02:13.590] - Speaker 2</w:t>
      </w:r>
    </w:p>
    <w:p>
      <w:r>
        <w:t>And would you trust other hospitals as well?</w:t>
      </w:r>
    </w:p>
    <w:p/>
    <w:p>
      <w:r>
        <w:t>[00:02:16.700] - Speaker 1</w:t>
      </w:r>
    </w:p>
    <w:p>
      <w:r>
        <w:t>Yes, they have the antidote, although there is only one, because not everyone has the antidote, but there are some who do have the antidote for the poison.</w:t>
      </w:r>
    </w:p>
    <w:p/>
    <w:p>
      <w:r>
        <w:t>[00:02:26.240] - Speaker 2</w:t>
      </w:r>
    </w:p>
    <w:p>
      <w:r>
        <w:t>And where do you feel you are most likely to be bitten by a snake? In the countryside or at home?</w:t>
      </w:r>
    </w:p>
    <w:p/>
    <w:p>
      <w:r>
        <w:t>[00:02:33.350] - Speaker 1</w:t>
      </w:r>
    </w:p>
    <w:p>
      <w:r>
        <w:t>In the countryside. You could say that you've always seen them around here, but no But you always see them off to the side. In the countryside, you see snakes, those snakes.</w:t>
      </w:r>
    </w:p>
    <w:p/>
    <w:p>
      <w:r>
        <w:t>[00:02:46.920] - Speaker 2</w:t>
      </w:r>
    </w:p>
    <w:p>
      <w:r>
        <w:t>And do you know how to identify poisonous and non-poisonous snakes?</w:t>
      </w:r>
    </w:p>
    <w:p/>
    <w:p>
      <w:r>
        <w:t>[00:02:51.190] - Speaker 1</w:t>
      </w:r>
    </w:p>
    <w:p>
      <w:r>
        <w:t>More or less, yes, very much so.</w:t>
      </w:r>
    </w:p>
    <w:p/>
    <w:p>
      <w:r>
        <w:t>[00:02:53.900] - Speaker 2</w:t>
      </w:r>
    </w:p>
    <w:p>
      <w:r>
        <w:t>And how can snakes be identified?</w:t>
      </w:r>
    </w:p>
    <w:p/>
    <w:p>
      <w:r>
        <w:t>[00:02:58.450] - Speaker 1</w:t>
      </w:r>
    </w:p>
    <w:p>
      <w:r>
        <w:t>Mostly, they're identified by their heads. I identify them by their heads. Okay, yes. That's all. When it goes triangular, if it's triangular, it goes in.</w:t>
      </w:r>
    </w:p>
    <w:p/>
    <w:p>
      <w:r>
        <w:t>[00:03:06.740] - Speaker 2</w:t>
      </w:r>
    </w:p>
    <w:p>
      <w:r>
        <w:t>Okay, yes.</w:t>
      </w:r>
    </w:p>
    <w:p/>
    <w:p>
      <w:r>
        <w:t>[00:03:07.720] - Speaker 1</w:t>
      </w:r>
    </w:p>
    <w:p>
      <w:r>
        <w:t>And don't give it to the other one.</w:t>
      </w:r>
    </w:p>
    <w:p/>
    <w:p>
      <w:r>
        <w:t>[00:03:09.900] - Speaker 2</w:t>
      </w:r>
    </w:p>
    <w:p>
      <w:r>
        <w:t>And do you know of any cases of snake bites? No. And if you need to go to the hospital, is that difficult or easy for you?</w:t>
      </w:r>
    </w:p>
    <w:p/>
    <w:p>
      <w:r>
        <w:t>[00:03:23.810] - Speaker 1</w:t>
      </w:r>
    </w:p>
    <w:p>
      <w:r>
        <w:t>Well, at the moment it's difficult, because if you have a bite like that, you have to get to the hospital as quickly as possible, because the poison spreads quickly, so everyone has to get to the hospital as quickly as possible. I'd like to go in a car or on a motorbike, but really, you have to go as fast as you can to get there. Otherwise, if you don't make it, you'll go to heaven.</w:t>
      </w:r>
    </w:p>
    <w:p/>
    <w:p>
      <w:r>
        <w:t>[00:03:54.350] - Speaker 2</w:t>
      </w:r>
    </w:p>
    <w:p>
      <w:r>
        <w:t>Well, I don't have any more questions. Do you have anything else to say about snakes or your knowledge? No, no. No? Okay. Well, thank you very much. You're welcome.</w:t>
      </w:r>
    </w:p>
    <w:p/>
    <w:p>
      <w:r>
        <w:t>Interview 68 2-17-25-03 – La Apicalá</w:t>
      </w:r>
    </w:p>
    <w:p/>
    <w:p>
      <w:r>
        <w:t>[00:00:00.000] - Speaker 1</w:t>
      </w:r>
    </w:p>
    <w:p>
      <w:r>
        <w:t>And what is your name?</w:t>
      </w:r>
    </w:p>
    <w:p/>
    <w:p>
      <w:r>
        <w:t>[00:00:01.320] - Speaker 2</w:t>
      </w:r>
    </w:p>
    <w:p>
      <w:r>
        <w:t>My name is Nancy.</w:t>
      </w:r>
    </w:p>
    <w:p/>
    <w:p>
      <w:r>
        <w:t>[00:00:04.290] - Speaker 1</w:t>
      </w:r>
    </w:p>
    <w:p>
      <w:r>
        <w:t>And are you OK with the recording and interview? Yes. Thank you. And how old are you?</w:t>
      </w:r>
    </w:p>
    <w:p/>
    <w:p>
      <w:r>
        <w:t>[00:00:12.030] - Speaker 2</w:t>
      </w:r>
    </w:p>
    <w:p>
      <w:r>
        <w:t>I am 56, turning 57 this year.</w:t>
      </w:r>
    </w:p>
    <w:p/>
    <w:p>
      <w:r>
        <w:t>[00:00:15.610] - Speaker 1</w:t>
      </w:r>
    </w:p>
    <w:p>
      <w:r>
        <w:t>And what do you do for a living?</w:t>
      </w:r>
    </w:p>
    <w:p/>
    <w:p>
      <w:r>
        <w:t>[00:00:17.110] - Speaker 2</w:t>
      </w:r>
    </w:p>
    <w:p>
      <w:r>
        <w:t>Here selling arepitas.</w:t>
      </w:r>
    </w:p>
    <w:p/>
    <w:p>
      <w:r>
        <w:t>[00:00:19.820] - Speaker 1</w:t>
      </w:r>
    </w:p>
    <w:p>
      <w:r>
        <w:t>Are you married or single? Single. Do you have children? No. How long have you lived in El Carmen? No.</w:t>
      </w:r>
    </w:p>
    <w:p/>
    <w:p>
      <w:r>
        <w:t>[00:00:30.140] - Speaker 2</w:t>
      </w:r>
    </w:p>
    <w:p>
      <w:r>
        <w:t>I'm from here, from this area. From the old part, the old neighborhood. And here's this little piece, Guatebol.</w:t>
      </w:r>
    </w:p>
    <w:p/>
    <w:p>
      <w:r>
        <w:t>[00:00:38.390] - Speaker 1</w:t>
      </w:r>
    </w:p>
    <w:p>
      <w:r>
        <w:t>And you've lived here your whole life? Yes. So you think it's likely that you'll get bitten by a snake here? Sure, yeah. Why?</w:t>
      </w:r>
    </w:p>
    <w:p/>
    <w:p>
      <w:r>
        <w:t>[00:00:54.250] - Speaker 2</w:t>
      </w:r>
    </w:p>
    <w:p>
      <w:r>
        <w:t>Because there are quite a few in the area, quite a few. They killed one here.</w:t>
      </w:r>
    </w:p>
    <w:p/>
    <w:p>
      <w:r>
        <w:t>[00:01:00.960] - Speaker 1</w:t>
      </w:r>
    </w:p>
    <w:p>
      <w:r>
        <w:t>Did you see one here?</w:t>
      </w:r>
    </w:p>
    <w:p/>
    <w:p>
      <w:r>
        <w:t>[00:01:03.180] - Speaker 2</w:t>
      </w:r>
    </w:p>
    <w:p>
      <w:r>
        <w:t>Yes, they have killed several.</w:t>
      </w:r>
    </w:p>
    <w:p/>
    <w:p>
      <w:r>
        <w:t>[00:01:07.340] - Speaker 1</w:t>
      </w:r>
    </w:p>
    <w:p>
      <w:r>
        <w:t>Cascabel, Coral, over there, size X. Size X, everyone. And have any of your animals been bitten by a snake?</w:t>
      </w:r>
    </w:p>
    <w:p/>
    <w:p>
      <w:r>
        <w:t>[00:01:19.510] - Speaker 2</w:t>
      </w:r>
    </w:p>
    <w:p>
      <w:r>
        <w:t>Thank God, no.</w:t>
      </w:r>
    </w:p>
    <w:p/>
    <w:p>
      <w:r>
        <w:t>[00:01:22.450] - Speaker 1</w:t>
      </w:r>
    </w:p>
    <w:p>
      <w:r>
        <w:t>And do you know how to prevent or avoid a snake bite?</w:t>
      </w:r>
    </w:p>
    <w:p/>
    <w:p>
      <w:r>
        <w:t>[00:01:28.670] - Speaker 2</w:t>
      </w:r>
    </w:p>
    <w:p>
      <w:r>
        <w:t>No, the only thing would be to watch where you step and throw What's it called? Mandunga, not the other one. Creolina. Creolina, it keeps them away. That would be the only thing. Keep the area free of leaves so they can't hide, sweep up, and move the trash so they can't get in there.</w:t>
      </w:r>
    </w:p>
    <w:p/>
    <w:p>
      <w:r>
        <w:t>[00:01:57.070] - Speaker 1</w:t>
      </w:r>
    </w:p>
    <w:p>
      <w:r>
        <w:t>Yes, exactly. And what would you do if a snake bit you?</w:t>
      </w:r>
    </w:p>
    <w:p/>
    <w:p>
      <w:r>
        <w:t>[00:02:01.870] - Speaker 2</w:t>
      </w:r>
    </w:p>
    <w:p>
      <w:r>
        <w:t>Run to the doctor.</w:t>
      </w:r>
    </w:p>
    <w:p/>
    <w:p>
      <w:r>
        <w:t>[00:02:03.030] - Speaker 1</w:t>
      </w:r>
    </w:p>
    <w:p>
      <w:r>
        <w:t>Yes.</w:t>
      </w:r>
    </w:p>
    <w:p/>
    <w:p>
      <w:r>
        <w:t>[00:02:03.940] - Speaker 2</w:t>
      </w:r>
    </w:p>
    <w:p>
      <w:r>
        <w:t>Say that a snake bit me so they'll give me antivenom. Yes.</w:t>
      </w:r>
    </w:p>
    <w:p/>
    <w:p>
      <w:r>
        <w:t>[00:02:09.490] - Speaker 1</w:t>
      </w:r>
    </w:p>
    <w:p>
      <w:r>
        <w:t>Which doctor? In Carmen, Hilaro. Me too. Okay. Yes. There? And is that in Carmen?</w:t>
      </w:r>
    </w:p>
    <w:p/>
    <w:p>
      <w:r>
        <w:t>[00:02:17.110] - Speaker 2</w:t>
      </w:r>
    </w:p>
    <w:p>
      <w:r>
        <w:t>Yes, I mean, I know a man who had an incident. Of course, the snake didn't actually bite him, but he had a wound, and when he killed the snake with a machete, it flew out of the snake. And yes, he felt dizzy, but the doctors examined him and found no trace of venom in his bloodstream; he wasn't poisoned.</w:t>
      </w:r>
    </w:p>
    <w:p/>
    <w:p>
      <w:r>
        <w:t>[00:02:49.090] - Speaker 1</w:t>
      </w:r>
    </w:p>
    <w:p>
      <w:r>
        <w:t>And would you trust the hospital in Carmen to treat a snake bite?</w:t>
      </w:r>
    </w:p>
    <w:p/>
    <w:p>
      <w:r>
        <w:t>[00:02:55.280] - Speaker 2</w:t>
      </w:r>
    </w:p>
    <w:p>
      <w:r>
        <w:t>Yes, from what I saw, yes.</w:t>
      </w:r>
    </w:p>
    <w:p/>
    <w:p>
      <w:r>
        <w:t>[00:02:57.640] - Speaker 1</w:t>
      </w:r>
    </w:p>
    <w:p>
      <w:r>
        <w:t>And would you also trust other hospitals to treat snake bites? Yes. And where do you feel you are most likely to be bitten by a snake? In the countryside or at home?</w:t>
      </w:r>
    </w:p>
    <w:p/>
    <w:p>
      <w:r>
        <w:t>[00:03:11.170] - Speaker 2</w:t>
      </w:r>
    </w:p>
    <w:p>
      <w:r>
        <w:t>In the countryside.</w:t>
      </w:r>
    </w:p>
    <w:p/>
    <w:p>
      <w:r>
        <w:t>[00:03:12.120] - Speaker 1</w:t>
      </w:r>
    </w:p>
    <w:p>
      <w:r>
        <w:t>Why?</w:t>
      </w:r>
    </w:p>
    <w:p/>
    <w:p>
      <w:r>
        <w:t>[00:03:13.230] - Speaker 2</w:t>
      </w:r>
    </w:p>
    <w:p>
      <w:r>
        <w:t>Because I live in the countryside and I've seen them there. I haven't seen any in the city.</w:t>
      </w:r>
    </w:p>
    <w:p/>
    <w:p>
      <w:r>
        <w:t>[00:03:19.170] - Speaker 1</w:t>
      </w:r>
    </w:p>
    <w:p>
      <w:r>
        <w:t>And do you know how to identify poisonous snakes or snakes that are venomous?</w:t>
      </w:r>
    </w:p>
    <w:p/>
    <w:p>
      <w:r>
        <w:t>[00:03:23.500] - Speaker 2</w:t>
      </w:r>
    </w:p>
    <w:p>
      <w:r>
        <w:t>More or less.</w:t>
      </w:r>
    </w:p>
    <w:p/>
    <w:p>
      <w:r>
        <w:t>[00:03:25.050] - Speaker 1</w:t>
      </w:r>
    </w:p>
    <w:p>
      <w:r>
        <w:t>And how can snakes be identified?</w:t>
      </w:r>
    </w:p>
    <w:p/>
    <w:p>
      <w:r>
        <w:t>[00:03:26.910] - Speaker 2</w:t>
      </w:r>
    </w:p>
    <w:p>
      <w:r>
        <w:t>Because of the color. They have certain characteristics: the coral one is red and black, the false coral one has a white stripe on its head, the size X one has an X, and the rattlesnake one rattles. And also the care they require, they don't kill. The hunter.</w:t>
      </w:r>
    </w:p>
    <w:p/>
    <w:p>
      <w:r>
        <w:t>[00:03:56.170] - Speaker 1</w:t>
      </w:r>
    </w:p>
    <w:p>
      <w:r>
        <w:t>Yes, exactly.</w:t>
      </w:r>
    </w:p>
    <w:p/>
    <w:p>
      <w:r>
        <w:t>[00:03:57.100] - Speaker 2</w:t>
      </w:r>
    </w:p>
    <w:p>
      <w:r>
        <w:t>That one really kills.</w:t>
      </w:r>
    </w:p>
    <w:p/>
    <w:p>
      <w:r>
        <w:t>[00:03:58.710] - Speaker 1</w:t>
      </w:r>
    </w:p>
    <w:p>
      <w:r>
        <w:t>Yes, yes. And do you know of any cases of snake bites?</w:t>
      </w:r>
    </w:p>
    <w:p/>
    <w:p>
      <w:r>
        <w:t>[00:04:04.880] - Speaker 2</w:t>
      </w:r>
    </w:p>
    <w:p>
      <w:r>
        <w:t>No, not around here. Honestly, not around here. No, sometimes I was close to people.</w:t>
      </w:r>
    </w:p>
    <w:p/>
    <w:p>
      <w:r>
        <w:t>[00:04:10.830] - Speaker 1</w:t>
      </w:r>
    </w:p>
    <w:p>
      <w:r>
        <w:t>And for you too, if you need it. And if you want to go to the hospital, is that difficult for you or easy?</w:t>
      </w:r>
    </w:p>
    <w:p/>
    <w:p>
      <w:r>
        <w:t>[00:04:19.220] - Speaker 2</w:t>
      </w:r>
    </w:p>
    <w:p>
      <w:r>
        <w:t>No, there's a motorcycle here.</w:t>
      </w:r>
    </w:p>
    <w:p/>
    <w:p>
      <w:r>
        <w:t>[00:04:21.140] - Speaker 1</w:t>
      </w:r>
    </w:p>
    <w:p>
      <w:r>
        <w:t>You have a motorcycle, so is it easy?</w:t>
      </w:r>
    </w:p>
    <w:p/>
    <w:p>
      <w:r>
        <w:t>[00:04:23.010] - Speaker 2</w:t>
      </w:r>
    </w:p>
    <w:p>
      <w:r>
        <w:t>Yes, or someone to take me there.</w:t>
      </w:r>
    </w:p>
    <w:p/>
    <w:p>
      <w:r>
        <w:t>[00:04:24.440] - Speaker 1</w:t>
      </w:r>
    </w:p>
    <w:p>
      <w:r>
        <w:t>Yes, okay. Yes. And, well, I don't have any more questions. Do you have any questions for us? Can you tell us about snakes or your knowledge of them? No. No? No.</w:t>
      </w:r>
    </w:p>
    <w:p/>
    <w:p>
      <w:r>
        <w:t>[00:04:36.120] - Speaker 2</w:t>
      </w:r>
    </w:p>
    <w:p>
      <w:r>
        <w:t>Okay. All right.</w:t>
      </w:r>
    </w:p>
    <w:p/>
    <w:p>
      <w:r>
        <w:t>[00:04:37.080] - Speaker 1</w:t>
      </w:r>
    </w:p>
    <w:p>
      <w:r>
        <w:t>Yes, well. The most important information is whether you have a snake bite. If you do, it is important to go straight to the hospital. It is also important to know what kind of snake bit you, because there are different antivenoms, antidotes. You can take a photo or bring the snake with you. The snake. Well, thank you very much, Lizo. You're welcome.</w:t>
      </w:r>
    </w:p>
    <w:p/>
    <w:p>
      <w:r>
        <w:t>Interview 68 2-17-25-03 - con’t – La Apicalá</w:t>
      </w:r>
    </w:p>
    <w:p/>
    <w:p>
      <w:r>
        <w:t>[00:00:00.000] - Speaker 1</w:t>
      </w:r>
    </w:p>
    <w:p>
      <w:r>
        <w:t>From over there, Joaquín's sons, Gómez, the tough guys they call him. And I saw him over there, he was about to pass by and he said to me: Go over it, and I said: What? Go over it, that's all, I said: No, no, no. Because if I go over it on my motorcycle, the snake could get tangled up and bite me. And I said, 'If you hadn't told me, I would have gone around it. Imagine that. And another day, I was riding in the early morning with that storm, and I saw something like a stick there, and I said, 'That must be a stick that the storm blew down. And I passed by, and when I was over it, there was nothing left. I realized it was a snake. At home, you leave them alone, you leave them alone. It was this thick, but it was a snake, they call it a cuantas. And when I passed by with the moonlight from the motorcycle, I saw that the snake was writhing around all the cans.</w:t>
      </w:r>
    </w:p>
    <w:p/>
    <w:p>
      <w:r>
        <w:t>[00:01:08.094] - Speaker 1</w:t>
      </w:r>
    </w:p>
    <w:p>
      <w:r>
        <w:t>Around here, there, you learn to avoid them.</w:t>
      </w:r>
    </w:p>
    <w:p/>
    <w:p>
      <w:r>
        <w:t>[00:01:12.390] - Speaker 2</w:t>
      </w:r>
    </w:p>
    <w:p>
      <w:r>
        <w:t>Learn to be alert. Yes, no, exactly. You know how to avoid snakes. Yes.</w:t>
      </w:r>
    </w:p>
    <w:p/>
    <w:p>
      <w:r>
        <w:t>[00:01:17.860] - Speaker 1</w:t>
      </w:r>
    </w:p>
    <w:p>
      <w:r>
        <w:t>If we see her, we'll take care of her, we'll kill her.</w:t>
      </w:r>
    </w:p>
    <w:p/>
    <w:p>
      <w:r>
        <w:t>[00:01:22.720] - Speaker 2</w:t>
      </w:r>
    </w:p>
    <w:p>
      <w:r>
        <w:t>Yes, yes. And look carefully.</w:t>
      </w:r>
    </w:p>
    <w:p/>
    <w:p>
      <w:r>
        <w:t>[00:01:25.880] - Speaker 1</w:t>
      </w:r>
    </w:p>
    <w:p>
      <w:r>
        <w:t>Don't let her kill them. Don't let her kill them? Is she thinking about not killing me? She sees me as an enemy.</w:t>
      </w:r>
    </w:p>
    <w:p/>
    <w:p>
      <w:r>
        <w:t>[00:01:34.440] - Speaker 2</w:t>
      </w:r>
    </w:p>
    <w:p>
      <w:r>
        <w:t>So, you don't have to kill me. Yes.</w:t>
      </w:r>
    </w:p>
    <w:p/>
    <w:p>
      <w:r>
        <w:t>[00:01:40.520] - Speaker 1</w:t>
      </w:r>
    </w:p>
    <w:p>
      <w:r>
        <w:t>Thank you. Okay.</w:t>
      </w:r>
    </w:p>
    <w:p/>
    <w:p>
      <w:r>
        <w:t>Interview 69 2-17-25-04 – La Apicalá</w:t>
      </w:r>
    </w:p>
    <w:p/>
    <w:p>
      <w:r>
        <w:t>[00:00:01.000] - Speaker 2</w:t>
      </w:r>
    </w:p>
    <w:p>
      <w:r>
        <w:t>In a little crack like that, you can easily get a knife in there and no one would see it. If the two are a little And there I killed corals, I killed... Rattles. Rattles. I killed a rattle, I killed... The cars that drive by. The coral.</w:t>
      </w:r>
    </w:p>
    <w:p/>
    <w:p>
      <w:r>
        <w:t>[00:00:19.720] - Speaker 1</w:t>
      </w:r>
    </w:p>
    <w:p>
      <w:r>
        <w:t>The red and black.</w:t>
      </w:r>
    </w:p>
    <w:p/>
    <w:p>
      <w:r>
        <w:t>[00:00:21.050] - Speaker 2</w:t>
      </w:r>
    </w:p>
    <w:p>
      <w:r>
        <w:t>I've killed several snakes here nearby. Were you walking in one of those ditches over there? Yes.</w:t>
      </w:r>
    </w:p>
    <w:p/>
    <w:p>
      <w:r>
        <w:t>[00:00:28.380] - Speaker 3</w:t>
      </w:r>
    </w:p>
    <w:p>
      <w:r>
        <w:t>Well, what's your name?</w:t>
      </w:r>
    </w:p>
    <w:p/>
    <w:p>
      <w:r>
        <w:t>[00:00:31.060] - Speaker 1</w:t>
      </w:r>
    </w:p>
    <w:p>
      <w:r>
        <w:t>Hernán Villalobos during the day.</w:t>
      </w:r>
    </w:p>
    <w:p/>
    <w:p>
      <w:r>
        <w:t>[00:00:33.250] - Speaker 3</w:t>
      </w:r>
    </w:p>
    <w:p>
      <w:r>
        <w:t>And do you agree to the recording and interview?</w:t>
      </w:r>
    </w:p>
    <w:p/>
    <w:p>
      <w:r>
        <w:t>[00:00:36.940] - Speaker 1</w:t>
      </w:r>
    </w:p>
    <w:p>
      <w:r>
        <w:t>Sure.</w:t>
      </w:r>
    </w:p>
    <w:p/>
    <w:p>
      <w:r>
        <w:t>[00:00:37.870] - Speaker 3</w:t>
      </w:r>
    </w:p>
    <w:p>
      <w:r>
        <w:t>And what's your name? Camilo. And how old are you?</w:t>
      </w:r>
    </w:p>
    <w:p/>
    <w:p>
      <w:r>
        <w:t>[00:00:46.560] - Speaker 1</w:t>
      </w:r>
    </w:p>
    <w:p>
      <w:r>
        <w:t>I just turned 72 years old.</w:t>
      </w:r>
    </w:p>
    <w:p/>
    <w:p>
      <w:r>
        <w:t>[00:00:50.740] - Speaker 3</w:t>
      </w:r>
    </w:p>
    <w:p>
      <w:r>
        <w:t>You too?</w:t>
      </w:r>
    </w:p>
    <w:p/>
    <w:p>
      <w:r>
        <w:t>[00:00:51.570] - Speaker 2</w:t>
      </w:r>
    </w:p>
    <w:p>
      <w:r>
        <w:t>I am 37.</w:t>
      </w:r>
    </w:p>
    <w:p/>
    <w:p>
      <w:r>
        <w:t>[00:00:53.450] - Speaker 3</w:t>
      </w:r>
    </w:p>
    <w:p>
      <w:r>
        <w:t>And what do you do for a living?</w:t>
      </w:r>
    </w:p>
    <w:p/>
    <w:p>
      <w:r>
        <w:t>[00:00:57.520] - Speaker 1</w:t>
      </w:r>
    </w:p>
    <w:p>
      <w:r>
        <w:t>I am currently independent.</w:t>
      </w:r>
    </w:p>
    <w:p/>
    <w:p>
      <w:r>
        <w:t>[00:00:59.900] - Speaker 3</w:t>
      </w:r>
    </w:p>
    <w:p>
      <w:r>
        <w:t>You too? Are they married or single?</w:t>
      </w:r>
    </w:p>
    <w:p/>
    <w:p>
      <w:r>
        <w:t>[00:01:07.900] - Speaker 1</w:t>
      </w:r>
    </w:p>
    <w:p>
      <w:r>
        <w:t>I live alone.</w:t>
      </w:r>
    </w:p>
    <w:p/>
    <w:p>
      <w:r>
        <w:t>[00:01:09.550] - Speaker 3</w:t>
      </w:r>
    </w:p>
    <w:p>
      <w:r>
        <w:t>And you too? Me too. And how many years have you lived here in El Carmen? All my life. All your life. So, do you think it's likely that a snake could move you here?</w:t>
      </w:r>
    </w:p>
    <w:p/>
    <w:p>
      <w:r>
        <w:t>[00:01:25.180] - Speaker 2</w:t>
      </w:r>
    </w:p>
    <w:p>
      <w:r>
        <w:t>To be honest, the problem here isn't that someone bites it, but that the ones that show themselves get killed, because they don't let themselves be seen If a snake appears, you have to kill it.</w:t>
      </w:r>
    </w:p>
    <w:p/>
    <w:p>
      <w:r>
        <w:t>[00:01:37.730] - Speaker 3</w:t>
      </w:r>
    </w:p>
    <w:p>
      <w:r>
        <w:t>You don't have time for anything. And have any of your animals ever been bitten by a snake?</w:t>
      </w:r>
    </w:p>
    <w:p/>
    <w:p>
      <w:r>
        <w:t>[00:01:50.710] - Speaker 2</w:t>
      </w:r>
    </w:p>
    <w:p>
      <w:r>
        <w:t>No, not here, on this side. A while ago, on the other side of a small farm, a cow, he bit a little cow. But I don't know what happened to him. Did he kill her? Yes, he burned her, yes. I mean, they didn't realize it in time because the animals in the woods, in the pastures. The animals are left in the woods, in the pastures. When they found her, she was practically dead.</w:t>
      </w:r>
    </w:p>
    <w:p/>
    <w:p>
      <w:r>
        <w:t>[00:02:26.240] - Speaker 3</w:t>
      </w:r>
    </w:p>
    <w:p>
      <w:r>
        <w:t>And do you know how to prevent or avoid a bite from a snake?</w:t>
      </w:r>
    </w:p>
    <w:p/>
    <w:p>
      <w:r>
        <w:t>[00:02:34.070] - Speaker 1</w:t>
      </w:r>
    </w:p>
    <w:p>
      <w:r>
        <w:t>First aid, we're doing okay, because he's not scared. First, take him to the hospital, if you can get there. And make a tourniquet here so that it doesn't go up to where he's been bitten, and mold it here with a rubber band or a cord, whatever you have. Meanwhile, if you can get to the hospital or wherever they can treat him.</w:t>
      </w:r>
    </w:p>
    <w:p/>
    <w:p>
      <w:r>
        <w:t>[00:03:03.650] - Speaker 2</w:t>
      </w:r>
    </w:p>
    <w:p>
      <w:r>
        <w:t>Because the only other home remedy is borujo bile, which is very effective against snake bites.</w:t>
      </w:r>
    </w:p>
    <w:p/>
    <w:p>
      <w:r>
        <w:t>[00:03:14.440] - Speaker 3</w:t>
      </w:r>
    </w:p>
    <w:p>
      <w:r>
        <w:t>And before a snake bite, do you know how to avoid bites and snakes? Before a bite.</w:t>
      </w:r>
    </w:p>
    <w:p/>
    <w:p>
      <w:r>
        <w:t>[00:03:23.590] - Speaker 1</w:t>
      </w:r>
    </w:p>
    <w:p>
      <w:r>
        <w:t>Yes?</w:t>
      </w:r>
    </w:p>
    <w:p/>
    <w:p>
      <w:r>
        <w:t>[00:03:25.080] - Speaker 3</w:t>
      </w:r>
    </w:p>
    <w:p>
      <w:r>
        <w:t>Before a snake bite, do you know how to avoid snakes? Before or after the bite? Before.</w:t>
      </w:r>
    </w:p>
    <w:p/>
    <w:p>
      <w:r>
        <w:t>[00:03:32.730] - Speaker 2</w:t>
      </w:r>
    </w:p>
    <w:p>
      <w:r>
        <w:t>Before it bites you? Yes. I mean, if you see it and can't kill it right away, you scare it away and it goes away. Usually, you always, your whole life here, you keep an eye on where you're walking and everything.</w:t>
      </w:r>
    </w:p>
    <w:p/>
    <w:p>
      <w:r>
        <w:t>[00:03:48.680] - Speaker 1</w:t>
      </w:r>
    </w:p>
    <w:p>
      <w:r>
        <w:t>That's why we have to spray or burn it around here. Yes, that too. We have to burn it around here, spray it, use strong poison. Yes. So I can go in a little bit.</w:t>
      </w:r>
    </w:p>
    <w:p/>
    <w:p>
      <w:r>
        <w:t>[00:04:06.240] - Speaker 3</w:t>
      </w:r>
    </w:p>
    <w:p>
      <w:r>
        <w:t>And what would you do if a snake bit you?</w:t>
      </w:r>
    </w:p>
    <w:p/>
    <w:p>
      <w:r>
        <w:t>[00:04:12.300] - Speaker 2</w:t>
      </w:r>
    </w:p>
    <w:p>
      <w:r>
        <w:t>That's right, as the man says, you have to get to the hospital, make a tourniquet, and get to the hospital, unless you have a gorujo tooth. Because if you have a gorujo tooth, you take a spoonful and it expels the poison. The body rejects the poison.</w:t>
      </w:r>
    </w:p>
    <w:p/>
    <w:p>
      <w:r>
        <w:t>[00:04:29.810] - Speaker 3</w:t>
      </w:r>
    </w:p>
    <w:p>
      <w:r>
        <w:t>And do you agree with that?</w:t>
      </w:r>
    </w:p>
    <w:p/>
    <w:p>
      <w:r>
        <w:t>[00:04:34.520] - Speaker 1</w:t>
      </w:r>
    </w:p>
    <w:p>
      <w:r>
        <w:t>Because they say that when you cut yourself in a cross shape where the bite marks are, you have to suck, suck, suck with your mouth. But if your teeth aren't working, then you dance, you can't do that. Your teeth have to be clean.</w:t>
      </w:r>
    </w:p>
    <w:p/>
    <w:p>
      <w:r>
        <w:t>[00:04:57.820] - Speaker 2</w:t>
      </w:r>
    </w:p>
    <w:p>
      <w:r>
        <w:t>bat?</w:t>
      </w:r>
    </w:p>
    <w:p/>
    <w:p>
      <w:r>
        <w:t>[00:04:58.230] - Speaker 1</w:t>
      </w:r>
    </w:p>
    <w:p>
      <w:r>
        <w:t>I understand.</w:t>
      </w:r>
    </w:p>
    <w:p/>
    <w:p>
      <w:r>
        <w:t>[00:05:01.380] - Speaker 2</w:t>
      </w:r>
    </w:p>
    <w:p>
      <w:r>
        <w:t>I already bought the milk.</w:t>
      </w:r>
    </w:p>
    <w:p/>
    <w:p>
      <w:r>
        <w:t>[00:05:03.360] - Speaker 3</w:t>
      </w:r>
    </w:p>
    <w:p>
      <w:r>
        <w:t>And would you trust the hospital, in Carmen, to treat a snake bite? No. Okay, why not?</w:t>
      </w:r>
    </w:p>
    <w:p/>
    <w:p>
      <w:r>
        <w:t>[00:05:11.240] - Speaker 2</w:t>
      </w:r>
    </w:p>
    <w:p>
      <w:r>
        <w:t>Because it's useless. It doesn't even help with healing. Since we're poor, we only get one or two The truth is, the Carmen hospital is only good for giving injections and acetaminophen, which doesn't help with anything else. Yes, nothing else...</w:t>
      </w:r>
    </w:p>
    <w:p/>
    <w:p>
      <w:r>
        <w:t>[00:05:31.630] - Speaker 1</w:t>
      </w:r>
    </w:p>
    <w:p>
      <w:r>
        <w:t>Yes, hospitals are occupied.</w:t>
      </w:r>
    </w:p>
    <w:p/>
    <w:p>
      <w:r>
        <w:t>[00:05:33.380] - Speaker 2</w:t>
      </w:r>
    </w:p>
    <w:p>
      <w:r>
        <w:t>A serious injury, a motorcycle accident, they had to turn you twice, and I screamed, "Spinal cord!" because they don't do anything for you there.</w:t>
      </w:r>
    </w:p>
    <w:p/>
    <w:p>
      <w:r>
        <w:t>[00:05:39.540] - Speaker 3</w:t>
      </w:r>
    </w:p>
    <w:p>
      <w:r>
        <w:t>In case of an emergency, you have to go there, because that's where the battalion is, the tenth brigade, and get going.</w:t>
      </w:r>
    </w:p>
    <w:p/>
    <w:p>
      <w:r>
        <w:t>[00:05:52.210] - Speaker 1</w:t>
      </w:r>
    </w:p>
    <w:p>
      <w:r>
        <w:t>They have all the antidotes and everything there. Let's see if he can be saved.</w:t>
      </w:r>
    </w:p>
    <w:p/>
    <w:p>
      <w:r>
        <w:t>[00:05:59.700] - Speaker 2</w:t>
      </w:r>
    </w:p>
    <w:p>
      <w:r>
        <w:t>If they manage to get here. Okay, yes.</w:t>
      </w:r>
    </w:p>
    <w:p/>
    <w:p>
      <w:r>
        <w:t>[00:06:04.420] - Speaker 1</w:t>
      </w:r>
    </w:p>
    <w:p>
      <w:r>
        <w:t>That's the closest one there is, the best one.</w:t>
      </w:r>
    </w:p>
    <w:p/>
    <w:p>
      <w:r>
        <w:t>[00:06:10.340] - Speaker 3</w:t>
      </w:r>
    </w:p>
    <w:p>
      <w:r>
        <w:t>And where do you feel you are most likely to be bitten by a snake? In the countryside or at home?</w:t>
      </w:r>
    </w:p>
    <w:p/>
    <w:p>
      <w:r>
        <w:t>[00:06:18.640] - Speaker 2</w:t>
      </w:r>
    </w:p>
    <w:p>
      <w:r>
        <w:t>Well, the truth is, as everyone in the sector knows, it's temporary. Suddenly, one can turn up here, another one can turn up there, because there are so many in this region. Haven't you had any in your house? There are loads. Yes, the neighbor, the neighbor killed one there in the little garden. They move a man in and kill him?</w:t>
      </w:r>
    </w:p>
    <w:p/>
    <w:p>
      <w:r>
        <w:t>[00:06:40.980] - Speaker 1</w:t>
      </w:r>
    </w:p>
    <w:p>
      <w:r>
        <w:t>Yes. And she lives there? Yes. And she lives right there.</w:t>
      </w:r>
    </w:p>
    <w:p/>
    <w:p>
      <w:r>
        <w:t>[00:06:43.620] - Speaker 2</w:t>
      </w:r>
    </w:p>
    <w:p>
      <w:r>
        <w:t>And here we've killed her too, they've put her in here.</w:t>
      </w:r>
    </w:p>
    <w:p/>
    <w:p>
      <w:r>
        <w:t>[00:06:49.090] - Speaker 3</w:t>
      </w:r>
    </w:p>
    <w:p>
      <w:r>
        <w:t>Which snake?</w:t>
      </w:r>
    </w:p>
    <w:p/>
    <w:p>
      <w:r>
        <w:t>[00:06:50.900] - Speaker 2</w:t>
      </w:r>
    </w:p>
    <w:p>
      <w:r>
        <w:t>More than anything else, Sabanera appeared here, the pudrigora, which is the most dangerous of all. Well, in this region, there is the pudrigora and the cascadel, but the cascadel is not seen continuously, but the most dangerous is the pudrigora, which bites and And the size X, which appears here. And the size, too. It appears a lot here.</w:t>
      </w:r>
    </w:p>
    <w:p/>
    <w:p>
      <w:r>
        <w:t>[00:07:15.090] - Speaker 3</w:t>
      </w:r>
    </w:p>
    <w:p>
      <w:r>
        <w:t>Yes, I do. And do you know how to identify poisonous snakes or snakes that are venomous?</w:t>
      </w:r>
    </w:p>
    <w:p/>
    <w:p>
      <w:r>
        <w:t>[00:07:21.430] - Speaker 2</w:t>
      </w:r>
    </w:p>
    <w:p>
      <w:r>
        <w:t>Yes, of course, yes. When I look at her, I recognize her right away.</w:t>
      </w:r>
    </w:p>
    <w:p/>
    <w:p>
      <w:r>
        <w:t>[00:07:24.890] - Speaker 3</w:t>
      </w:r>
    </w:p>
    <w:p>
      <w:r>
        <w:t>And how can snakes be identified?</w:t>
      </w:r>
    </w:p>
    <w:p/>
    <w:p>
      <w:r>
        <w:t>[00:07:27.410] - Speaker 2</w:t>
      </w:r>
    </w:p>
    <w:p>
      <w:r>
        <w:t>Because, honestly, snakes are all the same, and that's a lie, because one comes in one color, another comes in another, one is very similar, but they are all different. And once you've identified them, you know them by their color, you know which ones are poisonous and which ones aren't. So, you have them in your mind, you are aware of them.</w:t>
      </w:r>
    </w:p>
    <w:p/>
    <w:p>
      <w:r>
        <w:t>[00:07:54.370] - Speaker 3</w:t>
      </w:r>
    </w:p>
    <w:p>
      <w:r>
        <w:t>Sure. And do you know of any cases of snake bites?</w:t>
      </w:r>
    </w:p>
    <w:p/>
    <w:p>
      <w:r>
        <w:t>[00:08:00.920] - Speaker 2</w:t>
      </w:r>
    </w:p>
    <w:p>
      <w:r>
        <w:t>Around here, in this region, as far as I can remember. Not around here. No, not that I can remember. Well, only animals, San Mordido, yes, animals.</w:t>
      </w:r>
    </w:p>
    <w:p/>
    <w:p>
      <w:r>
        <w:t>[00:08:09.970] - Speaker 1</w:t>
      </w:r>
    </w:p>
    <w:p>
      <w:r>
        <w:t>Thank God, no. Yes, thank God. Animals, right?</w:t>
      </w:r>
    </w:p>
    <w:p/>
    <w:p>
      <w:r>
        <w:t>[00:08:12.170] - Speaker 3</w:t>
      </w:r>
    </w:p>
    <w:p>
      <w:r>
        <w:t>Sister of Mercedes, who lives in Corte Rua, over in Morteño.</w:t>
      </w:r>
    </w:p>
    <w:p/>
    <w:p>
      <w:r>
        <w:t>[00:08:17.680] - Speaker 2</w:t>
      </w:r>
    </w:p>
    <w:p>
      <w:r>
        <w:t>Yes, but that was in another neighborhood.</w:t>
      </w:r>
    </w:p>
    <w:p/>
    <w:p>
      <w:r>
        <w:t>[00:08:19.740] - Speaker 1</w:t>
      </w:r>
    </w:p>
    <w:p>
      <w:r>
        <w:t>On another sidewalk. Over there, Carmen, up ahead?</w:t>
      </w:r>
    </w:p>
    <w:p/>
    <w:p>
      <w:r>
        <w:t>[00:08:23.400] - Speaker 2</w:t>
      </w:r>
    </w:p>
    <w:p>
      <w:r>
        <w:t>Put some pants on your friend.</w:t>
      </w:r>
    </w:p>
    <w:p/>
    <w:p>
      <w:r>
        <w:t>[00:08:24.930] - Speaker 1</w:t>
      </w:r>
    </w:p>
    <w:p>
      <w:r>
        <w:t>Let's go grab a couple. Why do you call him that? Over there, Carmen, up there, and who's calling Morteño?</w:t>
      </w:r>
    </w:p>
    <w:p/>
    <w:p>
      <w:r>
        <w:t>[00:08:28.860] - Speaker 2</w:t>
      </w:r>
    </w:p>
    <w:p>
      <w:r>
        <w:t>Morteño, four corners.</w:t>
      </w:r>
    </w:p>
    <w:p/>
    <w:p>
      <w:r>
        <w:t>[00:08:30.430] - Speaker 1</w:t>
      </w:r>
    </w:p>
    <w:p>
      <w:r>
        <w:t>Vereda Morteño. Supposedly, a woman got up, I don't know, to go to the bathroom or something like that. To the bathroom? She was going to the bathroom, well. And she said to me: "I stepped on it, and boom, my love." And what I'm saying is, those things that Since she was so big, she was already a size X. And they left her like that, they didn't give her first aid or anything, and when the man got sick, they took him to the hospital and he died, because they didn't take her immediately after she was stabbed, they didn't realize anything. But the injuries, until the other day, they took her and she died. That's all, just a little thing like that.</w:t>
      </w:r>
    </w:p>
    <w:p/>
    <w:p>
      <w:r>
        <w:t>[00:09:19.370] - Speaker 2</w:t>
      </w:r>
    </w:p>
    <w:p>
      <w:r>
        <w:t>The smaller they are, the more lethal they are. Their venom is purer because they have never been stung.</w:t>
      </w:r>
    </w:p>
    <w:p/>
    <w:p>
      <w:r>
        <w:t>[00:09:26.320] - Speaker 1</w:t>
      </w:r>
    </w:p>
    <w:p>
      <w:r>
        <w:t>Her husband and sister said the same thing. That they weren't worried about me, that she was just like that, that she wasn't dangerous anymore. And that she was like that. That's what I've heard, and that's what you hear around here. Around here, it doesn't seem like that. I haven't had any problems.</w:t>
      </w:r>
    </w:p>
    <w:p/>
    <w:p>
      <w:r>
        <w:t>[00:09:57.580] - Speaker 2</w:t>
      </w:r>
    </w:p>
    <w:p>
      <w:r>
        <w:t>No, not around here. Yes, I've seen them, the size, but mostly, let's say, over there in the mountains, over that way, yes But you don't see many around here, mostly you see hunters and cowboys, and those little animals are defenseless. Well, not so defenseless, because they grab you and squeeze you and hurt you. But in the sense that they're poisonous or something, no. They're not poisonous. I mean, they're not dangerous animals.</w:t>
      </w:r>
    </w:p>
    <w:p/>
    <w:p>
      <w:r>
        <w:t>[00:10:29.950] - Speaker 1</w:t>
      </w:r>
    </w:p>
    <w:p>
      <w:r>
        <w:t>Yes, ma'am.</w:t>
      </w:r>
    </w:p>
    <w:p/>
    <w:p>
      <w:r>
        <w:t>[00:10:34.800] - Speaker 3</w:t>
      </w:r>
    </w:p>
    <w:p>
      <w:r>
        <w:t>Well, I don't have any more questions, but you have more to say about snakes or your knowledge.</w:t>
      </w:r>
    </w:p>
    <w:p/>
    <w:p>
      <w:r>
        <w:t>[00:10:42.190] - Speaker 2</w:t>
      </w:r>
    </w:p>
    <w:p>
      <w:r>
        <w:t>Well, you talk about the basics, what you are and what you've experienced. Why would you suddenly start lying to someone or making things up that you don't know? No, what you've been told is the truth. Of course, that's how you perceive it. Yes.</w:t>
      </w:r>
    </w:p>
    <w:p/>
    <w:p>
      <w:r>
        <w:t>[00:11:01.000] - Speaker 3</w:t>
      </w:r>
    </w:p>
    <w:p>
      <w:r>
        <w:t>Yes, the most important information. If you get a snake bite, it is important to go straight to the hospital.</w:t>
      </w:r>
    </w:p>
    <w:p/>
    <w:p>
      <w:r>
        <w:t>[00:11:12.150] - Speaker 2</w:t>
      </w:r>
    </w:p>
    <w:p>
      <w:r>
        <w:t>Obviously, yes, of course.</w:t>
      </w:r>
    </w:p>
    <w:p/>
    <w:p>
      <w:r>
        <w:t>[00:11:13.780] - Speaker 3</w:t>
      </w:r>
    </w:p>
    <w:p>
      <w:r>
        <w:t>And it's also important to know what kind of snake bit you, because there are different kinds. Keep that in mind, yes. Yes, there are different antivenoms. And tourniquets are not recommended, because you could end up losing an arm or a leg, because the poison needs to circulate in the body.</w:t>
      </w:r>
    </w:p>
    <w:p/>
    <w:p>
      <w:r>
        <w:t>[00:11:43.740] - Speaker 1</w:t>
      </w:r>
    </w:p>
    <w:p>
      <w:r>
        <w:t>So it's not recommended?</w:t>
      </w:r>
    </w:p>
    <w:p/>
    <w:p>
      <w:r>
        <w:t>[00:11:48.660] - Speaker 3</w:t>
      </w:r>
    </w:p>
    <w:p>
      <w:r>
        <w:t>Yes, it's not recommended. So what? Yes, it's not recommended. It is recommended. But yes, the most important information is to go straight to the hospital after a breakup and a reception. Yes, of course. And yes, thank you very much. That's all I have, but thank you very much. Yes, okay.</w:t>
      </w:r>
    </w:p>
    <w:p/>
    <w:p>
      <w:r>
        <w:t>Interview 70 2-17-25-05 – La Apicalá</w:t>
      </w:r>
    </w:p>
    <w:p/>
    <w:p>
      <w:r>
        <w:t>[00:00:00.570] - Speaker 2</w:t>
      </w:r>
    </w:p>
    <w:p>
      <w:r>
        <w:t>And what is your name?</w:t>
      </w:r>
    </w:p>
    <w:p/>
    <w:p>
      <w:r>
        <w:t>[00:00:01.160] - Speaker 1</w:t>
      </w:r>
    </w:p>
    <w:p>
      <w:r>
        <w:t>Lucia Caesar.</w:t>
      </w:r>
    </w:p>
    <w:p/>
    <w:p>
      <w:r>
        <w:t>[00:00:04.030] - Speaker 2</w:t>
      </w:r>
    </w:p>
    <w:p>
      <w:r>
        <w:t>And how old are you? And I'm sorry, how old are you? I'm sorry, how old are you? I didn't hear. Thirty-nine. Okay. And what do you do for a living?</w:t>
      </w:r>
    </w:p>
    <w:p/>
    <w:p>
      <w:r>
        <w:t>[00:00:21.480] - Speaker 1</w:t>
      </w:r>
    </w:p>
    <w:p>
      <w:r>
        <w:t>Boy's coat.</w:t>
      </w:r>
    </w:p>
    <w:p/>
    <w:p>
      <w:r>
        <w:t>[00:00:23.190] - Speaker 2</w:t>
      </w:r>
    </w:p>
    <w:p>
      <w:r>
        <w:t>Are you married or single?</w:t>
      </w:r>
    </w:p>
    <w:p/>
    <w:p>
      <w:r>
        <w:t>[00:00:27.240] - Speaker 1</w:t>
      </w:r>
    </w:p>
    <w:p>
      <w:r>
        <w:t>A relationship, what do you call it?</w:t>
      </w:r>
    </w:p>
    <w:p/>
    <w:p>
      <w:r>
        <w:t>[00:00:28.890] - Speaker 2</w:t>
      </w:r>
    </w:p>
    <w:p>
      <w:r>
        <w:t>One free?</w:t>
      </w:r>
    </w:p>
    <w:p/>
    <w:p>
      <w:r>
        <w:t>[00:00:30.070] - Speaker 1</w:t>
      </w:r>
    </w:p>
    <w:p>
      <w:r>
        <w:t>Yes.</w:t>
      </w:r>
    </w:p>
    <w:p/>
    <w:p>
      <w:r>
        <w:t>[00:00:31.390] - Speaker 2</w:t>
      </w:r>
    </w:p>
    <w:p>
      <w:r>
        <w:t>And do you have children? Yes. And how many years have you lived in Carmen, here?</w:t>
      </w:r>
    </w:p>
    <w:p/>
    <w:p>
      <w:r>
        <w:t>[00:00:37.880] - Speaker 1</w:t>
      </w:r>
    </w:p>
    <w:p>
      <w:r>
        <w:t>I've been going for six years.</w:t>
      </w:r>
    </w:p>
    <w:p/>
    <w:p>
      <w:r>
        <w:t>[00:00:41.970] - Speaker 2</w:t>
      </w:r>
    </w:p>
    <w:p>
      <w:r>
        <w:t>Okay. So, do you think it's likely that you'll get bitten by a snake here?</w:t>
      </w:r>
    </w:p>
    <w:p/>
    <w:p>
      <w:r>
        <w:t>[00:00:47.300] - Speaker 1</w:t>
      </w:r>
    </w:p>
    <w:p>
      <w:r>
        <w:t>Yes, ma'am. Why? Because there are many here, on the side of the gun, who have arrived.</w:t>
      </w:r>
    </w:p>
    <w:p/>
    <w:p>
      <w:r>
        <w:t>[00:00:53.140] - Speaker 2</w:t>
      </w:r>
    </w:p>
    <w:p>
      <w:r>
        <w:t>Yes, yes, yes. Okay. And which snake has arrived here? Its name is</w:t>
      </w:r>
    </w:p>
    <w:p/>
    <w:p>
      <w:r>
        <w:t>[00:01:00.740] - Speaker 1</w:t>
      </w:r>
    </w:p>
    <w:p>
      <w:r>
        <w:t>What's her name? What's her name? Eva?</w:t>
      </w:r>
    </w:p>
    <w:p/>
    <w:p>
      <w:r>
        <w:t>[00:01:03.960] - Speaker 2</w:t>
      </w:r>
    </w:p>
    <w:p>
      <w:r>
        <w:t>You don't know.</w:t>
      </w:r>
    </w:p>
    <w:p/>
    <w:p>
      <w:r>
        <w:t>[00:01:05.180] - Speaker 1</w:t>
      </w:r>
    </w:p>
    <w:p>
      <w:r>
        <w:t>No, but it is from the other life.</w:t>
      </w:r>
    </w:p>
    <w:p/>
    <w:p>
      <w:r>
        <w:t>[00:01:06.920] - Speaker 2</w:t>
      </w:r>
    </w:p>
    <w:p>
      <w:r>
        <w:t>Yes, yes. And have any of your animals been bitten by a snake?</w:t>
      </w:r>
    </w:p>
    <w:p/>
    <w:p>
      <w:r>
        <w:t>[00:01:13.440] - Speaker 1</w:t>
      </w:r>
    </w:p>
    <w:p>
      <w:r>
        <w:t>No, sir.</w:t>
      </w:r>
    </w:p>
    <w:p/>
    <w:p>
      <w:r>
        <w:t>[00:01:14.130] - Speaker 2</w:t>
      </w:r>
    </w:p>
    <w:p>
      <w:r>
        <w:t>Okay. And do you know how to prevent or avoid snake bites?</w:t>
      </w:r>
    </w:p>
    <w:p/>
    <w:p>
      <w:r>
        <w:t>[00:01:19.720] - Speaker 1</w:t>
      </w:r>
    </w:p>
    <w:p>
      <w:r>
        <w:t>No, ma'am.</w:t>
      </w:r>
    </w:p>
    <w:p/>
    <w:p>
      <w:r>
        <w:t>[00:01:22.320] - Speaker 2</w:t>
      </w:r>
    </w:p>
    <w:p>
      <w:r>
        <w:t>And what would you do if a snake bit you?</w:t>
      </w:r>
    </w:p>
    <w:p/>
    <w:p>
      <w:r>
        <w:t>[00:01:28.250] - Speaker 1</w:t>
      </w:r>
    </w:p>
    <w:p>
      <w:r>
        <w:t>To be honest, I don't know, because it's never bitten me, but it must be terrible for an animal like that to be bitten by it. It must think it's going to die.</w:t>
      </w:r>
    </w:p>
    <w:p/>
    <w:p>
      <w:r>
        <w:t>[00:01:37.610] - Speaker 2</w:t>
      </w:r>
    </w:p>
    <w:p>
      <w:r>
        <w:t>Yes.</w:t>
      </w:r>
    </w:p>
    <w:p/>
    <w:p>
      <w:r>
        <w:t>[00:01:38.060] - Speaker 1</w:t>
      </w:r>
    </w:p>
    <w:p>
      <w:r>
        <w:t>Yes, because what salvation? Well, they say there is one I don't know, that you have to go to the hospital, but by the time you get there, it's dangerous. Maybe it's the ones who send her to pray, but I don't think so. I don't know, I don't really believe in that.</w:t>
      </w:r>
    </w:p>
    <w:p/>
    <w:p>
      <w:r>
        <w:t>[00:01:55.980] - Speaker 2</w:t>
      </w:r>
    </w:p>
    <w:p>
      <w:r>
        <w:t>And would you trust the nearest hospital here to cure a blackberry and snake bite?</w:t>
      </w:r>
    </w:p>
    <w:p/>
    <w:p>
      <w:r>
        <w:t>[00:02:03.270] - Speaker 1</w:t>
      </w:r>
    </w:p>
    <w:p>
      <w:r>
        <w:t>Well, I don't really know, because I rarely go to the hospital. Yes, for example, for essential things, such as tests, I do go there. But I don't know what level of hospital you need to go to for that, because it varies from one hospital to another. I don't know what level this hospital here is.</w:t>
      </w:r>
    </w:p>
    <w:p/>
    <w:p>
      <w:r>
        <w:t>[00:02:28.000] - Speaker 2</w:t>
      </w:r>
    </w:p>
    <w:p>
      <w:r>
        <w:t>So, which hospital would you go to if you got bitten there?</w:t>
      </w:r>
    </w:p>
    <w:p/>
    <w:p>
      <w:r>
        <w:t>[00:02:32.140] - Speaker 1</w:t>
      </w:r>
    </w:p>
    <w:p>
      <w:r>
        <w:t>So, from Urgencias to Girardot. Okay.</w:t>
      </w:r>
    </w:p>
    <w:p/>
    <w:p>
      <w:r>
        <w:t>[00:02:35.340] - Speaker 2</w:t>
      </w:r>
    </w:p>
    <w:p>
      <w:r>
        <w:t>And you would trust the hospital in Girardot to treat a snake bite? Where do you feel you are more likely to be bitten by a snake? In the countryside or at home?</w:t>
      </w:r>
    </w:p>
    <w:p/>
    <w:p>
      <w:r>
        <w:t>[00:02:58.090] - Speaker 1</w:t>
      </w:r>
    </w:p>
    <w:p>
      <w:r>
        <w:t>I don't know. Outside? Outside the house.</w:t>
      </w:r>
    </w:p>
    <w:p/>
    <w:p>
      <w:r>
        <w:t>[00:03:01.070] - Speaker 2</w:t>
      </w:r>
    </w:p>
    <w:p>
      <w:r>
        <w:t>Just outside, only.</w:t>
      </w:r>
    </w:p>
    <w:p/>
    <w:p>
      <w:r>
        <w:t>[00:03:01.870] - Speaker 1</w:t>
      </w:r>
    </w:p>
    <w:p>
      <w:r>
        <w:t>Yes, ma'am, because you keep spraying poison, you keep spraying chlorine. Insects are very attracted to chlorine, lopecia, chlorine, faro soap, and you keep washing it, you keep it there. Those kiquitas say that kiquitas don't leave They are small animals, small chickens.</w:t>
      </w:r>
    </w:p>
    <w:p/>
    <w:p>
      <w:r>
        <w:t>[00:03:25.070] - Speaker 2</w:t>
      </w:r>
    </w:p>
    <w:p>
      <w:r>
        <w:t>Yes.</w:t>
      </w:r>
    </w:p>
    <w:p/>
    <w:p>
      <w:r>
        <w:t>[00:03:27.440] - Speaker 1</w:t>
      </w:r>
    </w:p>
    <w:p>
      <w:r>
        <w:t>Over there, Ramos.</w:t>
      </w:r>
    </w:p>
    <w:p/>
    <w:p>
      <w:r>
        <w:t>[00:03:29.240] - Speaker 2</w:t>
      </w:r>
    </w:p>
    <w:p>
      <w:r>
        <w:t>And do you know how to identify poisonous snakes from non-poisonous ones?</w:t>
      </w:r>
    </w:p>
    <w:p/>
    <w:p>
      <w:r>
        <w:t>[00:03:36.610] - Speaker 1</w:t>
      </w:r>
    </w:p>
    <w:p>
      <w:r>
        <w:t>I've been in the country all my life, but there are many kinds of snakes.</w:t>
      </w:r>
    </w:p>
    <w:p/>
    <w:p>
      <w:r>
        <w:t>[00:03:41.200] - Speaker 2</w:t>
      </w:r>
    </w:p>
    <w:p>
      <w:r>
        <w:t>No, it's difficult.</w:t>
      </w:r>
    </w:p>
    <w:p/>
    <w:p>
      <w:r>
        <w:t>[00:03:42.830] - Speaker 1</w:t>
      </w:r>
    </w:p>
    <w:p>
      <w:r>
        <w:t>Yes, it's difficult.</w:t>
      </w:r>
    </w:p>
    <w:p/>
    <w:p>
      <w:r>
        <w:t>[00:03:45.190] - Speaker 2</w:t>
      </w:r>
    </w:p>
    <w:p>
      <w:r>
        <w:t>And have you ever heard of a snake bite? No, ma'am.</w:t>
      </w:r>
    </w:p>
    <w:p/>
    <w:p>
      <w:r>
        <w:t>[00:03:50.550] - Speaker 1</w:t>
      </w:r>
    </w:p>
    <w:p>
      <w:r>
        <w:t>And I wouldn't want to, because I look at a bug and it scares me a lot. It's a lot, very favorable.</w:t>
      </w:r>
    </w:p>
    <w:p/>
    <w:p>
      <w:r>
        <w:t>[00:03:57.940] - Speaker 2</w:t>
      </w:r>
    </w:p>
    <w:p>
      <w:r>
        <w:t>Sure. And if you need to go to the hospital, is that difficult for you or easy?</w:t>
      </w:r>
    </w:p>
    <w:p/>
    <w:p>
      <w:r>
        <w:t>[00:04:06.920] - Speaker 1</w:t>
      </w:r>
    </w:p>
    <w:p>
      <w:r>
        <w:t>I've been reading here for 40 minutes.</w:t>
      </w:r>
    </w:p>
    <w:p/>
    <w:p>
      <w:r>
        <w:t>[00:04:11.860] - Speaker 2</w:t>
      </w:r>
    </w:p>
    <w:p>
      <w:r>
        <w:t>But do you always have a motorcycle or car to get around?</w:t>
      </w:r>
    </w:p>
    <w:p/>
    <w:p>
      <w:r>
        <w:t>[00:04:16.960] - Speaker 1</w:t>
      </w:r>
    </w:p>
    <w:p>
      <w:r>
        <w:t>No, private. You have to pay, because no way.</w:t>
      </w:r>
    </w:p>
    <w:p/>
    <w:p>
      <w:r>
        <w:t>[00:04:22.590] - Speaker 2</w:t>
      </w:r>
    </w:p>
    <w:p>
      <w:r>
        <w:t>And, well, I don't have any more questions, but I forgot to ask if you agree to the interview and the recording, right? Yes. Okay. Sorry, I forgot to ask. And, okay, well, I don't have any more questions. Do you have anything else to say about snakes or your knowledge? No. And yes, the most important information is that after a snake bite, go straight to the hospital. And it's important to know what kind of snake bit you, and if you can, take a picture of the snake or bring the snake to the hospital. Yes. Well, thank you very much. And that's it.</w:t>
      </w:r>
    </w:p>
    <w:p/>
    <w:p>
      <w:r>
        <w:t>Interview 71 2-17-25-06 – Bolivia</w:t>
      </w:r>
    </w:p>
    <w:p>
      <w:r>
        <w:t>Woman, 60 years old, works as a merchant, free union, three children, 30 years in Carmen</w:t>
      </w:r>
    </w:p>
    <w:p/>
    <w:p>
      <w:r>
        <w:t>[00:00:01.410] - Speaker 2</w:t>
      </w:r>
    </w:p>
    <w:p>
      <w:r>
        <w:t>What is your name?</w:t>
      </w:r>
    </w:p>
    <w:p/>
    <w:p>
      <w:r>
        <w:t>[00:00:02.720] - Speaker 3</w:t>
      </w:r>
    </w:p>
    <w:p>
      <w:r>
        <w:t>Aurora Cristancho.</w:t>
      </w:r>
    </w:p>
    <w:p/>
    <w:p>
      <w:r>
        <w:t>[00:00:03.780] - Speaker 2</w:t>
      </w:r>
    </w:p>
    <w:p>
      <w:r>
        <w:t>And how old are you?</w:t>
      </w:r>
    </w:p>
    <w:p/>
    <w:p>
      <w:r>
        <w:t>[00:00:05.660] - Speaker 3</w:t>
      </w:r>
    </w:p>
    <w:p>
      <w:r>
        <w:t>60.</w:t>
      </w:r>
    </w:p>
    <w:p/>
    <w:p>
      <w:r>
        <w:t>[00:00:06.280] - Speaker 2</w:t>
      </w:r>
    </w:p>
    <w:p>
      <w:r>
        <w:t>And do you agree to the interview and recording?</w:t>
      </w:r>
    </w:p>
    <w:p/>
    <w:p>
      <w:r>
        <w:t>[00:00:10.400] - Speaker 3</w:t>
      </w:r>
    </w:p>
    <w:p>
      <w:r>
        <w:t>Yes.</w:t>
      </w:r>
    </w:p>
    <w:p/>
    <w:p>
      <w:r>
        <w:t>[00:00:11.410] - Speaker 2</w:t>
      </w:r>
    </w:p>
    <w:p>
      <w:r>
        <w:t>And do you want to do the interview too?</w:t>
      </w:r>
    </w:p>
    <w:p/>
    <w:p>
      <w:r>
        <w:t>[00:00:15.240] - Speaker 1</w:t>
      </w:r>
    </w:p>
    <w:p>
      <w:r>
        <w:t>No, okay. First.</w:t>
      </w:r>
    </w:p>
    <w:p/>
    <w:p>
      <w:r>
        <w:t>[00:00:16.910] - Speaker 2</w:t>
      </w:r>
    </w:p>
    <w:p>
      <w:r>
        <w:t>And what do you do for a living?</w:t>
      </w:r>
    </w:p>
    <w:p/>
    <w:p>
      <w:r>
        <w:t>[00:00:19.920] - Speaker 3</w:t>
      </w:r>
    </w:p>
    <w:p>
      <w:r>
        <w:t>I am a merchant.</w:t>
      </w:r>
    </w:p>
    <w:p/>
    <w:p>
      <w:r>
        <w:t>[00:00:22.040] - Speaker 2</w:t>
      </w:r>
    </w:p>
    <w:p>
      <w:r>
        <w:t>Are you married or single?</w:t>
      </w:r>
    </w:p>
    <w:p/>
    <w:p>
      <w:r>
        <w:t>[00:00:24.210] - Speaker 3</w:t>
      </w:r>
    </w:p>
    <w:p>
      <w:r>
        <w:t>Common-law marriage.</w:t>
      </w:r>
    </w:p>
    <w:p/>
    <w:p>
      <w:r>
        <w:t>[00:00:25.490] - Speaker 2</w:t>
      </w:r>
    </w:p>
    <w:p>
      <w:r>
        <w:t>Do you have children?</w:t>
      </w:r>
    </w:p>
    <w:p/>
    <w:p>
      <w:r>
        <w:t>[00:00:27.290] - Speaker 3</w:t>
      </w:r>
    </w:p>
    <w:p>
      <w:r>
        <w:t>Three.</w:t>
      </w:r>
    </w:p>
    <w:p/>
    <w:p>
      <w:r>
        <w:t>[00:00:28.240] - Speaker 2</w:t>
      </w:r>
    </w:p>
    <w:p>
      <w:r>
        <w:t>And how many years have you lived here in the Carmen?</w:t>
      </w:r>
    </w:p>
    <w:p/>
    <w:p>
      <w:r>
        <w:t>[00:00:31.590] - Speaker 3</w:t>
      </w:r>
    </w:p>
    <w:p>
      <w:r>
        <w:t>Thirty.</w:t>
      </w:r>
    </w:p>
    <w:p/>
    <w:p>
      <w:r>
        <w:t>[00:00:32.280] - Speaker 2</w:t>
      </w:r>
    </w:p>
    <w:p>
      <w:r>
        <w:t>And do you think it's likely that you'll get bitten by a snake here?</w:t>
      </w:r>
    </w:p>
    <w:p/>
    <w:p>
      <w:r>
        <w:t>[00:00:38.390] - Speaker 3</w:t>
      </w:r>
    </w:p>
    <w:p>
      <w:r>
        <w:t>Here I have heard of several cases where people have been killed by snakes.</w:t>
      </w:r>
    </w:p>
    <w:p/>
    <w:p>
      <w:r>
        <w:t>[00:00:42.580] - Speaker 2</w:t>
      </w:r>
    </w:p>
    <w:p>
      <w:r>
        <w:t>And has any of your animals ever been bitten by a snake? No, around here, for Aylin. And do you know how to prevent or avoid snake bites?</w:t>
      </w:r>
    </w:p>
    <w:p/>
    <w:p>
      <w:r>
        <w:t>[00:00:54.690] - Speaker 3</w:t>
      </w:r>
    </w:p>
    <w:p>
      <w:r>
        <w:t>Run and throw it in.</w:t>
      </w:r>
    </w:p>
    <w:p/>
    <w:p>
      <w:r>
        <w:t>[00:00:58.030] - Speaker 2</w:t>
      </w:r>
    </w:p>
    <w:p>
      <w:r>
        <w:t>Yes.</w:t>
      </w:r>
    </w:p>
    <w:p/>
    <w:p>
      <w:r>
        <w:t>[00:00:59.860] - Speaker 3</w:t>
      </w:r>
    </w:p>
    <w:p>
      <w:r>
        <w:t>No more.</w:t>
      </w:r>
    </w:p>
    <w:p/>
    <w:p>
      <w:r>
        <w:t>[00:01:01.800] - Speaker 2</w:t>
      </w:r>
    </w:p>
    <w:p>
      <w:r>
        <w:t>And before a snake bite, do you know how to prevent them?</w:t>
      </w:r>
    </w:p>
    <w:p/>
    <w:p>
      <w:r>
        <w:t>[00:01:05.720] - Speaker 3</w:t>
      </w:r>
    </w:p>
    <w:p>
      <w:r>
        <w:t>No, I know that if I were bitten by a snake, you have to go to the nearest medical center or go to everything else, the Mexicans, who have the wounded, the old ones.</w:t>
      </w:r>
    </w:p>
    <w:p/>
    <w:p>
      <w:r>
        <w:t>[00:01:12.720] - Speaker 2</w:t>
      </w:r>
    </w:p>
    <w:p>
      <w:r>
        <w:t>Yes, of course. But before a bite, how do you prevent bites?</w:t>
      </w:r>
    </w:p>
    <w:p/>
    <w:p>
      <w:r>
        <w:t>[00:01:21.690] - Speaker 3</w:t>
      </w:r>
    </w:p>
    <w:p>
      <w:r>
        <w:t>To prevent the pest from arriving here, we need to have chickens so that the child has space, we need to keep everything clean, trash cans, everything that can help us. I don't think so. Well, and use cryoline. Strong smells, mostly strong smells to make it go away.</w:t>
      </w:r>
    </w:p>
    <w:p/>
    <w:p>
      <w:r>
        <w:t>[00:01:38.190] - Speaker 2</w:t>
      </w:r>
    </w:p>
    <w:p>
      <w:r>
        <w:t>And what would you do if a snake bit you?</w:t>
      </w:r>
    </w:p>
    <w:p/>
    <w:p>
      <w:r>
        <w:t>[00:01:43.480] - Speaker 3</w:t>
      </w:r>
    </w:p>
    <w:p>
      <w:r>
        <w:t>I don't even want to think about it.</w:t>
      </w:r>
    </w:p>
    <w:p/>
    <w:p>
      <w:r>
        <w:t>[00:01:46.870] - Speaker 2</w:t>
      </w:r>
    </w:p>
    <w:p>
      <w:r>
        <w:t>Sure, sure, sure. And would you trust the nearest hospital here to treat a snake bite?</w:t>
      </w:r>
    </w:p>
    <w:p/>
    <w:p>
      <w:r>
        <w:t>[00:01:55.730] - Speaker 3</w:t>
      </w:r>
    </w:p>
    <w:p>
      <w:r>
        <w:t>The thing is, here we are so So, I saw a woman who had been bitten by a snake, and they took her to the hospital and left her to die because there are no resources. They have no resources. First, because when you're scared, you don't even look at what kind of snake bit you. And they have a photo of the snake that bit her, but I don't know what else, because they don't have the means. They don't have the scientific equipment to see what kind of venom it was, I don't know what's running through her veins. So, it's more certain than death than the antivenom.</w:t>
      </w:r>
    </w:p>
    <w:p/>
    <w:p>
      <w:r>
        <w:t>[00:02:27.590] - Speaker 2</w:t>
      </w:r>
    </w:p>
    <w:p>
      <w:r>
        <w:t>Yes. And was the Carmen Hospital where she was treated?</w:t>
      </w:r>
    </w:p>
    <w:p/>
    <w:p>
      <w:r>
        <w:t>[00:02:32.010] - Speaker 3</w:t>
      </w:r>
    </w:p>
    <w:p>
      <w:r>
        <w:t>Yes, she was Carmen, and they repeated her for Gilardo, and she died.</w:t>
      </w:r>
    </w:p>
    <w:p/>
    <w:p>
      <w:r>
        <w:t>[00:02:34.330] - Speaker 2</w:t>
      </w:r>
    </w:p>
    <w:p>
      <w:r>
        <w:t>And would you also trust other hospitals to cure snake bites? I don't think so.</w:t>
      </w:r>
    </w:p>
    <w:p/>
    <w:p>
      <w:r>
        <w:t>[00:02:45.790] - Speaker 3</w:t>
      </w:r>
    </w:p>
    <w:p>
      <w:r>
        <w:t>No, there's nothing wrong with it.</w:t>
      </w:r>
    </w:p>
    <w:p/>
    <w:p>
      <w:r>
        <w:t>[00:02:47.290] - Speaker 2</w:t>
      </w:r>
    </w:p>
    <w:p>
      <w:r>
        <w:t>Okay.</w:t>
      </w:r>
    </w:p>
    <w:p/>
    <w:p>
      <w:r>
        <w:t>[00:02:48.100] - Speaker 3</w:t>
      </w:r>
    </w:p>
    <w:p>
      <w:r>
        <w:t>No, they don't. No, they don't. No, they don't. No, they don't. No, they don't. No, they don't have any progress either.</w:t>
      </w:r>
    </w:p>
    <w:p/>
    <w:p>
      <w:r>
        <w:t>[00:02:49.670] - Speaker 2</w:t>
      </w:r>
    </w:p>
    <w:p>
      <w:r>
        <w:t>And where do you feel you are most likely to be bitten by a snake? In the countryside or at home?</w:t>
      </w:r>
    </w:p>
    <w:p/>
    <w:p>
      <w:r>
        <w:t>[00:02:59.000] - Speaker 3</w:t>
      </w:r>
    </w:p>
    <w:p>
      <w:r>
        <w:t>I think that the snake When I've seen them kill a snake on the road, on the road, because then the cars run them over.</w:t>
      </w:r>
    </w:p>
    <w:p/>
    <w:p>
      <w:r>
        <w:t>[00:03:04.680] - Speaker 2</w:t>
      </w:r>
    </w:p>
    <w:p>
      <w:r>
        <w:t>And can you identify six poisonous and non-poisonous snakes?</w:t>
      </w:r>
    </w:p>
    <w:p/>
    <w:p>
      <w:r>
        <w:t>[00:03:12.830] - Speaker 3</w:t>
      </w:r>
    </w:p>
    <w:p>
      <w:r>
        <w:t>I've learned a little bit, people have taught me. He taught me which snake he sees most often, or rather, he was born in a geographical area where he saw it a lot, and there's also a program in the United States that teaches you which snakes are the most poisonous. Something like that. But seeing it here, no. Here, the most you see is the rattlesnake and the X-shaped mark.</w:t>
      </w:r>
    </w:p>
    <w:p/>
    <w:p>
      <w:r>
        <w:t>[00:03:33.890] - Speaker 1</w:t>
      </w:r>
    </w:p>
    <w:p>
      <w:r>
        <w:t>Size X and</w:t>
      </w:r>
    </w:p>
    <w:p/>
    <w:p>
      <w:r>
        <w:t>[00:03:36.450] - Speaker 3</w:t>
      </w:r>
    </w:p>
    <w:p>
      <w:r>
        <w:t>That baby. The baby and the</w:t>
      </w:r>
    </w:p>
    <w:p/>
    <w:p>
      <w:r>
        <w:t>[00:03:39.670] - Speaker 1</w:t>
      </w:r>
    </w:p>
    <w:p>
      <w:r>
        <w:t>And what? The choir.</w:t>
      </w:r>
    </w:p>
    <w:p/>
    <w:p>
      <w:r>
        <w:t>[00:03:42.070] - Speaker 3</w:t>
      </w:r>
    </w:p>
    <w:p>
      <w:r>
        <w:t>Here, in the videos The babuca. And what kind of snake is that? It's a green snake that lives in vines, which they call bejuca, and it flies. That's the one that doesn't bite. But anyway, all colera bite, except for one that has poison that is toxic, and another that doesn't. Cascabel, which is quite common around here. And size X. And how do you identify the snakes? The rattlesnake, by its color, because it was gray with lighter stripes underneath, white, in a ladder pattern. And the talla X is practically the same, with a stripe on top. It's similar, almost. It's almost like what the locals say, that the X is crossed with cascabé, with talla X, right? That's what they say around here, I don't know.</w:t>
      </w:r>
    </w:p>
    <w:p/>
    <w:p>
      <w:r>
        <w:t>[00:04:44.970] - Speaker 2</w:t>
      </w:r>
    </w:p>
    <w:p>
      <w:r>
        <w:t>And do you know of any cases of snakebite?</w:t>
      </w:r>
    </w:p>
    <w:p/>
    <w:p>
      <w:r>
        <w:t>[00:04:49.500] - Speaker 3</w:t>
      </w:r>
    </w:p>
    <w:p>
      <w:r>
        <w:t>I was already telling you about the case where you got the</w:t>
      </w:r>
    </w:p>
    <w:p/>
    <w:p>
      <w:r>
        <w:t>[00:04:52.310] - Speaker 2</w:t>
      </w:r>
    </w:p>
    <w:p>
      <w:r>
        <w:t>Yes, your friend. And what happened to them?</w:t>
      </w:r>
    </w:p>
    <w:p/>
    <w:p>
      <w:r>
        <w:t>[00:04:57.490] - Speaker 3</w:t>
      </w:r>
    </w:p>
    <w:p>
      <w:r>
        <w:t>Size X, the morning toothache, and Yes, between 1:00 and 1:30 it was me, I know it was.</w:t>
      </w:r>
    </w:p>
    <w:p/>
    <w:p>
      <w:r>
        <w:t>[00:05:03.020] - Speaker 2</w:t>
      </w:r>
    </w:p>
    <w:p>
      <w:r>
        <w:t>And did she get the antidote? I don't know, I have no idea. Okay. Was it a poisonous snake? Yes. And did she die? I'm so sorry, that's so sad.</w:t>
      </w:r>
    </w:p>
    <w:p/>
    <w:p>
      <w:r>
        <w:t>[00:05:18.690] - Speaker 1</w:t>
      </w:r>
    </w:p>
    <w:p>
      <w:r>
        <w:t>She died, they let her die, because I've always heard that there's an antidote, tuero and all that stuff, even if it's some kind of weed or whatever, they always give it to her, I don't know what the hell it is, but they give her tuero, it has an antidote, but they fired the woman, what happened, but the truth is that they let her die. That's how hospitals are these days. Well, you might as well go to the hospital if you're really sick. You don't even have to go to the hospital anymore. It's better to die in jail. You get to the hospital, and they're going to leave you in bad shape. Anything else?</w:t>
      </w:r>
    </w:p>
    <w:p/>
    <w:p>
      <w:r>
        <w:t>[00:05:57.410] - Speaker 2</w:t>
      </w:r>
    </w:p>
    <w:p>
      <w:r>
        <w:t>And no, I don't have any more questions, but do you have anything else to say about snakes? No. Your knowledge?</w:t>
      </w:r>
    </w:p>
    <w:p/>
    <w:p>
      <w:r>
        <w:t>[00:06:04.360] - Speaker 1</w:t>
      </w:r>
    </w:p>
    <w:p>
      <w:r>
        <w:t>No, he imagines all of us, because there's half of everything there. But not half. He has to eat the hen and the chickens.</w:t>
      </w:r>
    </w:p>
    <w:p/>
    <w:p>
      <w:r>
        <w:t>[00:06:10.770] - Speaker 3</w:t>
      </w:r>
    </w:p>
    <w:p>
      <w:r>
        <w:t>Halfway through, yes, quite a lot, but no, that's not one of them.</w:t>
      </w:r>
    </w:p>
    <w:p/>
    <w:p>
      <w:r>
        <w:t>[00:06:12.980] - Speaker 1</w:t>
      </w:r>
    </w:p>
    <w:p>
      <w:r>
        <w:t>But I don't kill them, I never like to kill a cilebra. After the fiercest cilebra, I scare it away, but I never kill one.</w:t>
      </w:r>
    </w:p>
    <w:p/>
    <w:p>
      <w:r>
        <w:t>[00:06:24.960] - Speaker 2</w:t>
      </w:r>
    </w:p>
    <w:p>
      <w:r>
        <w:t>And yes, the most important information after a snake bite is: Is it important to go straight to the hospital?</w:t>
      </w:r>
    </w:p>
    <w:p/>
    <w:p>
      <w:r>
        <w:t>[00:06:31.960] - Speaker 1</w:t>
      </w:r>
    </w:p>
    <w:p>
      <w:r>
        <w:t>Yes, because they supposedly say that it's best to go to a midwife, but that's not the case, you know, right? Yes. Because at the midwife's, they say that it's one woman, that they attend to you immediately, and that she explains things better.</w:t>
      </w:r>
    </w:p>
    <w:p/>
    <w:p>
      <w:r>
        <w:t>[00:06:46.860] - Speaker 2</w:t>
      </w:r>
    </w:p>
    <w:p>
      <w:r>
        <w:t>Yes, and it's also important to know which snake bites you, because there are different kinds</w:t>
      </w:r>
    </w:p>
    <w:p/>
    <w:p>
      <w:r>
        <w:t>[00:06:53.600] - Speaker 1</w:t>
      </w:r>
    </w:p>
    <w:p>
      <w:r>
        <w:t>That a person I've always said, someone who suddenly, but someone in a moment when they're bitten by it, doesn't see it. That's the most...</w:t>
      </w:r>
    </w:p>
    <w:p/>
    <w:p>
      <w:r>
        <w:t>[00:07:05.020] - Speaker 2</w:t>
      </w:r>
    </w:p>
    <w:p>
      <w:r>
        <w:t>Yes, it's a big problem.</w:t>
      </w:r>
    </w:p>
    <w:p/>
    <w:p>
      <w:r>
        <w:t>[00:07:07.410] - Speaker 1</w:t>
      </w:r>
    </w:p>
    <w:p>
      <w:r>
        <w:t>Exactly, because I can say: She bit me on the butt, and where is she now? At that point, I think I would start running, because she wouldn't be able to see me. Yes. So, that's what happens, it happens a lot. Then, a lot of times they say: No, the ones I see around here are corals, I've seen the candela. The cascabela, once they passed by here, I chased them away. I didn't kill them, because the truth is, they're just being themselves, right? Yes. But don't you Once you caught a little one too, it was big, it was always huge. I caught it, took it with me, and put it over there, rather. So it would come and eat the chickens, it always eats my chicks, I said no, I'm going to take it over there, but they killed it normally, I don't like to kill my mother. Thank goodness, not even them. That's how everything is, I say, I've always said: Well, it came out here, I found it here, brother, it gave me the opportunity.</w:t>
      </w:r>
    </w:p>
    <w:p/>
    <w:p>
      <w:r>
        <w:t>[00:08:19.220] - Speaker 3</w:t>
      </w:r>
    </w:p>
    <w:p>
      <w:r>
        <w:t>Did you kill the snake?</w:t>
      </w:r>
    </w:p>
    <w:p/>
    <w:p>
      <w:r>
        <w:t>[00:08:20.320] - Speaker 1</w:t>
      </w:r>
    </w:p>
    <w:p>
      <w:r>
        <w:t>I hit him on the head. But if I go to that hill, I'll be out there in the hills, what am I going to do in the hills? Brother, a culera could eat me. And she's in her Casi, her house too. So, it's like a stroke of luck when someone comes along, because there are a lot of them around here, but there are so many cascabel. And there are very few of them now, but there are a lot of rattles, those animals, all over the place. But then, we haven't seen the first case. Thank God, we haven't seen a case where we've had one of those. Never. Thank God around here, I've never had to take anyone to the hospital for that. Whenever there's an accident involving someone in the area, I always take them to the hospital. What we do have around here are bee stings. People have been stung by bees, which can also happen in the mountains. They can be spraying something and then the bees attack them because they're angry.</w:t>
      </w:r>
    </w:p>
    <w:p/>
    <w:p>
      <w:r>
        <w:t>[00:09:24.582] - Speaker 1</w:t>
      </w:r>
    </w:p>
    <w:p>
      <w:r>
        <w:t>But in terms of snakes, yes, a little lamb, my son, around here, no. They catch them and put them in suitcases and sell them.</w:t>
      </w:r>
    </w:p>
    <w:p/>
    <w:p>
      <w:r>
        <w:t>[00:09:33.550] - Speaker 1</w:t>
      </w:r>
    </w:p>
    <w:p>
      <w:r>
        <w:t>I say: But why do you catch them? Let them go. But no, here people sometimes catch them to sell them. I say it a lot: But what's the point, look at them. And I've always said: An animal is quiet, it stays still. Because you never shoot a cascabela. If she's not trained and you don't fight her, you never shoot her. The only thing that makes them run is their size. They don't want to talk. Don't be a bullfighter, don't be a bullfighter. And once they're ready, one strike and they're done. But the little ones, no, they run away. They've already left. So you know they're there. Then you come and make a little noise, and they're gone. But the talla, no, the talla stays there. Here, throw some fire at her. She'll die there with the fire. She didn't run away from you. She chases you away first. I like to see her when she has that little bell that they start ringing for her, when they're around her, when they haven't done anything to her yet.</w:t>
      </w:r>
    </w:p>
    <w:p/>
    <w:p>
      <w:r>
        <w:t>[00:10:53.696] - Speaker 1</w:t>
      </w:r>
    </w:p>
    <w:p>
      <w:r>
        <w:t>That's all.</w:t>
      </w:r>
    </w:p>
    <w:p/>
    <w:p>
      <w:r>
        <w:t>[00:10:55.190] - Speaker 2</w:t>
      </w:r>
    </w:p>
    <w:p>
      <w:r>
        <w:t>Yes. Well, thank you very much. Yes, thank you very much for your time and your knowledge, it's very important. Yes. Thank you very much.</w:t>
      </w:r>
    </w:p>
    <w:p/>
    <w:p>
      <w:r>
        <w:t>[00:11:04.490] - Speaker 1</w:t>
      </w:r>
    </w:p>
    <w:p>
      <w:r>
        <w:t>Also, I'm the president here, on the Bolivia neighborhood council. Yes. This is called Picalara, right? No, Bolivia neighborhood. Bolivia.</w:t>
      </w:r>
    </w:p>
    <w:p/>
    <w:p>
      <w:r>
        <w:t>[00:11:14.590] - Speaker 3</w:t>
      </w:r>
    </w:p>
    <w:p>
      <w:r>
        <w:t>Vereda Bolivia, Cancería Picalada.</w:t>
      </w:r>
    </w:p>
    <w:p/>
    <w:p>
      <w:r>
        <w:t>[00:11:16.600] - Speaker 2</w:t>
      </w:r>
    </w:p>
    <w:p>
      <w:r>
        <w:t>Bolivia. Or Olivia.</w:t>
      </w:r>
    </w:p>
    <w:p/>
    <w:p>
      <w:r>
        <w:t>[00:11:19.190] - Speaker 3</w:t>
      </w:r>
    </w:p>
    <w:p>
      <w:r>
        <w:t>Bolivia.</w:t>
      </w:r>
    </w:p>
    <w:p>
      <w:r>
        <w:t>Interview 72 2-17-25-07 – Bolivia</w:t>
      </w:r>
    </w:p>
    <w:p/>
    <w:p>
      <w:r>
        <w:t>[00:00:00.570] - Speaker 1</w:t>
      </w:r>
    </w:p>
    <w:p>
      <w:r>
        <w:t>And what is your name?</w:t>
      </w:r>
    </w:p>
    <w:p/>
    <w:p>
      <w:r>
        <w:t>[00:00:02.730] - Speaker 2</w:t>
      </w:r>
    </w:p>
    <w:p>
      <w:r>
        <w:t>Yamil Leparde.</w:t>
      </w:r>
    </w:p>
    <w:p/>
    <w:p>
      <w:r>
        <w:t>[00:00:03.740] - Speaker 1</w:t>
      </w:r>
    </w:p>
    <w:p>
      <w:r>
        <w:t>And how old are you? Exactly. And what do you do for a living? Here. And are you married or single? Here. And how long have you lived in El Carmen? Two years. And do you think it's likely that you'll get bitten by a snake here?</w:t>
      </w:r>
    </w:p>
    <w:p/>
    <w:p>
      <w:r>
        <w:t>[00:00:23.310] - Speaker 2</w:t>
      </w:r>
    </w:p>
    <w:p>
      <w:r>
        <w:t>Yes.</w:t>
      </w:r>
    </w:p>
    <w:p/>
    <w:p>
      <w:r>
        <w:t>[00:00:23.920] - Speaker 1</w:t>
      </w:r>
    </w:p>
    <w:p>
      <w:r>
        <w:t>Why?</w:t>
      </w:r>
    </w:p>
    <w:p/>
    <w:p>
      <w:r>
        <w:t>[00:00:25.000] - Speaker 2</w:t>
      </w:r>
    </w:p>
    <w:p>
      <w:r>
        <w:t>Because they're out there, they go out on the road, they come out here to the crossroads. And you don't know where they are, but Because there aren't even any streetlights.</w:t>
      </w:r>
    </w:p>
    <w:p/>
    <w:p>
      <w:r>
        <w:t>[00:00:37.960] - Speaker 1</w:t>
      </w:r>
    </w:p>
    <w:p>
      <w:r>
        <w:t>And have any of your animals ever been bitten by a snake? No. No?</w:t>
      </w:r>
    </w:p>
    <w:p/>
    <w:p>
      <w:r>
        <w:t>[00:00:46.730] - Speaker 2</w:t>
      </w:r>
    </w:p>
    <w:p>
      <w:r>
        <w:t>No. Hello.</w:t>
      </w:r>
    </w:p>
    <w:p/>
    <w:p>
      <w:r>
        <w:t>[00:00:49.600] - Speaker 1</w:t>
      </w:r>
    </w:p>
    <w:p>
      <w:r>
        <w:t>And do you know how to prevent a snake bite? No. And what would you do if a snake bit you here?</w:t>
      </w:r>
    </w:p>
    <w:p/>
    <w:p>
      <w:r>
        <w:t>[00:00:59.760] - Speaker 2</w:t>
      </w:r>
    </w:p>
    <w:p>
      <w:r>
        <w:t>That's the problem. What would we do? Run to the hospital.</w:t>
      </w:r>
    </w:p>
    <w:p/>
    <w:p>
      <w:r>
        <w:t>[00:01:02.980] - Speaker 1</w:t>
      </w:r>
    </w:p>
    <w:p>
      <w:r>
        <w:t>Yes. Which hospital? Over there at the car wash.</w:t>
      </w:r>
    </w:p>
    <w:p/>
    <w:p>
      <w:r>
        <w:t>[00:01:07.830] - Speaker 2</w:t>
      </w:r>
    </w:p>
    <w:p>
      <w:r>
        <w:t>Oh, what a shame. I'm going to go put something on because.</w:t>
      </w:r>
    </w:p>
    <w:p/>
    <w:p>
      <w:r>
        <w:t>[00:01:10.890] - Speaker 1</w:t>
      </w:r>
    </w:p>
    <w:p>
      <w:r>
        <w:t>Yes, no problem.</w:t>
      </w:r>
    </w:p>
    <w:p/>
    <w:p>
      <w:r>
        <w:t>[00:01:18.400] - Speaker 2</w:t>
      </w:r>
    </w:p>
    <w:p>
      <w:r>
        <w:t>And did you want, sir All right? All right? Sir... All right? No, no. Is it closed? But the lady has the wrong number. Yes? Is it ringing? No. Is it ringing? Come. Come. Come. Come.</w:t>
      </w:r>
    </w:p>
    <w:p/>
    <w:p>
      <w:r>
        <w:t>[00:02:28.970] - Speaker 1</w:t>
      </w:r>
    </w:p>
    <w:p>
      <w:r>
        <w:t>Come on, which hospital would you go to if you were bitten by a snake?</w:t>
      </w:r>
    </w:p>
    <w:p/>
    <w:p>
      <w:r>
        <w:t>[00:02:41.940] - Speaker 2</w:t>
      </w:r>
    </w:p>
    <w:p>
      <w:r>
        <w:t>Well, the closest one is there in El Carmen?</w:t>
      </w:r>
    </w:p>
    <w:p/>
    <w:p>
      <w:r>
        <w:t>[00:02:46.690] - Speaker 1</w:t>
      </w:r>
    </w:p>
    <w:p>
      <w:r>
        <w:t>In El Carmen. And would you trust the hospital in El Carmen to treat a snake bite?</w:t>
      </w:r>
    </w:p>
    <w:p/>
    <w:p>
      <w:r>
        <w:t>[00:02:53.490] - Speaker 2</w:t>
      </w:r>
    </w:p>
    <w:p>
      <w:r>
        <w:t>There's no other way, because we're on fire.</w:t>
      </w:r>
    </w:p>
    <w:p/>
    <w:p>
      <w:r>
        <w:t>[00:02:56.620] - Speaker 1</w:t>
      </w:r>
    </w:p>
    <w:p>
      <w:r>
        <w:t>And would you trust other hospitals to treat a snake bite?</w:t>
      </w:r>
    </w:p>
    <w:p/>
    <w:p>
      <w:r>
        <w:t>[00:03:04.140] - Speaker 2</w:t>
      </w:r>
    </w:p>
    <w:p>
      <w:r>
        <w:t>Yes.</w:t>
      </w:r>
    </w:p>
    <w:p/>
    <w:p>
      <w:r>
        <w:t>[00:03:04.930] - Speaker 1</w:t>
      </w:r>
    </w:p>
    <w:p>
      <w:r>
        <w:t>Why?</w:t>
      </w:r>
    </w:p>
    <w:p/>
    <w:p>
      <w:r>
        <w:t>[00:03:07.850] - Speaker 2</w:t>
      </w:r>
    </w:p>
    <w:p>
      <w:r>
        <w:t>Because there is nothing.</w:t>
      </w:r>
    </w:p>
    <w:p/>
    <w:p>
      <w:r>
        <w:t>[00:03:10.070] - Speaker 1</w:t>
      </w:r>
    </w:p>
    <w:p>
      <w:r>
        <w:t>And where do you feel you are most likely to be bitten by a snake? In the countryside or at home?</w:t>
      </w:r>
    </w:p>
    <w:p/>
    <w:p>
      <w:r>
        <w:t>[00:03:20.510] - Speaker 2</w:t>
      </w:r>
    </w:p>
    <w:p>
      <w:r>
        <w:t>In the countryside.</w:t>
      </w:r>
    </w:p>
    <w:p/>
    <w:p>
      <w:r>
        <w:t>[00:03:23.230] - Speaker 1</w:t>
      </w:r>
    </w:p>
    <w:p>
      <w:r>
        <w:t>Why?</w:t>
      </w:r>
    </w:p>
    <w:p/>
    <w:p>
      <w:r>
        <w:t>[00:03:24.460] - Speaker 2</w:t>
      </w:r>
    </w:p>
    <w:p>
      <w:r>
        <w:t>Because they don't come into the house.</w:t>
      </w:r>
    </w:p>
    <w:p/>
    <w:p>
      <w:r>
        <w:t>[00:03:28.690] - Speaker 1</w:t>
      </w:r>
    </w:p>
    <w:p>
      <w:r>
        <w:t>Yes. And do you know how to identify poisonous snakes or snakes that are venomous?</w:t>
      </w:r>
    </w:p>
    <w:p/>
    <w:p>
      <w:r>
        <w:t>[00:03:38.380] - Speaker 2</w:t>
      </w:r>
    </w:p>
    <w:p>
      <w:r>
        <w:t>No, he's not coming.</w:t>
      </w:r>
    </w:p>
    <w:p/>
    <w:p>
      <w:r>
        <w:t>[00:03:39.400] - Speaker 1</w:t>
      </w:r>
    </w:p>
    <w:p>
      <w:r>
        <w:t>And do you know of any cases of snake bites? No. And if you need to go to the hospital, is that difficult or easy for you?</w:t>
      </w:r>
    </w:p>
    <w:p/>
    <w:p>
      <w:r>
        <w:t>[00:03:51.510] - Speaker 2</w:t>
      </w:r>
    </w:p>
    <w:p>
      <w:r>
        <w:t>Sure, it would be uncomfortable.</w:t>
      </w:r>
    </w:p>
    <w:p/>
    <w:p>
      <w:r>
        <w:t>[00:03:53.500] - Speaker 1</w:t>
      </w:r>
    </w:p>
    <w:p>
      <w:r>
        <w:t>Why? Because of transportation. And, well, I don't have any more questions, but do you have anything else to say about snakes or your knowledge of snakes?</w:t>
      </w:r>
    </w:p>
    <w:p/>
    <w:p>
      <w:r>
        <w:t>[00:04:06.450] - Speaker 2</w:t>
      </w:r>
    </w:p>
    <w:p>
      <w:r>
        <w:t>No. No?</w:t>
      </w:r>
    </w:p>
    <w:p/>
    <w:p>
      <w:r>
        <w:t>[00:04:08.270] - Speaker 1</w:t>
      </w:r>
    </w:p>
    <w:p>
      <w:r>
        <w:t>Okay. Thank you very much for your time.</w:t>
      </w:r>
    </w:p>
    <w:p/>
    <w:p>
      <w:r>
        <w:t>Interview 73 2-17-25-08 – Bolivia</w:t>
      </w:r>
    </w:p>
    <w:p/>
    <w:p>
      <w:r>
        <w:t>[00:00:00.590] - Speaker 1</w:t>
      </w:r>
    </w:p>
    <w:p>
      <w:r>
        <w:t>And what is his name?</w:t>
      </w:r>
    </w:p>
    <w:p/>
    <w:p>
      <w:r>
        <w:t>[00:00:03.170] - Speaker 2</w:t>
      </w:r>
    </w:p>
    <w:p>
      <w:r>
        <w:t>My name is María Chorani Moreno.</w:t>
      </w:r>
    </w:p>
    <w:p/>
    <w:p>
      <w:r>
        <w:t>[00:00:05.260] - Speaker 1</w:t>
      </w:r>
    </w:p>
    <w:p>
      <w:r>
        <w:t>And how old are you?</w:t>
      </w:r>
    </w:p>
    <w:p/>
    <w:p>
      <w:r>
        <w:t>[00:00:06.580] - Speaker 2</w:t>
      </w:r>
    </w:p>
    <w:p>
      <w:r>
        <w:t>23.</w:t>
      </w:r>
    </w:p>
    <w:p/>
    <w:p>
      <w:r>
        <w:t>[00:00:07.900] - Speaker 1</w:t>
      </w:r>
    </w:p>
    <w:p>
      <w:r>
        <w:t>And what do you do for a living?</w:t>
      </w:r>
    </w:p>
    <w:p/>
    <w:p>
      <w:r>
        <w:t>[00:00:10.140] - Speaker 2</w:t>
      </w:r>
    </w:p>
    <w:p>
      <w:r>
        <w:t>I work here at the hardware store.</w:t>
      </w:r>
    </w:p>
    <w:p/>
    <w:p>
      <w:r>
        <w:t>[00:00:12.930] - Speaker 1</w:t>
      </w:r>
    </w:p>
    <w:p>
      <w:r>
        <w:t>Are you married or single?</w:t>
      </w:r>
    </w:p>
    <w:p/>
    <w:p>
      <w:r>
        <w:t>[00:00:15.900] - Speaker 2</w:t>
      </w:r>
    </w:p>
    <w:p>
      <w:r>
        <w:t>Married, no. I'm in a relationship, but I'm not married.</w:t>
      </w:r>
    </w:p>
    <w:p/>
    <w:p>
      <w:r>
        <w:t>[00:00:19.890] - Speaker 1</w:t>
      </w:r>
    </w:p>
    <w:p>
      <w:r>
        <w:t>And do you have children? Yes. And how many years have you lived in El Carmen?</w:t>
      </w:r>
    </w:p>
    <w:p/>
    <w:p>
      <w:r>
        <w:t>[00:00:27.120] - Speaker 2</w:t>
      </w:r>
    </w:p>
    <w:p>
      <w:r>
        <w:t>Since I was born.</w:t>
      </w:r>
    </w:p>
    <w:p/>
    <w:p>
      <w:r>
        <w:t>[00:00:30.340] - Speaker 1</w:t>
      </w:r>
    </w:p>
    <w:p>
      <w:r>
        <w:t>And do you think it's likely that you'll get bitten by a snake here?</w:t>
      </w:r>
    </w:p>
    <w:p/>
    <w:p>
      <w:r>
        <w:t>[00:00:36.390] - Speaker 2</w:t>
      </w:r>
    </w:p>
    <w:p>
      <w:r>
        <w:t>I've seen them several times already.</w:t>
      </w:r>
    </w:p>
    <w:p/>
    <w:p>
      <w:r>
        <w:t>[00:00:40.740] - Speaker 1</w:t>
      </w:r>
    </w:p>
    <w:p>
      <w:r>
        <w:t>And have any of your animals ever been bitten by a snake?</w:t>
      </w:r>
    </w:p>
    <w:p/>
    <w:p>
      <w:r>
        <w:t>[00:00:47.950] - Speaker 2</w:t>
      </w:r>
    </w:p>
    <w:p>
      <w:r>
        <w:t>Not at the moment, as I don't have any pets.</w:t>
      </w:r>
    </w:p>
    <w:p/>
    <w:p>
      <w:r>
        <w:t>[00:00:51.460] - Speaker 1</w:t>
      </w:r>
    </w:p>
    <w:p>
      <w:r>
        <w:t>And do you know how to prevent or avoid a snake bite before you get bitten?</w:t>
      </w:r>
    </w:p>
    <w:p/>
    <w:p>
      <w:r>
        <w:t>[00:01:00.890] - Speaker 2</w:t>
      </w:r>
    </w:p>
    <w:p>
      <w:r>
        <w:t>Preventing it, no, because you're not paying attention and you can't attack the snake and then there's nothing you can do, it bites you. And to prevent the poison from spreading throughout your body, you tie something around the bite. That really helps prevent the poison from spreading through your body. That's what they taught me.</w:t>
      </w:r>
    </w:p>
    <w:p/>
    <w:p>
      <w:r>
        <w:t>[00:01:29.920] - Speaker 1</w:t>
      </w:r>
    </w:p>
    <w:p>
      <w:r>
        <w:t>Exactly, yes. And what would you do if a snake bit you?</w:t>
      </w:r>
    </w:p>
    <w:p/>
    <w:p>
      <w:r>
        <w:t>[00:01:35.290] - Speaker 2</w:t>
      </w:r>
    </w:p>
    <w:p>
      <w:r>
        <w:t>Well, if it's out here in the countryside and I see that it's difficult for me to get to the town or the hospital, the only thing I would do is tie myself where it bit me and see how I can get to the hospital.</w:t>
      </w:r>
    </w:p>
    <w:p/>
    <w:p>
      <w:r>
        <w:t>[00:01:52.450] - Speaker 1</w:t>
      </w:r>
    </w:p>
    <w:p>
      <w:r>
        <w:t>And which hospital?</w:t>
      </w:r>
    </w:p>
    <w:p/>
    <w:p>
      <w:r>
        <w:t>[00:01:54.890] - Speaker 2</w:t>
      </w:r>
    </w:p>
    <w:p>
      <w:r>
        <w:t>The one in Carmen was called Nuestra Señora del Carmen.</w:t>
      </w:r>
    </w:p>
    <w:p/>
    <w:p>
      <w:r>
        <w:t>[00:01:58.200] - Speaker 1</w:t>
      </w:r>
    </w:p>
    <w:p>
      <w:r>
        <w:t>And what would you do at the hospital in Carmen to treat a snake bite?</w:t>
      </w:r>
    </w:p>
    <w:p/>
    <w:p>
      <w:r>
        <w:t>[00:02:04.160] - Speaker 2</w:t>
      </w:r>
    </w:p>
    <w:p>
      <w:r>
        <w:t>No, very much. I would request to be transferred to another location.</w:t>
      </w:r>
    </w:p>
    <w:p/>
    <w:p>
      <w:r>
        <w:t>[00:02:10.160] - Speaker 1</w:t>
      </w:r>
    </w:p>
    <w:p>
      <w:r>
        <w:t>So, would you trust other hospitals to treat you? Which ones?</w:t>
      </w:r>
    </w:p>
    <w:p/>
    <w:p>
      <w:r>
        <w:t>[00:02:14.960] - Speaker 2</w:t>
      </w:r>
    </w:p>
    <w:p>
      <w:r>
        <w:t>For example, Girardó, which is really good. There are more doctors there and they treat people better. And where do you feel it hurts the most when you get bitten by a snake?</w:t>
      </w:r>
    </w:p>
    <w:p/>
    <w:p>
      <w:r>
        <w:t>[00:02:31.220] - Speaker 1</w:t>
      </w:r>
    </w:p>
    <w:p>
      <w:r>
        <w:t>In the countryside or at home?</w:t>
      </w:r>
    </w:p>
    <w:p/>
    <w:p>
      <w:r>
        <w:t>[00:02:33.690] - Speaker 2</w:t>
      </w:r>
    </w:p>
    <w:p>
      <w:r>
        <w:t>Well, here, wherever. Here, with this heat, they go inside their houses.</w:t>
      </w:r>
    </w:p>
    <w:p/>
    <w:p>
      <w:r>
        <w:t>[00:02:40.960] - Speaker 1</w:t>
      </w:r>
    </w:p>
    <w:p>
      <w:r>
        <w:t>Sure, yes. And can you tell the difference between poisonous and non-poisonous snakes?</w:t>
      </w:r>
    </w:p>
    <w:p/>
    <w:p>
      <w:r>
        <w:t>[00:02:48.080] - Speaker 2</w:t>
      </w:r>
    </w:p>
    <w:p>
      <w:r>
        <w:t>Well, there are some. The poisonous ones, she says, are the cascabé, the coral, and others that I don't know the name of, but I've seen them. And the ones that aren't poisonous are the ones that eat like little bugs, the eggs, which are spicy, but they're not poisonous. And they wrap themselves up.</w:t>
      </w:r>
    </w:p>
    <w:p/>
    <w:p>
      <w:r>
        <w:t>[00:03:14.810] - Speaker 1</w:t>
      </w:r>
    </w:p>
    <w:p>
      <w:r>
        <w:t>And how do you identify poisonous snakes?</w:t>
      </w:r>
    </w:p>
    <w:p/>
    <w:p>
      <w:r>
        <w:t>[00:03:20.770] - Speaker 2</w:t>
      </w:r>
    </w:p>
    <w:p>
      <w:r>
        <w:t>Well, the only ones I can identify as poisonous are the coral rattlesnake, because of their color and because I know they are poisonous. They are the most common ones here.</w:t>
      </w:r>
    </w:p>
    <w:p/>
    <w:p>
      <w:r>
        <w:t>[00:03:35.320] - Speaker 1</w:t>
      </w:r>
    </w:p>
    <w:p>
      <w:r>
        <w:t>And do you know of any cases of snake bites?</w:t>
      </w:r>
    </w:p>
    <w:p/>
    <w:p>
      <w:r>
        <w:t>[00:03:40.200] - Speaker 2</w:t>
      </w:r>
    </w:p>
    <w:p>
      <w:r>
        <w:t>No, not yet, not yet.</w:t>
      </w:r>
    </w:p>
    <w:p/>
    <w:p>
      <w:r>
        <w:t>[00:03:43.590] - Speaker 1</w:t>
      </w:r>
    </w:p>
    <w:p>
      <w:r>
        <w:t>What if you need to go to the hospital? Is that difficult for you or easy?</w:t>
      </w:r>
    </w:p>
    <w:p/>
    <w:p>
      <w:r>
        <w:t>[00:03:49.210] - Speaker 2</w:t>
      </w:r>
    </w:p>
    <w:p>
      <w:r>
        <w:t>Difficult, of course. Why? Sometimes transportation. Sometimes you have it, sometimes you don't. Let's say your transportation breaks down, your motorcycle, imagine, you're up there, far from the farm, how are you going to get here? And I struggle, because that's always complicated.</w:t>
      </w:r>
    </w:p>
    <w:p/>
    <w:p>
      <w:r>
        <w:t>[00:04:06.870] - Speaker 1</w:t>
      </w:r>
    </w:p>
    <w:p>
      <w:r>
        <w:t>Yes, of course. Well, I don't have any more questions, but do you have anything else to say about snakes or your knowledge?</w:t>
      </w:r>
    </w:p>
    <w:p/>
    <w:p>
      <w:r>
        <w:t>[00:04:17.130] - Speaker 2</w:t>
      </w:r>
    </w:p>
    <w:p>
      <w:r>
        <w:t>No.</w:t>
      </w:r>
    </w:p>
    <w:p/>
    <w:p>
      <w:r>
        <w:t>[00:04:19.000] - Speaker 1</w:t>
      </w:r>
    </w:p>
    <w:p>
      <w:r>
        <w:t>And the most important information is that after a snake bite, it is important to go straight to the hospital. It is also important to know what kind of snake bit you, because there are different antidotes. You can take a photo of the snake or you can take it to the hospital, kill it, and bring it with you. Well, thank you very much.</w:t>
      </w:r>
    </w:p>
    <w:p/>
    <w:p>
      <w:r>
        <w:t>[00:04:46.440] - Speaker 2</w:t>
      </w:r>
    </w:p>
    <w:p>
      <w:r>
        <w:t>You're welcome. All done.</w:t>
      </w:r>
    </w:p>
    <w:p/>
    <w:p>
      <w:r>
        <w:t>Interview 74 2-18-25-01 – Circuito Chimbe</w:t>
      </w:r>
    </w:p>
    <w:p/>
    <w:p>
      <w:r>
        <w:t>[00:00:01.940] - Hablante 1</w:t>
      </w:r>
    </w:p>
    <w:p>
      <w:r>
        <w:t>¿y bueno, cuál es tu nombre?</w:t>
      </w:r>
    </w:p>
    <w:p/>
    <w:p>
      <w:r>
        <w:t>[00:00:04.900] - Hablante 2</w:t>
      </w:r>
    </w:p>
    <w:p>
      <w:r>
        <w:t>Rubiel Marcado García.</w:t>
      </w:r>
    </w:p>
    <w:p/>
    <w:p>
      <w:r>
        <w:t>[00:00:06.660] - Hablante 1</w:t>
      </w:r>
    </w:p>
    <w:p>
      <w:r>
        <w:t>¿y cuántos años tienes? 63. ¿Y estás casado o soltero?</w:t>
      </w:r>
    </w:p>
    <w:p/>
    <w:p>
      <w:r>
        <w:t>[00:00:12.380] - Hablante 2</w:t>
      </w:r>
    </w:p>
    <w:p>
      <w:r>
        <w:t>Unión libre.</w:t>
      </w:r>
    </w:p>
    <w:p/>
    <w:p>
      <w:r>
        <w:t>[00:00:13.960] - Hablante 1</w:t>
      </w:r>
    </w:p>
    <w:p>
      <w:r>
        <w:t>¿y tienes hijos?</w:t>
      </w:r>
    </w:p>
    <w:p/>
    <w:p>
      <w:r>
        <w:t>[00:00:15.560] - Hablante 2</w:t>
      </w:r>
    </w:p>
    <w:p>
      <w:r>
        <w:t>Claro que sí.</w:t>
      </w:r>
    </w:p>
    <w:p/>
    <w:p>
      <w:r>
        <w:t>[00:00:17.180] - Hablante 1</w:t>
      </w:r>
    </w:p>
    <w:p>
      <w:r>
        <w:t>¿y hace cuántos años vives aquí en el Carmen o cerca del Carmen?</w:t>
      </w:r>
    </w:p>
    <w:p/>
    <w:p>
      <w:r>
        <w:t>[00:00:20.990] - Hablante 2</w:t>
      </w:r>
    </w:p>
    <w:p>
      <w:r>
        <w:t>Aquí, en esto, en el lugar. Hace 35 años.</w:t>
      </w:r>
    </w:p>
    <w:p/>
    <w:p>
      <w:r>
        <w:t>[00:00:28.010] - Hablante 1</w:t>
      </w:r>
    </w:p>
    <w:p>
      <w:r>
        <w:t>Entonces, ¿crees que es probable ¿Y por qué te muerde una serpiente aquí?</w:t>
      </w:r>
    </w:p>
    <w:p/>
    <w:p>
      <w:r>
        <w:t>[00:00:32.670] - Hablante 2</w:t>
      </w:r>
    </w:p>
    <w:p>
      <w:r>
        <w:t>Hay posibilidades, claro.</w:t>
      </w:r>
    </w:p>
    <w:p/>
    <w:p>
      <w:r>
        <w:t>[00:00:34.110] - Hablante 1</w:t>
      </w:r>
    </w:p>
    <w:p>
      <w:r>
        <w:t>¿por qué?</w:t>
      </w:r>
    </w:p>
    <w:p/>
    <w:p>
      <w:r>
        <w:t>[00:00:35.730] - Hablante 2</w:t>
      </w:r>
    </w:p>
    <w:p>
      <w:r>
        <w:t>Porque estamos en el campo.</w:t>
      </w:r>
    </w:p>
    <w:p/>
    <w:p>
      <w:r>
        <w:t>[00:00:37.820] - Hablante 1</w:t>
      </w:r>
    </w:p>
    <w:p>
      <w:r>
        <w:t>Sí, claro.</w:t>
      </w:r>
    </w:p>
    <w:p/>
    <w:p>
      <w:r>
        <w:t>[00:00:38.780] - Hablante 2</w:t>
      </w:r>
    </w:p>
    <w:p>
      <w:r>
        <w:t>Porque estamos en el campo. Sí, ahí en la zona urbana a veces. No, por acá encuentras mucha, lo que es talla y coral. Sí. Son de alta peligrosidad. Sí.</w:t>
      </w:r>
    </w:p>
    <w:p/>
    <w:p>
      <w:r>
        <w:t>[00:00:54.540] - Hablante 1</w:t>
      </w:r>
    </w:p>
    <w:p>
      <w:r>
        <w:t>¿y algún animal tuyo ha sido mordido por una serpiente? Hasta ahora no. Bueno. ¿Y sabes cómo prevenir o evitar una moredura de serpiente?</w:t>
      </w:r>
    </w:p>
    <w:p/>
    <w:p>
      <w:r>
        <w:t>[00:01:06.050] - Hablante 2</w:t>
      </w:r>
    </w:p>
    <w:p>
      <w:r>
        <w:t>Tener cuidado, no molestarlas. Sí.</w:t>
      </w:r>
    </w:p>
    <w:p/>
    <w:p>
      <w:r>
        <w:t>[00:01:09.400] - Hablante 1</w:t>
      </w:r>
    </w:p>
    <w:p>
      <w:r>
        <w:t>¿y qué harías si te muerde una serpiente?</w:t>
      </w:r>
    </w:p>
    <w:p/>
    <w:p>
      <w:r>
        <w:t>[00:01:15.190] - Hablante 2</w:t>
      </w:r>
    </w:p>
    <w:p>
      <w:r>
        <w:t>Pues tengo un remedio que se llama contra. Lo traje por allá de Montería. Dicen que es muy bueno para eso. Pues no lo he utilizado porque no me ha pasado nada, gracias a Dios. Pues tomaría eso y enseguida ir a la clínica, al hospital.</w:t>
      </w:r>
    </w:p>
    <w:p/>
    <w:p>
      <w:r>
        <w:t>[00:01:34.820] - Hablante 1</w:t>
      </w:r>
    </w:p>
    <w:p>
      <w:r>
        <w:t>También. ¿Cuál clínica?</w:t>
      </w:r>
    </w:p>
    <w:p/>
    <w:p>
      <w:r>
        <w:t>[00:01:37.760] - Hablante 2</w:t>
      </w:r>
    </w:p>
    <w:p>
      <w:r>
        <w:t>Puede ser el Famisanar o el hospital.</w:t>
      </w:r>
    </w:p>
    <w:p/>
    <w:p>
      <w:r>
        <w:t>[00:01:43.200] - Hablante 1</w:t>
      </w:r>
    </w:p>
    <w:p>
      <w:r>
        <w:t>¿en Melgar o en El Carmen?</w:t>
      </w:r>
    </w:p>
    <w:p/>
    <w:p>
      <w:r>
        <w:t>[00:01:44.900] - Hablante 2</w:t>
      </w:r>
    </w:p>
    <w:p>
      <w:r>
        <w:t>Melgar, Luis Pastior.</w:t>
      </w:r>
    </w:p>
    <w:p/>
    <w:p>
      <w:r>
        <w:t>[00:01:48.510] - Hablante 1</w:t>
      </w:r>
    </w:p>
    <w:p>
      <w:r>
        <w:t>¿y confiarías en el hospital en Melgar para curar una moreduda de serpiente?</w:t>
      </w:r>
    </w:p>
    <w:p/>
    <w:p>
      <w:r>
        <w:t>[00:01:56.990] - Hablante 2</w:t>
      </w:r>
    </w:p>
    <w:p>
      <w:r>
        <w:t>Pues no mucho, pero confiaría Sí, yo diría más en mi remedio.</w:t>
      </w:r>
    </w:p>
    <w:p/>
    <w:p>
      <w:r>
        <w:t>[00:02:01.510] - Hablante 1</w:t>
      </w:r>
    </w:p>
    <w:p>
      <w:r>
        <w:t>¿por qué no tienes mucha confianza en el hospital en el GARD?</w:t>
      </w:r>
    </w:p>
    <w:p/>
    <w:p>
      <w:r>
        <w:t>[00:02:07.600] - Hablante 2</w:t>
      </w:r>
    </w:p>
    <w:p>
      <w:r>
        <w:t>Porque siempre escuchan muchas vainas de que a veces no atienden bien a los pacientes Entonces, a veces es preferible echar para Girardot.</w:t>
      </w:r>
    </w:p>
    <w:p/>
    <w:p>
      <w:r>
        <w:t>[00:02:21.250] - Hablante 1</w:t>
      </w:r>
    </w:p>
    <w:p>
      <w:r>
        <w:t>¿confiarías más en Girardot? Sí. ¿Y dónde sientes ¿Crees que es más probable que te muerda una serpiente? ¿En el campo o en la casa? En el campo. ¿Por qué?</w:t>
      </w:r>
    </w:p>
    <w:p/>
    <w:p>
      <w:r>
        <w:t>[00:02:37.010] - Hablante 2</w:t>
      </w:r>
    </w:p>
    <w:p>
      <w:r>
        <w:t>Porque aquí uno de pronto las ve en la casa, pero en el campo, usted va enfocado mirando para otros lado y lo atacan a uno. La culebra brava, huye. Ella huye. Y la mansitica se la pasa por ahí, a la orilla del camino. Pero muchas veces la he escuchado, que es muy brava, no huye porque ya de pronto está toreadas, la han molestado. Entonces, ella se queda ahí esperando el objetivo para atacar. Sí.</w:t>
      </w:r>
    </w:p>
    <w:p/>
    <w:p>
      <w:r>
        <w:t>[00:03:18.160] - Hablante 1</w:t>
      </w:r>
    </w:p>
    <w:p>
      <w:r>
        <w:t>Qué miedo. ¿Y sabes identificarse serpientes venenosas o de novenenosas?</w:t>
      </w:r>
    </w:p>
    <w:p/>
    <w:p>
      <w:r>
        <w:t>[00:03:24.650] - Hablante 2</w:t>
      </w:r>
    </w:p>
    <w:p>
      <w:r>
        <w:t>¿aquí, por estrell? Claro que sí hay. La talla, talla X.</w:t>
      </w:r>
    </w:p>
    <w:p/>
    <w:p>
      <w:r>
        <w:t>[00:03:28.560] - Hablante 1</w:t>
      </w:r>
    </w:p>
    <w:p>
      <w:r>
        <w:t>¿y sabes identificarse las serpientes?</w:t>
      </w:r>
    </w:p>
    <w:p/>
    <w:p>
      <w:r>
        <w:t>[00:03:31.250] - Hablante 2</w:t>
      </w:r>
    </w:p>
    <w:p>
      <w:r>
        <w:t>¿cómo?</w:t>
      </w:r>
    </w:p>
    <w:p/>
    <w:p>
      <w:r>
        <w:t>[00:03:32.160] - Hablante 1</w:t>
      </w:r>
    </w:p>
    <w:p>
      <w:r>
        <w:t>¿sabes identificarse las serpientes? Claro. ¿Cómo te identificas las serpientes? Por ejemplo, la talla X, ya la conoce uno.</w:t>
      </w:r>
    </w:p>
    <w:p/>
    <w:p>
      <w:r>
        <w:t>[00:03:44.080] - Hablante 2</w:t>
      </w:r>
    </w:p>
    <w:p>
      <w:r>
        <w:t>Esa ya conoce uno cuál es la talla X, cuál es la coral. Hay varias especies de coral. Sí. ¿A quién he encontrado por acá, cerquitica, corales así grandecitas? Y talla, sí hay mucha.</w:t>
      </w:r>
    </w:p>
    <w:p/>
    <w:p>
      <w:r>
        <w:t>[00:04:02.930] - Hablante 1</w:t>
      </w:r>
    </w:p>
    <w:p>
      <w:r>
        <w:t>Eso sí hay demasiada. ¿Y cómo te identificarás las serpientes? ¿Como el color o.?</w:t>
      </w:r>
    </w:p>
    <w:p/>
    <w:p>
      <w:r>
        <w:t>[00:04:12.000] - Hablante 2</w:t>
      </w:r>
    </w:p>
    <w:p>
      <w:r>
        <w:t>Por el color. Okey. Porque la Coral tiene varios colores: rojo, negro, blanco. Y la talla, por sus colores, también la identifica uno.</w:t>
      </w:r>
    </w:p>
    <w:p/>
    <w:p>
      <w:r>
        <w:t>[00:04:28.810] - Hablante 1</w:t>
      </w:r>
    </w:p>
    <w:p>
      <w:r>
        <w:t>¿y conoces un caso de una moredura de serpiente?</w:t>
      </w:r>
    </w:p>
    <w:p/>
    <w:p>
      <w:r>
        <w:t>[00:04:33.800] - Hablante 2</w:t>
      </w:r>
    </w:p>
    <w:p>
      <w:r>
        <w:t>No.</w:t>
      </w:r>
    </w:p>
    <w:p/>
    <w:p>
      <w:r>
        <w:t>[00:04:35.340] - Hablante 1</w:t>
      </w:r>
    </w:p>
    <w:p>
      <w:r>
        <w:t>¿y si necesitas ir al hospital, es difícil para ti o es fácil?</w:t>
      </w:r>
    </w:p>
    <w:p/>
    <w:p>
      <w:r>
        <w:t>[00:04:41.870] - Hablante 2</w:t>
      </w:r>
    </w:p>
    <w:p>
      <w:r>
        <w:t>Siempre un poco difícil, porque hasta que salgo, va a coger transporte para Melgar y de Melgar para Girardot. Entonces, se dificulta un poco.</w:t>
      </w:r>
    </w:p>
    <w:p/>
    <w:p>
      <w:r>
        <w:t>[00:04:56.320] - Hablante 1</w:t>
      </w:r>
    </w:p>
    <w:p>
      <w:r>
        <w:t>Y bueno, no tengo más preguntas, pero tienes más decir saber sobre serpientes o tu conocimiento sobre serpientes.</w:t>
      </w:r>
    </w:p>
    <w:p/>
    <w:p>
      <w:r>
        <w:t>[00:05:05.060] - Hablante 2</w:t>
      </w:r>
    </w:p>
    <w:p>
      <w:r>
        <w:t>Pues que para evitar lo de las serpientes, si uno las ve, si no, digamos, uno que las conoce, evitar pasar por el pie y no toreadlas? Sí. Porque ellas de pronto dicen que las ha toread y pasa uno y tenga. Por ejemplo, la cascabel dice que avisa cuando está toread, hace sonar los cascabeles. Pero yo nunca he visto eso en vivo.</w:t>
      </w:r>
    </w:p>
    <w:p/>
    <w:p>
      <w:r>
        <w:t>[00:05:43.340] - Hablante 1</w:t>
      </w:r>
    </w:p>
    <w:p>
      <w:r>
        <w:t>Bueno, bueno. Y sí, las informaciones más importantes es si tendrás una mordedura de serpiente, ir derecho al hospital. Y es importante saber cuál serpiente te mordió. Claro. Porque hay diferentes antiofísicos. Así es. Y puedes tomar una foto o puedes matarla y llevarla al hospital, la serpiente. Puede ser. Puede ser. Y sí. Listo. No más. Muchísimas gracias para tu tiempo.</w:t>
      </w:r>
    </w:p>
    <w:p/>
    <w:p>
      <w:r>
        <w:t>[00:06:21.050] - Hablante 2</w:t>
      </w:r>
    </w:p>
    <w:p>
      <w:r>
        <w:t>Vale, vale. A usted también, muchas gracias por venir.</w:t>
      </w:r>
    </w:p>
    <w:p/>
    <w:p>
      <w:r>
        <w:t>[00:06:24.690] - Hablante 1</w:t>
      </w:r>
    </w:p>
    <w:p>
      <w:r>
        <w:t>Gracias.</w:t>
      </w:r>
    </w:p>
    <w:p/>
    <w:p>
      <w:r>
        <w:t>Interview 74 2-18-25-01 - con’t – Circuito Chimbe</w:t>
      </w:r>
    </w:p>
    <w:p/>
    <w:p>
      <w:r>
        <w:t>[00:00:00.290] - Speaker 2</w:t>
      </w:r>
    </w:p>
    <w:p>
      <w:r>
        <w:t>And do you know what medicine they recommend? No, apart from that. I have high blood sugar, so they told me to take boruco bile, and that's what I take. To lower your blood sugar? Yes. Five drops in a shot of wine.</w:t>
      </w:r>
    </w:p>
    <w:p/>
    <w:p>
      <w:r>
        <w:t>[00:00:15.430] - Speaker 1</w:t>
      </w:r>
    </w:p>
    <w:p>
      <w:r>
        <w:t>Because of snake bites?</w:t>
      </w:r>
    </w:p>
    <w:p/>
    <w:p>
      <w:r>
        <w:t>[00:00:17.660] - Speaker 2</w:t>
      </w:r>
    </w:p>
    <w:p>
      <w:r>
        <w:t>Yes, it can be used for that too.</w:t>
      </w:r>
    </w:p>
    <w:p/>
    <w:p>
      <w:r>
        <w:t>[00:00:19.410] - Speaker 1</w:t>
      </w:r>
    </w:p>
    <w:p>
      <w:r>
        <w:t>By others too?</w:t>
      </w:r>
    </w:p>
    <w:p/>
    <w:p>
      <w:r>
        <w:t>[00:00:21.790] - Speaker 2</w:t>
      </w:r>
    </w:p>
    <w:p>
      <w:r>
        <w:t>Yes. That boruco bile is useful; it's the antidote for snake bites.</w:t>
      </w:r>
    </w:p>
    <w:p/>
    <w:p>
      <w:r>
        <w:t>[00:00:29.150] - Speaker 1</w:t>
      </w:r>
    </w:p>
    <w:p>
      <w:r>
        <w:t>And why else?</w:t>
      </w:r>
    </w:p>
    <w:p/>
    <w:p>
      <w:r>
        <w:t>[00:00:30.380] - Speaker 2</w:t>
      </w:r>
    </w:p>
    <w:p>
      <w:r>
        <w:t>Because, for example, when the boruja no longer has bile, it means that the snakes have bitten it a lot. The same goes for deer: where there are deer, there are rattlesnakes. And that also causes bile. They say it's the opposite of that.</w:t>
      </w:r>
    </w:p>
    <w:p/>
    <w:p>
      <w:r>
        <w:t>[00:00:51.570] - Speaker 1</w:t>
      </w:r>
    </w:p>
    <w:p>
      <w:r>
        <w:t>Yes, interesting.</w:t>
      </w:r>
    </w:p>
    <w:p/>
    <w:p>
      <w:r>
        <w:t>[00:00:52.890] - Speaker 2</w:t>
      </w:r>
    </w:p>
    <w:p>
      <w:r>
        <w:t>Yes. I heard there's a coral, but it's huge, with a crest. I didn't know. Many years ago, supposedly with a crest. Like the crest on a lizard, over its head. Yes, yes. Something like that. I didn't see it, but I heard about it. It must be true? Could it be? Otherwise, around here, there's the bejuca, the cazadora, the mitado, which is I mean, if you don't know them, of course you're going to be scared, because the mitado is a thick snake. But harmless, let's say. Yes, not that. Clean up, because there are mice and all that stuff. What else? Yes, there are some thick ones, but no... Around here, the talla and the coral. Plus more penises, right?</w:t>
      </w:r>
    </w:p>
    <w:p/>
    <w:p>
      <w:r>
        <w:t>[00:01:52.180] - Speaker 1</w:t>
      </w:r>
    </w:p>
    <w:p>
      <w:r>
        <w:t>Yes, of course. And the cascarilla. Yes, of course.</w:t>
      </w:r>
    </w:p>
    <w:p/>
    <w:p>
      <w:r>
        <w:t>[00:01:55.860] - Speaker 2</w:t>
      </w:r>
    </w:p>
    <w:p>
      <w:r>
        <w:t>You can't see the rest, not the pehuca. Of course, yes.</w:t>
      </w:r>
    </w:p>
    <w:p/>
    <w:p>
      <w:r>
        <w:t>[00:02:00.110] - Speaker 1</w:t>
      </w:r>
    </w:p>
    <w:p>
      <w:r>
        <w:t>Thank you very much for your insight.</w:t>
      </w:r>
    </w:p>
    <w:p/>
    <w:p>
      <w:r>
        <w:t>Interview 75 2-18-25-02 – Circuito Chimbe</w:t>
      </w:r>
    </w:p>
    <w:p/>
    <w:p>
      <w:r>
        <w:t>[00:00:00.340] - Speaker 1</w:t>
      </w:r>
    </w:p>
    <w:p>
      <w:r>
        <w:t>And what is his name?</w:t>
      </w:r>
    </w:p>
    <w:p/>
    <w:p>
      <w:r>
        <w:t>[00:00:02.190] - Speaker 2</w:t>
      </w:r>
    </w:p>
    <w:p>
      <w:r>
        <w:t>Julio Luis Nunez.</w:t>
      </w:r>
    </w:p>
    <w:p/>
    <w:p>
      <w:r>
        <w:t>[00:00:03.580] - Speaker 1</w:t>
      </w:r>
    </w:p>
    <w:p>
      <w:r>
        <w:t>And how old are you? 44. And what do you do? Solche. And are you married or single?</w:t>
      </w:r>
    </w:p>
    <w:p/>
    <w:p>
      <w:r>
        <w:t>[00:00:11.960] - Speaker 2</w:t>
      </w:r>
    </w:p>
    <w:p>
      <w:r>
        <w:t>Common-law marriage.</w:t>
      </w:r>
    </w:p>
    <w:p/>
    <w:p>
      <w:r>
        <w:t>[00:00:12.980] - Speaker 1</w:t>
      </w:r>
    </w:p>
    <w:p>
      <w:r>
        <w:t>And do you have children? Yes. And how many years have you lived here in the market?</w:t>
      </w:r>
    </w:p>
    <w:p/>
    <w:p>
      <w:r>
        <w:t>[00:00:19.200] - Speaker 2</w:t>
      </w:r>
    </w:p>
    <w:p>
      <w:r>
        <w:t>No, here, in this town, here in Chile, I've only been here for about a month and a half.</w:t>
      </w:r>
    </w:p>
    <w:p/>
    <w:p>
      <w:r>
        <w:t>[00:00:24.400] - Speaker 1</w:t>
      </w:r>
    </w:p>
    <w:p>
      <w:r>
        <w:t>So, do you think it's likely that you'll get bitten by a snake here?</w:t>
      </w:r>
    </w:p>
    <w:p/>
    <w:p>
      <w:r>
        <w:t>[00:00:31.550] - Speaker 2</w:t>
      </w:r>
    </w:p>
    <w:p>
      <w:r>
        <w:t>Yes. Why? One jump in the woods, and with that rain, they move around a lot.</w:t>
      </w:r>
    </w:p>
    <w:p/>
    <w:p>
      <w:r>
        <w:t>[00:00:38.140] - Speaker 1</w:t>
      </w:r>
    </w:p>
    <w:p>
      <w:r>
        <w:t>And has any of your animals ever been a snake?</w:t>
      </w:r>
    </w:p>
    <w:p/>
    <w:p>
      <w:r>
        <w:t>[00:00:45.010] - Speaker 2</w:t>
      </w:r>
    </w:p>
    <w:p>
      <w:r>
        <w:t>But not here in this town, but in another town, in Chocón, Uncle, not around here.</w:t>
      </w:r>
    </w:p>
    <w:p/>
    <w:p>
      <w:r>
        <w:t>[00:00:52.650] - Speaker 1</w:t>
      </w:r>
    </w:p>
    <w:p>
      <w:r>
        <w:t>And do you know how to prevent or avoid a snake bite?</w:t>
      </w:r>
    </w:p>
    <w:p/>
    <w:p>
      <w:r>
        <w:t>[00:00:57.470] - Speaker 2</w:t>
      </w:r>
    </w:p>
    <w:p>
      <w:r>
        <w:t>I've seen that they suck where they don't bite, they suck the blood, well, they suck there and throw it away and take it And they tie up the leg where the bite is and take it as quickly as they can because it's urgent.</w:t>
      </w:r>
    </w:p>
    <w:p/>
    <w:p>
      <w:r>
        <w:t>[00:01:10.880] - Speaker 1</w:t>
      </w:r>
    </w:p>
    <w:p>
      <w:r>
        <w:t>And before a bite, do you know how to prevent or avoid snakes before they bite?</w:t>
      </w:r>
    </w:p>
    <w:p/>
    <w:p>
      <w:r>
        <w:t>[00:01:20.290] - Speaker 2</w:t>
      </w:r>
    </w:p>
    <w:p>
      <w:r>
        <w:t>Charming her, throwing himself at her feet. Charming her. Of course.</w:t>
      </w:r>
    </w:p>
    <w:p/>
    <w:p>
      <w:r>
        <w:t>[00:01:24.820] - Speaker 1</w:t>
      </w:r>
    </w:p>
    <w:p>
      <w:r>
        <w:t>And what would you do if a snake bit you?</w:t>
      </w:r>
    </w:p>
    <w:p/>
    <w:p>
      <w:r>
        <w:t>[00:01:29.390] - Speaker 2</w:t>
      </w:r>
    </w:p>
    <w:p>
      <w:r>
        <w:t>I would tie myself up and access myself and call for help, so that they would come quickly to my aid.</w:t>
      </w:r>
    </w:p>
    <w:p/>
    <w:p>
      <w:r>
        <w:t>[00:01:40.160] - Speaker 1</w:t>
      </w:r>
    </w:p>
    <w:p>
      <w:r>
        <w:t>And would you trust the nearest hospital here to treat a snake bite?</w:t>
      </w:r>
    </w:p>
    <w:p/>
    <w:p>
      <w:r>
        <w:t>[00:01:46.440] - Speaker 2</w:t>
      </w:r>
    </w:p>
    <w:p>
      <w:r>
        <w:t>Nothing closer in Melgar.</w:t>
      </w:r>
    </w:p>
    <w:p/>
    <w:p>
      <w:r>
        <w:t>[00:01:48.280] - Speaker 1</w:t>
      </w:r>
    </w:p>
    <w:p>
      <w:r>
        <w:t>Would you trust the hospital in Melgar? Yes, I would, because you're the only one.</w:t>
      </w:r>
    </w:p>
    <w:p/>
    <w:p>
      <w:r>
        <w:t>[00:01:53.730] - Speaker 2</w:t>
      </w:r>
    </w:p>
    <w:p>
      <w:r>
        <w:t>And would you trust other hospitals as well?</w:t>
      </w:r>
    </w:p>
    <w:p/>
    <w:p>
      <w:r>
        <w:t>[00:02:00.240] - Speaker 1</w:t>
      </w:r>
    </w:p>
    <w:p>
      <w:r>
        <w:t>Yes. Okay. And where do you feel most likely to be bitten by a snake? In the countryside or at home?</w:t>
      </w:r>
    </w:p>
    <w:p/>
    <w:p>
      <w:r>
        <w:t>[00:02:08.990] - Speaker 2</w:t>
      </w:r>
    </w:p>
    <w:p>
      <w:r>
        <w:t>In the countryside.</w:t>
      </w:r>
    </w:p>
    <w:p/>
    <w:p>
      <w:r>
        <w:t>[00:02:09.940] - Speaker 1</w:t>
      </w:r>
    </w:p>
    <w:p>
      <w:r>
        <w:t>Why?</w:t>
      </w:r>
    </w:p>
    <w:p/>
    <w:p>
      <w:r>
        <w:t>[00:02:10.180] - Speaker 2</w:t>
      </w:r>
    </w:p>
    <w:p>
      <w:r>
        <w:t>Because it's more obvious that there are more animals around. At home, though, you keep cleaning and moving things around, so it's hard for them to hide.</w:t>
      </w:r>
    </w:p>
    <w:p/>
    <w:p>
      <w:r>
        <w:t>[00:02:21.910] - Speaker 1</w:t>
      </w:r>
    </w:p>
    <w:p>
      <w:r>
        <w:t>Yes. And do you know how to identify poisonous and non-poisonous snakes?</w:t>
      </w:r>
    </w:p>
    <w:p/>
    <w:p>
      <w:r>
        <w:t>[00:02:29.470] - Speaker 2</w:t>
      </w:r>
    </w:p>
    <w:p>
      <w:r>
        <w:t>Not anymore.</w:t>
      </w:r>
    </w:p>
    <w:p/>
    <w:p>
      <w:r>
        <w:t>[00:02:30.900] - Speaker 1</w:t>
      </w:r>
    </w:p>
    <w:p>
      <w:r>
        <w:t>Yes, it's not difficult.</w:t>
      </w:r>
    </w:p>
    <w:p/>
    <w:p>
      <w:r>
        <w:t>[00:02:32.820] - Speaker 2</w:t>
      </w:r>
    </w:p>
    <w:p>
      <w:r>
        <w:t>Not anymore, because I used to live on a banana plantation and you could tell which one was yours by the tail, because they had a little mark on their tails or some were striped, but now there are so many different species that you get confused. Not anymore, to be honest, not anymore.</w:t>
      </w:r>
    </w:p>
    <w:p/>
    <w:p>
      <w:r>
        <w:t>[00:02:49.290] - Speaker 1</w:t>
      </w:r>
    </w:p>
    <w:p>
      <w:r>
        <w:t>Okay, yes. And do you know of a case of a snake bite? My uncle does.</w:t>
      </w:r>
    </w:p>
    <w:p/>
    <w:p>
      <w:r>
        <w:t>[00:02:55.390] - Speaker 2</w:t>
      </w:r>
    </w:p>
    <w:p>
      <w:r>
        <w:t>Okay. It bit him, even though he was restless, because he stuck his leg in a hole, and then the snake got halfway up his leg. They had to take him to the hospital and amputate his leg. Okay. But if not, he'd still be</w:t>
      </w:r>
    </w:p>
    <w:p/>
    <w:p>
      <w:r>
        <w:t>[00:03:12.370] - Speaker 1</w:t>
      </w:r>
    </w:p>
    <w:p>
      <w:r>
        <w:t>And did he die? No.</w:t>
      </w:r>
    </w:p>
    <w:p/>
    <w:p>
      <w:r>
        <w:t>[00:03:13.970] - Speaker 2</w:t>
      </w:r>
    </w:p>
    <w:p>
      <w:r>
        <w:t>Thank God he lived, but he lost a foot. They had to amputate his leg because it was bitten by a large snake. How awful.</w:t>
      </w:r>
    </w:p>
    <w:p/>
    <w:p>
      <w:r>
        <w:t>[00:03:24.270] - Speaker 1</w:t>
      </w:r>
    </w:p>
    <w:p>
      <w:r>
        <w:t>And also, if you need to go to the hospital, is that difficult for you or easy?</w:t>
      </w:r>
    </w:p>
    <w:p/>
    <w:p>
      <w:r>
        <w:t>[00:03:31.210] - Speaker 2</w:t>
      </w:r>
    </w:p>
    <w:p>
      <w:r>
        <w:t>Well, if my partner is there, it's easy because he has a car and understands me.</w:t>
      </w:r>
    </w:p>
    <w:p/>
    <w:p>
      <w:r>
        <w:t>[00:03:37.200] - Speaker 1</w:t>
      </w:r>
    </w:p>
    <w:p>
      <w:r>
        <w:t>Well, I don't have any more questions, but do you have anything else to say about snakes or your knowledge? Anything else?</w:t>
      </w:r>
    </w:p>
    <w:p/>
    <w:p>
      <w:r>
        <w:t>[00:03:44.850] - Speaker 2</w:t>
      </w:r>
    </w:p>
    <w:p>
      <w:r>
        <w:t>No, not like that. Perfect.</w:t>
      </w:r>
    </w:p>
    <w:p/>
    <w:p>
      <w:r>
        <w:t>[00:03:47.500] - Speaker 1</w:t>
      </w:r>
    </w:p>
    <w:p>
      <w:r>
        <w:t>And yes, the most important information is that after a snake bite, it is important to go straight to the hospital and it is important to know what kind of snake bit you.</w:t>
      </w:r>
    </w:p>
    <w:p/>
    <w:p>
      <w:r>
        <w:t>[00:04:03.170] - Speaker 2</w:t>
      </w:r>
    </w:p>
    <w:p>
      <w:r>
        <w:t>Yes, I have been told that when a snake bites you, it is good to observe what kind it is, although I don't think you remember much because of the pain, but you try to remember as best you can. That way they know what to do, because some are more poisonous than others.</w:t>
      </w:r>
    </w:p>
    <w:p/>
    <w:p>
      <w:r>
        <w:t>[00:04:19.390] - Speaker 1</w:t>
      </w:r>
    </w:p>
    <w:p>
      <w:r>
        <w:t>Yes, also. And there are different anti-physics for different snakes.</w:t>
      </w:r>
    </w:p>
    <w:p/>
    <w:p>
      <w:r>
        <w:t>[00:04:23.810] - Speaker 2</w:t>
      </w:r>
    </w:p>
    <w:p>
      <w:r>
        <w:t>And the problem is that some bodies accept it more than others, that not all bodies will react the same way to bites. That's the other thing.</w:t>
      </w:r>
    </w:p>
    <w:p/>
    <w:p>
      <w:r>
        <w:t>[00:04:33.580] - Speaker 1</w:t>
      </w:r>
    </w:p>
    <w:p>
      <w:r>
        <w:t>Yes. Well, thank you very much for your time. That's all I have.</w:t>
      </w:r>
    </w:p>
    <w:p/>
    <w:p>
      <w:r>
        <w:t>[00:04:37.290] - Speaker 2</w:t>
      </w:r>
    </w:p>
    <w:p>
      <w:r>
        <w:t>She doesn't speak Spanish very well, how funny. Yes, she speaks it very well.</w:t>
      </w:r>
    </w:p>
    <w:p/>
    <w:p>
      <w:r>
        <w:t>[00:04:44.230] - Speaker 1</w:t>
      </w:r>
    </w:p>
    <w:p>
      <w:r>
        <w:t>Thank you. Okay.</w:t>
      </w:r>
    </w:p>
    <w:p/>
    <w:p>
      <w:r>
        <w:t>Interview 76 2-18-25-03 – Circuito Chimbe</w:t>
      </w:r>
    </w:p>
    <w:p/>
    <w:p>
      <w:r>
        <w:t>[00:00:00.910] - Speaker 1</w:t>
      </w:r>
    </w:p>
    <w:p>
      <w:r>
        <w:t>And what is your name?</w:t>
      </w:r>
    </w:p>
    <w:p/>
    <w:p>
      <w:r>
        <w:t>[00:00:03.680] - Speaker 2</w:t>
      </w:r>
    </w:p>
    <w:p>
      <w:r>
        <w:t>Claudia Patricia Gómez.</w:t>
      </w:r>
    </w:p>
    <w:p/>
    <w:p>
      <w:r>
        <w:t>[00:00:05.250] - Speaker 1</w:t>
      </w:r>
    </w:p>
    <w:p>
      <w:r>
        <w:t>And do you agree to the recording and interview?</w:t>
      </w:r>
    </w:p>
    <w:p/>
    <w:p>
      <w:r>
        <w:t>[00:00:09.200] - Speaker 2</w:t>
      </w:r>
    </w:p>
    <w:p>
      <w:r>
        <w:t>Yes.</w:t>
      </w:r>
    </w:p>
    <w:p/>
    <w:p>
      <w:r>
        <w:t>[00:00:10.380] - Speaker 1</w:t>
      </w:r>
    </w:p>
    <w:p>
      <w:r>
        <w:t>And how old are you?</w:t>
      </w:r>
    </w:p>
    <w:p/>
    <w:p>
      <w:r>
        <w:t>[00:00:11.980] - Speaker 2</w:t>
      </w:r>
    </w:p>
    <w:p>
      <w:r>
        <w:t>44.</w:t>
      </w:r>
    </w:p>
    <w:p/>
    <w:p>
      <w:r>
        <w:t>[00:00:13.620] - Speaker 1</w:t>
      </w:r>
    </w:p>
    <w:p>
      <w:r>
        <w:t>And what do you do for a living?</w:t>
      </w:r>
    </w:p>
    <w:p/>
    <w:p>
      <w:r>
        <w:t>[00:00:15.130] - Speaker 2</w:t>
      </w:r>
    </w:p>
    <w:p>
      <w:r>
        <w:t>Do you work? Pool maintenance and cleaning.</w:t>
      </w:r>
    </w:p>
    <w:p/>
    <w:p>
      <w:r>
        <w:t>[00:00:20.260] - Speaker 1</w:t>
      </w:r>
    </w:p>
    <w:p>
      <w:r>
        <w:t>Are you married or single?</w:t>
      </w:r>
    </w:p>
    <w:p/>
    <w:p>
      <w:r>
        <w:t>[00:00:21.770] - Speaker 2</w:t>
      </w:r>
    </w:p>
    <w:p>
      <w:r>
        <w:t>Single.</w:t>
      </w:r>
    </w:p>
    <w:p/>
    <w:p>
      <w:r>
        <w:t>[00:00:22.920] - Speaker 1</w:t>
      </w:r>
    </w:p>
    <w:p>
      <w:r>
        <w:t>And do you have children? Yes. And how many years have you lived here?</w:t>
      </w:r>
    </w:p>
    <w:p/>
    <w:p>
      <w:r>
        <w:t>[00:00:29.410] - Speaker 2</w:t>
      </w:r>
    </w:p>
    <w:p>
      <w:r>
        <w:t>All my life. Okay.</w:t>
      </w:r>
    </w:p>
    <w:p/>
    <w:p>
      <w:r>
        <w:t>[00:00:31.470] - Speaker 1</w:t>
      </w:r>
    </w:p>
    <w:p>
      <w:r>
        <w:t>So, do you think it's likely that you'll get bitten by a snake here?</w:t>
      </w:r>
    </w:p>
    <w:p/>
    <w:p>
      <w:r>
        <w:t>[00:00:37.180] - Speaker 2</w:t>
      </w:r>
    </w:p>
    <w:p>
      <w:r>
        <w:t>It could be very likely due to the location.</w:t>
      </w:r>
    </w:p>
    <w:p/>
    <w:p>
      <w:r>
        <w:t>[00:00:41.850] - Speaker 1</w:t>
      </w:r>
    </w:p>
    <w:p>
      <w:r>
        <w:t>Why? Yes, there are many snakes, yes. Have any of your animals been bitten by a snake? No. No? Good. And do you know how to prevent a snake bite?</w:t>
      </w:r>
    </w:p>
    <w:p/>
    <w:p>
      <w:r>
        <w:t>[00:01:00.050] - Speaker 2</w:t>
      </w:r>
    </w:p>
    <w:p>
      <w:r>
        <w:t>No.</w:t>
      </w:r>
    </w:p>
    <w:p/>
    <w:p>
      <w:r>
        <w:t>[00:01:03.530] - Speaker 1</w:t>
      </w:r>
    </w:p>
    <w:p>
      <w:r>
        <w:t>Okay, yes. And what would you do if a snake bit you?</w:t>
      </w:r>
    </w:p>
    <w:p/>
    <w:p>
      <w:r>
        <w:t>[00:01:08.800] - Speaker 2</w:t>
      </w:r>
    </w:p>
    <w:p>
      <w:r>
        <w:t>Well, the most immediate thing to do is go to the nearest emergency room. Because I don't know how to drive, I wouldn't know how to get there.</w:t>
      </w:r>
    </w:p>
    <w:p/>
    <w:p>
      <w:r>
        <w:t>[00:01:20.800] - Speaker 1</w:t>
      </w:r>
    </w:p>
    <w:p>
      <w:r>
        <w:t>Yes. And the nearest hospital is Melgar? Melgar. Okay. So would you trust the hospital in Melgar to treat a snake bite?</w:t>
      </w:r>
    </w:p>
    <w:p/>
    <w:p>
      <w:r>
        <w:t>[00:01:34.010] - Speaker 2</w:t>
      </w:r>
    </w:p>
    <w:p>
      <w:r>
        <w:t>I wouldn't stay any longer.</w:t>
      </w:r>
    </w:p>
    <w:p/>
    <w:p>
      <w:r>
        <w:t>[00:01:39.350] - Speaker 1</w:t>
      </w:r>
    </w:p>
    <w:p>
      <w:r>
        <w:t>And would you trust other hospitals to cure one too?</w:t>
      </w:r>
    </w:p>
    <w:p/>
    <w:p>
      <w:r>
        <w:t>[00:01:43.990] - Speaker 2</w:t>
      </w:r>
    </w:p>
    <w:p>
      <w:r>
        <w:t>I understand that the hospital or the other place is the Tolemaida base, but admission there isn't like just saying, "Let's go there." You have to be admitted to the hospital, and then they do whatever they do I don't know what they call it. They make arrangements for the antidotes.</w:t>
      </w:r>
    </w:p>
    <w:p/>
    <w:p>
      <w:r>
        <w:t>[00:02:07.950] - Speaker 1</w:t>
      </w:r>
    </w:p>
    <w:p>
      <w:r>
        <w:t>Yes, okay. And if you need to go to the hospital, is that difficult for you or is it easy?</w:t>
      </w:r>
    </w:p>
    <w:p/>
    <w:p>
      <w:r>
        <w:t>[00:02:17.890] - Speaker 2</w:t>
      </w:r>
    </w:p>
    <w:p>
      <w:r>
        <w:t>Well, I have a vehicle.</w:t>
      </w:r>
    </w:p>
    <w:p/>
    <w:p>
      <w:r>
        <w:t>[00:02:19.710] - Speaker 1</w:t>
      </w:r>
    </w:p>
    <w:p>
      <w:r>
        <w:t>Is it more or less easy?</w:t>
      </w:r>
    </w:p>
    <w:p/>
    <w:p>
      <w:r>
        <w:t>[00:02:21.760] - Speaker 2</w:t>
      </w:r>
    </w:p>
    <w:p>
      <w:r>
        <w:t>Yes, it's essential, yes ma'am.</w:t>
      </w:r>
    </w:p>
    <w:p/>
    <w:p>
      <w:r>
        <w:t>[00:02:23.610] - Speaker 1</w:t>
      </w:r>
    </w:p>
    <w:p>
      <w:r>
        <w:t>And where do you feel you are most likely to be bitten by a snake? In the countryside or at home? In the countryside. Why?</w:t>
      </w:r>
    </w:p>
    <w:p/>
    <w:p>
      <w:r>
        <w:t>[00:02:34.390] - Speaker 2</w:t>
      </w:r>
    </w:p>
    <w:p>
      <w:r>
        <w:t>Because of the vegetation. It's like their habitat.</w:t>
      </w:r>
    </w:p>
    <w:p/>
    <w:p>
      <w:r>
        <w:t>[00:02:43.210] - Speaker 1</w:t>
      </w:r>
    </w:p>
    <w:p>
      <w:r>
        <w:t>Sure. And do you know how to tell if snakes are poisonous or venomous?</w:t>
      </w:r>
    </w:p>
    <w:p/>
    <w:p>
      <w:r>
        <w:t>[00:02:50.340] - Speaker 2</w:t>
      </w:r>
    </w:p>
    <w:p>
      <w:r>
        <w:t>Poisonous ones, I know the coral one, the size X one, and there's one they used to call, which I know from when I was a child, but I don't see it anymore. One they called Toche, that's what my grandparents called it. She's yellow with black, and she's very poisonous when you don't see her. So, those are the only ones I recognize. There are others I've seen, but I wouldn't know if they're poisonous or not.</w:t>
      </w:r>
    </w:p>
    <w:p/>
    <w:p>
      <w:r>
        <w:t>[00:03:22.700] - Speaker 1</w:t>
      </w:r>
    </w:p>
    <w:p>
      <w:r>
        <w:t>And how do you identify snakes? By their color. And do you know of any cases of snake bites?</w:t>
      </w:r>
    </w:p>
    <w:p/>
    <w:p>
      <w:r>
        <w:t>[00:03:39.000] - Speaker 2</w:t>
      </w:r>
    </w:p>
    <w:p>
      <w:r>
        <w:t>No, ma'am.</w:t>
      </w:r>
    </w:p>
    <w:p/>
    <w:p>
      <w:r>
        <w:t>[00:03:40.590] - Speaker 1</w:t>
      </w:r>
    </w:p>
    <w:p>
      <w:r>
        <w:t>Well, I don't have any more questions for you. Do you have anything else to say about snakes or your knowledge of snakes or anything else?</w:t>
      </w:r>
    </w:p>
    <w:p/>
    <w:p>
      <w:r>
        <w:t>[00:03:50.670] - Speaker 2</w:t>
      </w:r>
    </w:p>
    <w:p>
      <w:r>
        <w:t>No, not really as knowledge, no.</w:t>
      </w:r>
    </w:p>
    <w:p/>
    <w:p>
      <w:r>
        <w:t>[00:03:55.050] - Speaker 1</w:t>
      </w:r>
    </w:p>
    <w:p>
      <w:r>
        <w:t>And, well, the most important information is that after a snake bite, it is important to go straight to the hospital. It is also important to know what kind of snake bit you, because there are different antidotes for different venoms.</w:t>
      </w:r>
    </w:p>
    <w:p/>
    <w:p>
      <w:r>
        <w:t>[00:04:15.440] - Speaker 2</w:t>
      </w:r>
    </w:p>
    <w:p>
      <w:r>
        <w:t>Depending on which one it was.</w:t>
      </w:r>
    </w:p>
    <w:p/>
    <w:p>
      <w:r>
        <w:t>[00:04:18.180] - Speaker 1</w:t>
      </w:r>
    </w:p>
    <w:p>
      <w:r>
        <w:t>Yes. That's all I have. Thank you very much for your time.</w:t>
      </w:r>
    </w:p>
    <w:p/>
    <w:p>
      <w:r>
        <w:t>Interview 77 2-18-25-04 – Circuito Chimbe</w:t>
      </w:r>
    </w:p>
    <w:p/>
    <w:p>
      <w:r>
        <w:t>[00:00:00.660] - Speaker 1</w:t>
      </w:r>
    </w:p>
    <w:p>
      <w:r>
        <w:t>And what is his name?</w:t>
      </w:r>
    </w:p>
    <w:p/>
    <w:p>
      <w:r>
        <w:t>[00:00:02.030] - Speaker 2</w:t>
      </w:r>
    </w:p>
    <w:p>
      <w:r>
        <w:t>Erika Liliana.</w:t>
      </w:r>
    </w:p>
    <w:p/>
    <w:p>
      <w:r>
        <w:t>[00:00:03.730] - Speaker 1</w:t>
      </w:r>
    </w:p>
    <w:p>
      <w:r>
        <w:t>And how old are you?</w:t>
      </w:r>
    </w:p>
    <w:p/>
    <w:p>
      <w:r>
        <w:t>[00:00:07.390] - Speaker 2</w:t>
      </w:r>
    </w:p>
    <w:p>
      <w:r>
        <w:t>Thirty-four.</w:t>
      </w:r>
    </w:p>
    <w:p/>
    <w:p>
      <w:r>
        <w:t>[00:00:09.440] - Speaker 1</w:t>
      </w:r>
    </w:p>
    <w:p>
      <w:r>
        <w:t>And what do you do for a living, if you work? I'm a cashier at Campana. Are you married or single? Common-law marriage. How many children do you have? Two. How long have you lived here? Eight years. Okay. So, do you think it's likely that you could get bitten by a snake here?</w:t>
      </w:r>
    </w:p>
    <w:p/>
    <w:p>
      <w:r>
        <w:t>[00:00:32.520] - Speaker 2</w:t>
      </w:r>
    </w:p>
    <w:p>
      <w:r>
        <w:t>Yes.</w:t>
      </w:r>
    </w:p>
    <w:p/>
    <w:p>
      <w:r>
        <w:t>[00:00:33.530] - Speaker 1</w:t>
      </w:r>
    </w:p>
    <w:p>
      <w:r>
        <w:t>Okay. Why?</w:t>
      </w:r>
    </w:p>
    <w:p/>
    <w:p>
      <w:r>
        <w:t>[00:00:34.730] - Speaker 2</w:t>
      </w:r>
    </w:p>
    <w:p>
      <w:r>
        <w:t>So we are exposed on a large piece of land, where there is open countryside, lots of hills, and lots of vegetation.</w:t>
      </w:r>
    </w:p>
    <w:p/>
    <w:p>
      <w:r>
        <w:t>[00:00:41.810] - Speaker 1</w:t>
      </w:r>
    </w:p>
    <w:p>
      <w:r>
        <w:t>Yes, okay. Have any of your animals ever been bitten by a snake? No. Do you know how to prevent or avoid snake bites?</w:t>
      </w:r>
    </w:p>
    <w:p/>
    <w:p>
      <w:r>
        <w:t>[00:00:56.710] - Speaker 2</w:t>
      </w:r>
    </w:p>
    <w:p>
      <w:r>
        <w:t>Not as such.</w:t>
      </w:r>
    </w:p>
    <w:p/>
    <w:p>
      <w:r>
        <w:t>[00:00:58.960] - Speaker 1</w:t>
      </w:r>
    </w:p>
    <w:p>
      <w:r>
        <w:t>Okay. And what would you do if a snake bit you?</w:t>
      </w:r>
    </w:p>
    <w:p/>
    <w:p>
      <w:r>
        <w:t>[00:01:04.440] - Speaker 2</w:t>
      </w:r>
    </w:p>
    <w:p>
      <w:r>
        <w:t>First and foremost, call an ambulance. Help, because—Orrela, doctor. Yes, that's the best thing to do</w:t>
      </w:r>
    </w:p>
    <w:p/>
    <w:p>
      <w:r>
        <w:t>[00:01:12.180] - Speaker 1</w:t>
      </w:r>
    </w:p>
    <w:p>
      <w:r>
        <w:t>And would you trust the nearest hospital here to treat a snake bite? Yes. And would you trust the other hospitals as well? Yes, I would. And where do you feel it is most likely to happen? And why would you be bitten by a snake? In the countryside or at home?</w:t>
      </w:r>
    </w:p>
    <w:p/>
    <w:p>
      <w:r>
        <w:t>[00:01:33.750] - Speaker 2</w:t>
      </w:r>
    </w:p>
    <w:p>
      <w:r>
        <w:t>In the courtyard, which is the field.</w:t>
      </w:r>
    </w:p>
    <w:p/>
    <w:p>
      <w:r>
        <w:t>[00:01:35.560] - Speaker 1</w:t>
      </w:r>
    </w:p>
    <w:p>
      <w:r>
        <w:t>Okay, yes. Why?</w:t>
      </w:r>
    </w:p>
    <w:p/>
    <w:p>
      <w:r>
        <w:t>[00:01:37.810] - Speaker 2</w:t>
      </w:r>
    </w:p>
    <w:p>
      <w:r>
        <w:t>Because that's where most people are. Where are most people?</w:t>
      </w:r>
    </w:p>
    <w:p/>
    <w:p>
      <w:r>
        <w:t>[00:01:44.340] - Speaker 1</w:t>
      </w:r>
    </w:p>
    <w:p>
      <w:r>
        <w:t>Yes. Do you know how to identify poisonous snakes or snakes that are venomous?</w:t>
      </w:r>
    </w:p>
    <w:p/>
    <w:p>
      <w:r>
        <w:t>[00:01:52.200] - Speaker 2</w:t>
      </w:r>
    </w:p>
    <w:p>
      <w:r>
        <w:t>Some do. Some do identify themselves.</w:t>
      </w:r>
    </w:p>
    <w:p/>
    <w:p>
      <w:r>
        <w:t>[00:01:55.940] - Speaker 1</w:t>
      </w:r>
    </w:p>
    <w:p>
      <w:r>
        <w:t>And how do you identify snakes?</w:t>
      </w:r>
    </w:p>
    <w:p/>
    <w:p>
      <w:r>
        <w:t>[00:01:58.640] - Speaker 2</w:t>
      </w:r>
    </w:p>
    <w:p>
      <w:r>
        <w:t>Because of the colors. I know that the ones with bright colors are the most poisonous.</w:t>
      </w:r>
    </w:p>
    <w:p/>
    <w:p>
      <w:r>
        <w:t>[00:02:05.440] - Speaker 1</w:t>
      </w:r>
    </w:p>
    <w:p>
      <w:r>
        <w:t>And do you know of any cases of snake bites?</w:t>
      </w:r>
    </w:p>
    <w:p/>
    <w:p>
      <w:r>
        <w:t>[00:02:09.100] - Speaker 2</w:t>
      </w:r>
    </w:p>
    <w:p>
      <w:r>
        <w:t>No, not here. Recently with us? No.</w:t>
      </w:r>
    </w:p>
    <w:p/>
    <w:p>
      <w:r>
        <w:t>[00:02:13.220] - Speaker 1</w:t>
      </w:r>
    </w:p>
    <w:p>
      <w:r>
        <w:t>And if you need to go to the hospital, is it easy for you or difficult?</w:t>
      </w:r>
    </w:p>
    <w:p/>
    <w:p>
      <w:r>
        <w:t>[00:02:20.820] - Speaker 2</w:t>
      </w:r>
    </w:p>
    <w:p>
      <w:r>
        <w:t>We have our own transportation, because we are always away from the hospital.</w:t>
      </w:r>
    </w:p>
    <w:p/>
    <w:p>
      <w:r>
        <w:t>[00:02:27.920] - Speaker 1</w:t>
      </w:r>
    </w:p>
    <w:p>
      <w:r>
        <w:t>I have no further questions, but do you have anything else to say about snakes or your knowledge of snakes, or anything else?</w:t>
      </w:r>
    </w:p>
    <w:p/>
    <w:p>
      <w:r>
        <w:t>[00:02:38.240] - Speaker 2</w:t>
      </w:r>
    </w:p>
    <w:p>
      <w:r>
        <w:t>Generally, here, because it's a sidewalk, as I said, because it's a green area, we do find one or two. We've even found them on the road, but let's say that you identify them or move them to one side, or if you know what to do, you just pick them up. Remove them because they're dangerous for children. Yes, of course. Of course. Yes, of course.</w:t>
      </w:r>
    </w:p>
    <w:p/>
    <w:p>
      <w:r>
        <w:t>[00:03:00.670] - Speaker 1</w:t>
      </w:r>
    </w:p>
    <w:p>
      <w:r>
        <w:t>Well, the most important information is that after a snake bite, go straight to the hospital to see a doctor. And it's important to know what kind of snake bit you, because there are different antivenoms for different snakes. And yes, that's all I have. Thank you very much. No, you're welcome. Thank you.</w:t>
      </w:r>
    </w:p>
    <w:p/>
    <w:p>
      <w:r>
        <w:t>Interview 78 2-18-25-05 – Circuito Chimbe</w:t>
      </w:r>
    </w:p>
    <w:p/>
    <w:p>
      <w:r>
        <w:t>[00:00:00.940] - Speaker 1</w:t>
      </w:r>
    </w:p>
    <w:p>
      <w:r>
        <w:t>And what is your name?</w:t>
      </w:r>
    </w:p>
    <w:p/>
    <w:p>
      <w:r>
        <w:t>[00:00:02.310] - Speaker 2</w:t>
      </w:r>
    </w:p>
    <w:p>
      <w:r>
        <w:t>Jesus Bautista.</w:t>
      </w:r>
    </w:p>
    <w:p/>
    <w:p>
      <w:r>
        <w:t>[00:00:03.880] - Speaker 1</w:t>
      </w:r>
    </w:p>
    <w:p>
      <w:r>
        <w:t>And do you agree to the recording and interview?</w:t>
      </w:r>
    </w:p>
    <w:p/>
    <w:p>
      <w:r>
        <w:t>[00:00:07.300] - Speaker 2</w:t>
      </w:r>
    </w:p>
    <w:p>
      <w:r>
        <w:t>It depends on what you answer or what you ask me.</w:t>
      </w:r>
    </w:p>
    <w:p/>
    <w:p>
      <w:r>
        <w:t>[00:00:09.950] - Speaker 1</w:t>
      </w:r>
    </w:p>
    <w:p>
      <w:r>
        <w:t>Yes, okay. The questions are simple. How old are you?</w:t>
      </w:r>
    </w:p>
    <w:p/>
    <w:p>
      <w:r>
        <w:t>[00:00:22.630] - Speaker 2</w:t>
      </w:r>
    </w:p>
    <w:p>
      <w:r>
        <w:t>70.</w:t>
      </w:r>
    </w:p>
    <w:p/>
    <w:p>
      <w:r>
        <w:t>[00:00:23.840] - Speaker 1</w:t>
      </w:r>
    </w:p>
    <w:p>
      <w:r>
        <w:t>And what do you do for a living, if you work?</w:t>
      </w:r>
    </w:p>
    <w:p/>
    <w:p>
      <w:r>
        <w:t>[00:00:27.010] - Speaker 2</w:t>
      </w:r>
    </w:p>
    <w:p>
      <w:r>
        <w:t>Locative.</w:t>
      </w:r>
    </w:p>
    <w:p/>
    <w:p>
      <w:r>
        <w:t>[00:00:28.540] - Speaker 1</w:t>
      </w:r>
    </w:p>
    <w:p>
      <w:r>
        <w:t>Are you married or single?</w:t>
      </w:r>
    </w:p>
    <w:p/>
    <w:p>
      <w:r>
        <w:t>[00:00:31.380] - Speaker 2</w:t>
      </w:r>
    </w:p>
    <w:p>
      <w:r>
        <w:t>One free.</w:t>
      </w:r>
    </w:p>
    <w:p/>
    <w:p>
      <w:r>
        <w:t>[00:00:33.150] - Speaker 1</w:t>
      </w:r>
    </w:p>
    <w:p>
      <w:r>
        <w:t>One free. Do you have children?</w:t>
      </w:r>
    </w:p>
    <w:p/>
    <w:p>
      <w:r>
        <w:t>[00:00:36.640] - Speaker 2</w:t>
      </w:r>
    </w:p>
    <w:p>
      <w:r>
        <w:t>Yes, of course.</w:t>
      </w:r>
    </w:p>
    <w:p/>
    <w:p>
      <w:r>
        <w:t>[00:00:37.810] - Speaker 1</w:t>
      </w:r>
    </w:p>
    <w:p>
      <w:r>
        <w:t>And how many years have you lived in El Carmen? Or here? Here, in my place. In my place, yes. All my life. Okay. And so, do you think it's likely that you'll be bitten by a snake? Yes, of course. Why?</w:t>
      </w:r>
    </w:p>
    <w:p/>
    <w:p>
      <w:r>
        <w:t>[00:00:50.470] - Speaker 2</w:t>
      </w:r>
    </w:p>
    <w:p>
      <w:r>
        <w:t>Because I'm willing, because I fish, I hunt, all that. That's where I live, working in the fields.</w:t>
      </w:r>
    </w:p>
    <w:p/>
    <w:p>
      <w:r>
        <w:t>[00:00:56.650] - Speaker 1</w:t>
      </w:r>
    </w:p>
    <w:p>
      <w:r>
        <w:t>Have any of your animals ever been bitten by a snake? No. No? And do you know how to prevent or avoid a snake bite?</w:t>
      </w:r>
    </w:p>
    <w:p/>
    <w:p>
      <w:r>
        <w:t>[00:01:07.650] - Speaker 2</w:t>
      </w:r>
    </w:p>
    <w:p>
      <w:r>
        <w:t>There are many qualities. There are many ways. One, cutting the wound, sucking out the blood. Two, with petroleum. Three, with antidotes, if it arrives suddenly and early at the clinic, at first aid.</w:t>
      </w:r>
    </w:p>
    <w:p/>
    <w:p>
      <w:r>
        <w:t>[00:01:27.850] - Speaker 1</w:t>
      </w:r>
    </w:p>
    <w:p>
      <w:r>
        <w:t>Okay. And also, before a bite, do you have any methods to prevent bites?</w:t>
      </w:r>
    </w:p>
    <w:p/>
    <w:p>
      <w:r>
        <w:t>[00:01:39.630] - Speaker 2</w:t>
      </w:r>
    </w:p>
    <w:p>
      <w:r>
        <w:t>No, just be alert, stay alert. Because snakes don't attack if you don't bother them.</w:t>
      </w:r>
    </w:p>
    <w:p/>
    <w:p>
      <w:r>
        <w:t>[00:01:45.670] - Speaker 1</w:t>
      </w:r>
    </w:p>
    <w:p>
      <w:r>
        <w:t>Yes, it's true. Yes. And what would you do if a snake bit you?</w:t>
      </w:r>
    </w:p>
    <w:p/>
    <w:p>
      <w:r>
        <w:t>[00:01:53.630] - Speaker 2</w:t>
      </w:r>
    </w:p>
    <w:p>
      <w:r>
        <w:t>Well, do whatever methods I have available. OK. Draw blood or find someone who is very good at it. Drink it, dry yourself off, drink it, and apply a tourniquet so that the blood doesn't circulate. Yes, OK. So that the poison doesn't circulate.</w:t>
      </w:r>
    </w:p>
    <w:p/>
    <w:p>
      <w:r>
        <w:t>[00:02:10.600] - Speaker 1</w:t>
      </w:r>
    </w:p>
    <w:p>
      <w:r>
        <w:t>And if you went to the nearest hospital here, would you trust the hospital to cure you?</w:t>
      </w:r>
    </w:p>
    <w:p/>
    <w:p>
      <w:r>
        <w:t>[00:02:19.160] - Speaker 2</w:t>
      </w:r>
    </w:p>
    <w:p>
      <w:r>
        <w:t>Yes, of course you have to trust the clinic or the hospital or the first aid clinic, like here, because this isn't a hospital, it's a What do you call this? What is this? I can't remember right now. I mean, it's not a hospital yet. Because here in Melgar, it's still a developed town and there isn't a hospital. This is first aid. I've known about it all my life.</w:t>
      </w:r>
    </w:p>
    <w:p/>
    <w:p>
      <w:r>
        <w:t>[00:02:55.010] - Speaker 1</w:t>
      </w:r>
    </w:p>
    <w:p>
      <w:r>
        <w:t>And if you need to go to the hospital, is that difficult for you or easy?</w:t>
      </w:r>
    </w:p>
    <w:p/>
    <w:p>
      <w:r>
        <w:t>[00:03:04.660] - Speaker 2</w:t>
      </w:r>
    </w:p>
    <w:p>
      <w:r>
        <w:t>Well, here, suddenly, it's a little difficult because of transportation. If you have to transport someone suddenly, you would have to call an ambulance or the fire department, whatever, to transport them. And where do you feel most likely to be bitten by a snake?</w:t>
      </w:r>
    </w:p>
    <w:p/>
    <w:p>
      <w:r>
        <w:t>[00:03:21.650] - Speaker 1</w:t>
      </w:r>
    </w:p>
    <w:p>
      <w:r>
        <w:t>In the countryside or at home?</w:t>
      </w:r>
    </w:p>
    <w:p/>
    <w:p>
      <w:r>
        <w:t>[00:03:23.990] - Speaker 2</w:t>
      </w:r>
    </w:p>
    <w:p>
      <w:r>
        <w:t>Well, right now, here, in this place, let's say, it's still the countryside. We're ready at any moment for a snake bite.</w:t>
      </w:r>
    </w:p>
    <w:p/>
    <w:p>
      <w:r>
        <w:t>[00:03:30.120] - Speaker 1</w:t>
      </w:r>
    </w:p>
    <w:p>
      <w:r>
        <w:t>Okay. And why is that?</w:t>
      </w:r>
    </w:p>
    <w:p/>
    <w:p>
      <w:r>
        <w:t>[00:03:32.740] - Speaker 2</w:t>
      </w:r>
    </w:p>
    <w:p>
      <w:r>
        <w:t>Because there's a lot of it around here.</w:t>
      </w:r>
    </w:p>
    <w:p/>
    <w:p>
      <w:r>
        <w:t>[00:03:35.320] - Speaker 1</w:t>
      </w:r>
    </w:p>
    <w:p>
      <w:r>
        <w:t>And do you know how to identify poisonous snakes or non-poisonous snakes? Yes, of course. And how do you identify snakes?</w:t>
      </w:r>
    </w:p>
    <w:p/>
    <w:p>
      <w:r>
        <w:t>[00:03:42.150] - Speaker 2</w:t>
      </w:r>
    </w:p>
    <w:p>
      <w:r>
        <w:t>There is the size X, which they call four noses. Well, there is the rattlesnake. There is the coral snake, the chili pepper tail. The size zapa. There is the rotten size. Among the snakes there is the hunter, there is the mitau perdicero, which are not dangerous. They are the only two that are not dangerous, the hunter and the mitau.</w:t>
      </w:r>
    </w:p>
    <w:p/>
    <w:p>
      <w:r>
        <w:t>[00:04:13.510] - Speaker 1</w:t>
      </w:r>
    </w:p>
    <w:p>
      <w:r>
        <w:t>And how do you identify snakes? By their color and by</w:t>
      </w:r>
    </w:p>
    <w:p/>
    <w:p>
      <w:r>
        <w:t>[00:04:21.020] - Speaker 2</w:t>
      </w:r>
    </w:p>
    <w:p>
      <w:r>
        <w:t>The color and any stripes or lines it has. And the shape, and if you can catch it, examine it and see its canines. Yes.</w:t>
      </w:r>
    </w:p>
    <w:p/>
    <w:p>
      <w:r>
        <w:t>[00:04:29.820] - Speaker 1</w:t>
      </w:r>
    </w:p>
    <w:p>
      <w:r>
        <w:t>Yes, if you can, yes.</w:t>
      </w:r>
    </w:p>
    <w:p/>
    <w:p>
      <w:r>
        <w:t>[00:04:32.570] - Speaker 2</w:t>
      </w:r>
    </w:p>
    <w:p>
      <w:r>
        <w:t>The snake that is not fierce has no fangs, only a hood.</w:t>
      </w:r>
    </w:p>
    <w:p/>
    <w:p>
      <w:r>
        <w:t>[00:04:39.770] - Speaker 1</w:t>
      </w:r>
    </w:p>
    <w:p>
      <w:r>
        <w:t>And do you know of a case of someone dying from a snake bite? I do. Okay. That's terrible. What happened?</w:t>
      </w:r>
    </w:p>
    <w:p/>
    <w:p>
      <w:r>
        <w:t>[00:04:49.790] - Speaker 2</w:t>
      </w:r>
    </w:p>
    <w:p>
      <w:r>
        <w:t>No, I treated it myself with petroleum, bloodletting, and a tourniquet. First aid in the field.</w:t>
      </w:r>
    </w:p>
    <w:p/>
    <w:p>
      <w:r>
        <w:t>[00:04:59.380] - Speaker 1</w:t>
      </w:r>
    </w:p>
    <w:p>
      <w:r>
        <w:t>And which one? And it suddenly bit you?</w:t>
      </w:r>
    </w:p>
    <w:p/>
    <w:p>
      <w:r>
        <w:t>[00:05:01.430] - Speaker 2</w:t>
      </w:r>
    </w:p>
    <w:p>
      <w:r>
        <w:t>One size.</w:t>
      </w:r>
    </w:p>
    <w:p/>
    <w:p>
      <w:r>
        <w:t>[00:05:03.160] - Speaker 1</w:t>
      </w:r>
    </w:p>
    <w:p>
      <w:r>
        <w:t>How many years ago?</w:t>
      </w:r>
    </w:p>
    <w:p/>
    <w:p>
      <w:r>
        <w:t>[00:05:05.370] - Speaker 2</w:t>
      </w:r>
    </w:p>
    <w:p>
      <w:r>
        <w:t>No, I was about 14 years old.</w:t>
      </w:r>
    </w:p>
    <w:p/>
    <w:p>
      <w:r>
        <w:t>[00:05:09.550] - Speaker 1</w:t>
      </w:r>
    </w:p>
    <w:p>
      <w:r>
        <w:t>Did you go to the doctor or not? No.</w:t>
      </w:r>
    </w:p>
    <w:p/>
    <w:p>
      <w:r>
        <w:t>[00:05:12.670] - Speaker 2</w:t>
      </w:r>
    </w:p>
    <w:p>
      <w:r>
        <w:t>No, when I arrived, yes, I went to the doctor, but after about three days, but not anymore They did give me the antidote and everything, but it has cleared up a little, so it didn't affect me much. Although it did affect me a little, but not a lot, because my leg was numb for three months. My leg was paralyzed.</w:t>
      </w:r>
    </w:p>
    <w:p/>
    <w:p>
      <w:r>
        <w:t>[00:05:33.270] - Speaker 1</w:t>
      </w:r>
    </w:p>
    <w:p>
      <w:r>
        <w:t>Okay, seriously. But you're better now, after all.</w:t>
      </w:r>
    </w:p>
    <w:p/>
    <w:p>
      <w:r>
        <w:t>[00:05:39.530] - Speaker 2</w:t>
      </w:r>
    </w:p>
    <w:p>
      <w:r>
        <w:t>No, the lasting effects are a bad temper and anger, due to the effects of the poison.</w:t>
      </w:r>
    </w:p>
    <w:p/>
    <w:p>
      <w:r>
        <w:t>[00:05:47.810] - Speaker 1</w:t>
      </w:r>
    </w:p>
    <w:p>
      <w:r>
        <w:t>Yes, okay. And the bite happened in the field? In the field, picking coffee. And you stepped on it? The bite? Yes. The bite?</w:t>
      </w:r>
    </w:p>
    <w:p/>
    <w:p>
      <w:r>
        <w:t>[00:06:02.470] - Speaker 2</w:t>
      </w:r>
    </w:p>
    <w:p>
      <w:r>
        <w:t>No, I stepped over her foot. But then, she had stepped over people there and was towered over, as we say. She was where I stepped.</w:t>
      </w:r>
    </w:p>
    <w:p/>
    <w:p>
      <w:r>
        <w:t>[00:06:14.700] - Speaker 1</w:t>
      </w:r>
    </w:p>
    <w:p>
      <w:r>
        <w:t>And did he kill the snake? Or did he Yes, I'm sorry. He killed the snake.</w:t>
      </w:r>
    </w:p>
    <w:p/>
    <w:p>
      <w:r>
        <w:t>[00:06:26.020] - Speaker 2</w:t>
      </w:r>
    </w:p>
    <w:p>
      <w:r>
        <w:t>Yes, that's right.</w:t>
      </w:r>
    </w:p>
    <w:p/>
    <w:p>
      <w:r>
        <w:t>[00:06:27.290] - Speaker 1</w:t>
      </w:r>
    </w:p>
    <w:p>
      <w:r>
        <w:t>And did I take a photo? T Like a photo of the snake?</w:t>
      </w:r>
    </w:p>
    <w:p/>
    <w:p>
      <w:r>
        <w:t>[00:06:32.380] - Speaker 2</w:t>
      </w:r>
    </w:p>
    <w:p>
      <w:r>
        <w:t>No, very difficult, because cameras didn't exist at that time.</w:t>
      </w:r>
    </w:p>
    <w:p/>
    <w:p>
      <w:r>
        <w:t>[00:06:35.180] - Speaker 1</w:t>
      </w:r>
    </w:p>
    <w:p>
      <w:r>
        <w:t>Sure. No cell phones or anything.</w:t>
      </w:r>
    </w:p>
    <w:p/>
    <w:p>
      <w:r>
        <w:t>[00:06:39.540] - Speaker 2</w:t>
      </w:r>
    </w:p>
    <w:p>
      <w:r>
        <w:t>Barely a telephone, and you had to travel four hours to make a call. Okay, sure. Yes.</w:t>
      </w:r>
    </w:p>
    <w:p/>
    <w:p>
      <w:r>
        <w:t>[00:06:44.270] - Speaker 1</w:t>
      </w:r>
    </w:p>
    <w:p>
      <w:r>
        <w:t>And other people, do they see the snake too, the carving? Or you, in my case, the snake?</w:t>
      </w:r>
    </w:p>
    <w:p/>
    <w:p>
      <w:r>
        <w:t>[00:07:03.720] - Speaker 2</w:t>
      </w:r>
    </w:p>
    <w:p>
      <w:r>
        <w:t>I'm sorry. Whatever it is, I can identify it. Whether it's coral or carving, whatever I tell you. I'll tell you: That's such and such. This is the barroja de jí, this is the candela, this is the tintina, this is the carving we call What? The carving... I forgot the name of that one. In any case, whatever it is, I'll tell you what it is.</w:t>
      </w:r>
    </w:p>
    <w:p/>
    <w:p>
      <w:r>
        <w:t>[00:07:37.910] - Speaker 1</w:t>
      </w:r>
    </w:p>
    <w:p>
      <w:r>
        <w:t>Okay. Well, thank goodness, that's better. And well, I don't have any more questions, but do you have anything else to say about snakes or your experiences?</w:t>
      </w:r>
    </w:p>
    <w:p/>
    <w:p>
      <w:r>
        <w:t>[00:07:49.520] - Speaker 2</w:t>
      </w:r>
    </w:p>
    <w:p>
      <w:r>
        <w:t>Well, in my experience, I've seen snakes many times. They've chased me because there's one that chases you, which is the talla tochi or culebra toche, as we call it, a hunter. You can't throw a stick or anything at it because it has to run. We chase it wherever it goes. Yes, it chases you. It has chased me a few times. But as long as you pass by and don't do anything to it, it stays still and doesn't bother me. That's why there's a saying: Leave things alone, if it's still, it's safe.</w:t>
      </w:r>
    </w:p>
    <w:p/>
    <w:p>
      <w:r>
        <w:t>[00:08:28.240] - Speaker 1</w:t>
      </w:r>
    </w:p>
    <w:p>
      <w:r>
        <w:t>Well, thank you very much for your time.</w:t>
      </w:r>
    </w:p>
    <w:p/>
    <w:p>
      <w:r>
        <w:t>[00:08:31.100] - Speaker 2</w:t>
      </w:r>
    </w:p>
    <w:p>
      <w:r>
        <w:t>That's all I have. Sorry, I don't know much about that, do I?</w:t>
      </w:r>
    </w:p>
    <w:p/>
    <w:p>
      <w:r>
        <w:t>[00:08:34.110] - Speaker 1</w:t>
      </w:r>
    </w:p>
    <w:p>
      <w:r>
        <w:t>Yes, I think so, yes.</w:t>
      </w:r>
    </w:p>
    <w:p/>
    <w:p>
      <w:r>
        <w:t>[00:08:37.810] - Speaker 2</w:t>
      </w:r>
    </w:p>
    <w:p>
      <w:r>
        <w:t>If they answered all your questions, I don't think so. It says on the cell phone: I don't think so. Yes. Look, woman. Yes? Okay, yes, ma'am.</w:t>
      </w:r>
    </w:p>
    <w:p/>
    <w:p>
      <w:r>
        <w:t>[00:08:53.730] - Speaker 1</w:t>
      </w:r>
    </w:p>
    <w:p>
      <w:r>
        <w:t>Yes, thank you very much. You're welcome, thank you, Fidel.</w:t>
      </w:r>
    </w:p>
    <w:p/>
    <w:p>
      <w:r>
        <w:t>[00:08:55.310] - Speaker 2</w:t>
      </w:r>
    </w:p>
    <w:p>
      <w:r>
        <w:t>Yes, he's been bitten by a venomous insect. I told the lady, "I don't know anything about that. I've been bitten by one and bitten by two." Yes? Yes, by two more, so three. One bit me halfway, but that just makes it close up. It just cuts it off. And the hunter does the same thing. She bites, but she doesn't have any venom.</w:t>
      </w:r>
    </w:p>
    <w:p/>
    <w:p>
      <w:r>
        <w:t>[00:09:19.190] - Speaker 1</w:t>
      </w:r>
    </w:p>
    <w:p>
      <w:r>
        <w:t>Yes, yes, yes. Very kind, very important. Yes, yes, thank you very much. Thank you very much, very kind. See you later.</w:t>
      </w:r>
    </w:p>
    <w:p/>
    <w:p>
      <w:r>
        <w:t>Interview 79 2-18-25-06 – Circuito Chimbe</w:t>
      </w:r>
    </w:p>
    <w:p/>
    <w:p>
      <w:r>
        <w:t>[00:00:00.000] - Speaker 2</w:t>
      </w:r>
    </w:p>
    <w:p>
      <w:r>
        <w:t>Yes? Yes. Thank you. And what is your name? Josebardo Guerra. And how old are you?</w:t>
      </w:r>
    </w:p>
    <w:p/>
    <w:p>
      <w:r>
        <w:t>[00:00:10.040] - Speaker 1</w:t>
      </w:r>
    </w:p>
    <w:p>
      <w:r>
        <w:t>Thirty-two.</w:t>
      </w:r>
    </w:p>
    <w:p/>
    <w:p>
      <w:r>
        <w:t>[00:00:11.310] - Speaker 2</w:t>
      </w:r>
    </w:p>
    <w:p>
      <w:r>
        <w:t>And what do you do for a living?</w:t>
      </w:r>
    </w:p>
    <w:p/>
    <w:p>
      <w:r>
        <w:t>[00:00:13.020] - Speaker 1</w:t>
      </w:r>
    </w:p>
    <w:p>
      <w:r>
        <w:t>We are in the process of renovating, it is called.</w:t>
      </w:r>
    </w:p>
    <w:p/>
    <w:p>
      <w:r>
        <w:t>[00:00:16.640] - Speaker 2</w:t>
      </w:r>
    </w:p>
    <w:p>
      <w:r>
        <w:t>Are you married or single? Single. Do you have children?</w:t>
      </w:r>
    </w:p>
    <w:p/>
    <w:p>
      <w:r>
        <w:t>[00:00:21.420] - Speaker 1</w:t>
      </w:r>
    </w:p>
    <w:p>
      <w:r>
        <w:t>No.</w:t>
      </w:r>
    </w:p>
    <w:p/>
    <w:p>
      <w:r>
        <w:t>[00:00:22.370] - Speaker 2</w:t>
      </w:r>
    </w:p>
    <w:p>
      <w:r>
        <w:t>And how many years ago? He called me Dad. And how many years have you lived here? You live here?</w:t>
      </w:r>
    </w:p>
    <w:p/>
    <w:p>
      <w:r>
        <w:t>[00:00:31.000] - Speaker 1</w:t>
      </w:r>
    </w:p>
    <w:p>
      <w:r>
        <w:t>Today is yesterday. Okay.</w:t>
      </w:r>
    </w:p>
    <w:p/>
    <w:p>
      <w:r>
        <w:t>[00:00:33.300] - Speaker 2</w:t>
      </w:r>
    </w:p>
    <w:p>
      <w:r>
        <w:t>So, do you think it's likely that you'll get bitten by a snake here?</w:t>
      </w:r>
    </w:p>
    <w:p/>
    <w:p>
      <w:r>
        <w:t>[00:00:38.000] - Speaker 1</w:t>
      </w:r>
    </w:p>
    <w:p>
      <w:r>
        <w:t>Yes, of course, because in rural areas it's more common to see tailgating, let's say.</w:t>
      </w:r>
    </w:p>
    <w:p/>
    <w:p>
      <w:r>
        <w:t>[00:00:45.270] - Speaker 2</w:t>
      </w:r>
    </w:p>
    <w:p>
      <w:r>
        <w:t>And have any of your animals ever been bitten by a snake? No.</w:t>
      </w:r>
    </w:p>
    <w:p/>
    <w:p>
      <w:r>
        <w:t>[00:00:51.700] - Speaker 1</w:t>
      </w:r>
    </w:p>
    <w:p>
      <w:r>
        <w:t>Okay.</w:t>
      </w:r>
    </w:p>
    <w:p/>
    <w:p>
      <w:r>
        <w:t>[00:00:53.250] - Speaker 2</w:t>
      </w:r>
    </w:p>
    <w:p>
      <w:r>
        <w:t>And do you know how to prevent a snake bite?</w:t>
      </w:r>
    </w:p>
    <w:p/>
    <w:p>
      <w:r>
        <w:t>[00:00:57.220] - Speaker 1</w:t>
      </w:r>
    </w:p>
    <w:p>
      <w:r>
        <w:t>No, but at this time, the precaution one takes is to wear appropriate footwear if walking around in wooded areas, as one would normally wear sturdier shoes because rubber trees can be found anywhere.</w:t>
      </w:r>
    </w:p>
    <w:p/>
    <w:p>
      <w:r>
        <w:t>[00:01:11.420] - Speaker 2</w:t>
      </w:r>
    </w:p>
    <w:p>
      <w:r>
        <w:t>Yes.</w:t>
      </w:r>
    </w:p>
    <w:p/>
    <w:p>
      <w:r>
        <w:t>[00:01:12.800] - Speaker 1</w:t>
      </w:r>
    </w:p>
    <w:p>
      <w:r>
        <w:t>It could be the precautions we took here, right? I mean, the countryside, wearing proper footwear.</w:t>
      </w:r>
    </w:p>
    <w:p/>
    <w:p>
      <w:r>
        <w:t>[00:01:17.660] - Speaker 2</w:t>
      </w:r>
    </w:p>
    <w:p>
      <w:r>
        <w:t>Yes, in the countryside, at home too. And what would you do if a snake bit you?</w:t>
      </w:r>
    </w:p>
    <w:p/>
    <w:p>
      <w:r>
        <w:t>[00:01:25.040] - Speaker 1</w:t>
      </w:r>
    </w:p>
    <w:p>
      <w:r>
        <w:t>In that case, you should go to the nearest medical center.</w:t>
      </w:r>
    </w:p>
    <w:p/>
    <w:p>
      <w:r>
        <w:t>[00:01:28.250] - Speaker 2</w:t>
      </w:r>
    </w:p>
    <w:p>
      <w:r>
        <w:t>And which doctor is closest? Medgar. And would you trust the hospital, Medgar, to treat a snake bite?</w:t>
      </w:r>
    </w:p>
    <w:p/>
    <w:p>
      <w:r>
        <w:t>[00:01:35.640] - Speaker 1</w:t>
      </w:r>
    </w:p>
    <w:p>
      <w:r>
        <w:t>So, that was the option, or turn everything around, but let's say, yes, of course. Because medicine, self-medication would be a good decision, because they don't know at the time what the hell it was or anything like that. So, that brings us to their measure and they take, well, more or less, what the hell it was.</w:t>
      </w:r>
    </w:p>
    <w:p/>
    <w:p>
      <w:r>
        <w:t>[00:01:54.640] - Speaker 2</w:t>
      </w:r>
    </w:p>
    <w:p>
      <w:r>
        <w:t>And where do you feel that? And are you more likely to get bitten by a snake in the countryside or at home?</w:t>
      </w:r>
    </w:p>
    <w:p/>
    <w:p>
      <w:r>
        <w:t>[00:02:04.770] - Speaker 1</w:t>
      </w:r>
    </w:p>
    <w:p>
      <w:r>
        <w:t>No, in the countryside. Why? Because houses are usually fumigated. Make sure the doors are closed so that large animals cannot get in. And in the countryside, yes, because obviously you won't have to help her chase them away.</w:t>
      </w:r>
    </w:p>
    <w:p/>
    <w:p>
      <w:r>
        <w:t>[00:02:24.420] - Speaker 2</w:t>
      </w:r>
    </w:p>
    <w:p>
      <w:r>
        <w:t>And do you know how to identify poisonous snakes or snakes that are venomous?</w:t>
      </w:r>
    </w:p>
    <w:p/>
    <w:p>
      <w:r>
        <w:t>[00:02:31.690] - Speaker 1</w:t>
      </w:r>
    </w:p>
    <w:p>
      <w:r>
        <w:t>More or less.</w:t>
      </w:r>
    </w:p>
    <w:p/>
    <w:p>
      <w:r>
        <w:t>[00:02:32.790] - Speaker 2</w:t>
      </w:r>
    </w:p>
    <w:p>
      <w:r>
        <w:t>Okay, yes.</w:t>
      </w:r>
    </w:p>
    <w:p/>
    <w:p>
      <w:r>
        <w:t>[00:02:33.800] - Speaker 1</w:t>
      </w:r>
    </w:p>
    <w:p>
      <w:r>
        <w:t>The most common ones you see around, because you see them on television, but the rest, the ones you remember in your mind's eye, are those.</w:t>
      </w:r>
    </w:p>
    <w:p/>
    <w:p>
      <w:r>
        <w:t>[00:02:41.520] - Speaker 2</w:t>
      </w:r>
    </w:p>
    <w:p>
      <w:r>
        <w:t>And how do you identify the different snakes? By the colors and shape of their skin, for example, the patterns they have.</w:t>
      </w:r>
    </w:p>
    <w:p/>
    <w:p>
      <w:r>
        <w:t>[00:02:51.540] - Speaker 1</w:t>
      </w:r>
    </w:p>
    <w:p>
      <w:r>
        <w:t>Yes, okay.</w:t>
      </w:r>
    </w:p>
    <w:p/>
    <w:p>
      <w:r>
        <w:t>[00:02:53.160] - Speaker 2</w:t>
      </w:r>
    </w:p>
    <w:p>
      <w:r>
        <w:t>And do you know of a case of snake love?</w:t>
      </w:r>
    </w:p>
    <w:p/>
    <w:p>
      <w:r>
        <w:t>[00:02:57.260] - Speaker 1</w:t>
      </w:r>
    </w:p>
    <w:p>
      <w:r>
        <w:t>Yes, no. Okay. From firsthand experience, no. I've heard, for example, that in some areas it did cause damage, but I've never seen a friendship like that, where it has affected someone.</w:t>
      </w:r>
    </w:p>
    <w:p/>
    <w:p>
      <w:r>
        <w:t>[00:03:12.800] - Speaker 2</w:t>
      </w:r>
    </w:p>
    <w:p>
      <w:r>
        <w:t>Well, no. And if you need to go to the hospital, is that difficult for you or easy?</w:t>
      </w:r>
    </w:p>
    <w:p/>
    <w:p>
      <w:r>
        <w:t>[00:03:20.670] - Speaker 1</w:t>
      </w:r>
    </w:p>
    <w:p>
      <w:r>
        <w:t>No, it's easy here. Okay.</w:t>
      </w:r>
    </w:p>
    <w:p/>
    <w:p>
      <w:r>
        <w:t>[00:03:23.120] - Speaker 2</w:t>
      </w:r>
    </w:p>
    <w:p>
      <w:r>
        <w:t>Yes, I don't have any more questions, but do you have anything else to say about snakes or your knowledge of snakes?</w:t>
      </w:r>
    </w:p>
    <w:p/>
    <w:p>
      <w:r>
        <w:t>[00:03:29.870] - Speaker 1</w:t>
      </w:r>
    </w:p>
    <w:p>
      <w:r>
        <w:t>Of my colleagues, yes, I'm talking about the store.</w:t>
      </w:r>
    </w:p>
    <w:p/>
    <w:p>
      <w:r>
        <w:t>[00:03:36.980] - Speaker 2</w:t>
      </w:r>
    </w:p>
    <w:p>
      <w:r>
        <w:t>Okay, fine.</w:t>
      </w:r>
    </w:p>
    <w:p/>
    <w:p>
      <w:r>
        <w:t>[00:03:38.290] - Speaker 1</w:t>
      </w:r>
    </w:p>
    <w:p>
      <w:r>
        <w:t>Because enough is enough. I've got the burns.</w:t>
      </w:r>
    </w:p>
    <w:p/>
    <w:p>
      <w:r>
        <w:t>[00:03:42.900] - Speaker 2</w:t>
      </w:r>
    </w:p>
    <w:p>
      <w:r>
        <w:t>And the most important information is that after a bite, it is important to go to the hospital and it is important to know what kind of snake bit you, because there are different antivenoms. Well, thank you very much. You're welcome.</w:t>
      </w:r>
    </w:p>
    <w:p/>
    <w:p>
      <w:r>
        <w:t>Interview 80 2-18-25-07 – Circuito Chimbe</w:t>
      </w:r>
    </w:p>
    <w:p/>
    <w:p>
      <w:r>
        <w:t>[00:00:00.540] - Speaker 3</w:t>
      </w:r>
    </w:p>
    <w:p>
      <w:r>
        <w:t>And what is your name?</w:t>
      </w:r>
    </w:p>
    <w:p/>
    <w:p>
      <w:r>
        <w:t>[00:00:01.820] - Speaker 2</w:t>
      </w:r>
    </w:p>
    <w:p>
      <w:r>
        <w:t>Erika Leon.</w:t>
      </w:r>
    </w:p>
    <w:p/>
    <w:p>
      <w:r>
        <w:t>[00:00:03.180] - Speaker 3</w:t>
      </w:r>
    </w:p>
    <w:p>
      <w:r>
        <w:t>And what is your name?</w:t>
      </w:r>
    </w:p>
    <w:p/>
    <w:p>
      <w:r>
        <w:t>[00:00:06.390] - Speaker 1</w:t>
      </w:r>
    </w:p>
    <w:p>
      <w:r>
        <w:t>Marta Barragán.</w:t>
      </w:r>
    </w:p>
    <w:p/>
    <w:p>
      <w:r>
        <w:t>[00:00:08.300] - Speaker 3</w:t>
      </w:r>
    </w:p>
    <w:p>
      <w:r>
        <w:t>And how old are you?</w:t>
      </w:r>
    </w:p>
    <w:p/>
    <w:p>
      <w:r>
        <w:t>[00:00:09.830] - Speaker 1</w:t>
      </w:r>
    </w:p>
    <w:p>
      <w:r>
        <w:t>I am 60.</w:t>
      </w:r>
    </w:p>
    <w:p/>
    <w:p>
      <w:r>
        <w:t>[00:00:11.060] - Speaker 2</w:t>
      </w:r>
    </w:p>
    <w:p>
      <w:r>
        <w:t>And you? 74.</w:t>
      </w:r>
    </w:p>
    <w:p/>
    <w:p>
      <w:r>
        <w:t>[00:00:13.330] - Speaker 3</w:t>
      </w:r>
    </w:p>
    <w:p>
      <w:r>
        <w:t>And what do you do for a living?</w:t>
      </w:r>
    </w:p>
    <w:p/>
    <w:p>
      <w:r>
        <w:t>[00:00:16.730] - Speaker 2</w:t>
      </w:r>
    </w:p>
    <w:p>
      <w:r>
        <w:t>I am now an engineer, but at the moment I am dedicated to my home and taking care of my daughter.</w:t>
      </w:r>
    </w:p>
    <w:p/>
    <w:p>
      <w:r>
        <w:t>[00:00:21.900] - Speaker 3</w:t>
      </w:r>
    </w:p>
    <w:p>
      <w:r>
        <w:t>And you?</w:t>
      </w:r>
    </w:p>
    <w:p/>
    <w:p>
      <w:r>
        <w:t>[00:00:24.120] - Speaker 1</w:t>
      </w:r>
    </w:p>
    <w:p>
      <w:r>
        <w:t>Me home, please.</w:t>
      </w:r>
    </w:p>
    <w:p/>
    <w:p>
      <w:r>
        <w:t>[00:00:26.760] - Speaker 3</w:t>
      </w:r>
    </w:p>
    <w:p>
      <w:r>
        <w:t>Are you married or single? Married.</w:t>
      </w:r>
    </w:p>
    <w:p/>
    <w:p>
      <w:r>
        <w:t>[00:00:30.380] - Speaker 1</w:t>
      </w:r>
    </w:p>
    <w:p>
      <w:r>
        <w:t>I am a widow.</w:t>
      </w:r>
    </w:p>
    <w:p/>
    <w:p>
      <w:r>
        <w:t>[00:00:33.220] - Speaker 3</w:t>
      </w:r>
    </w:p>
    <w:p>
      <w:r>
        <w:t>And how many years have you lived here?</w:t>
      </w:r>
    </w:p>
    <w:p/>
    <w:p>
      <w:r>
        <w:t>[00:00:37.580] - Speaker 2</w:t>
      </w:r>
    </w:p>
    <w:p>
      <w:r>
        <w:t>Four months here. And you?</w:t>
      </w:r>
    </w:p>
    <w:p/>
    <w:p>
      <w:r>
        <w:t>[00:00:40.330] - Speaker 1</w:t>
      </w:r>
    </w:p>
    <w:p>
      <w:r>
        <w:t>Same.</w:t>
      </w:r>
    </w:p>
    <w:p/>
    <w:p>
      <w:r>
        <w:t>[00:00:44.320] - Speaker 3</w:t>
      </w:r>
    </w:p>
    <w:p>
      <w:r>
        <w:t>So, do you think it's likely that you'll get bitten by a snake here?</w:t>
      </w:r>
    </w:p>
    <w:p/>
    <w:p>
      <w:r>
        <w:t>[00:00:50.080] - Speaker 2</w:t>
      </w:r>
    </w:p>
    <w:p>
      <w:r>
        <w:t>Yes, of course. That could be.</w:t>
      </w:r>
    </w:p>
    <w:p/>
    <w:p>
      <w:r>
        <w:t>[00:00:52.760] - Speaker 3</w:t>
      </w:r>
    </w:p>
    <w:p>
      <w:r>
        <w:t>Why?</w:t>
      </w:r>
    </w:p>
    <w:p/>
    <w:p>
      <w:r>
        <w:t>[00:00:53.410] - Speaker 2</w:t>
      </w:r>
    </w:p>
    <w:p>
      <w:r>
        <w:t>Because I've already seen three in the last four months. Almost one a month. Yes, almost one.</w:t>
      </w:r>
    </w:p>
    <w:p/>
    <w:p>
      <w:r>
        <w:t>[00:01:02.330] - Speaker 3</w:t>
      </w:r>
    </w:p>
    <w:p>
      <w:r>
        <w:t>And do you know how to prevent or avoid a snake bite?</w:t>
      </w:r>
    </w:p>
    <w:p/>
    <w:p>
      <w:r>
        <w:t>[00:01:11.180] - Speaker 2</w:t>
      </w:r>
    </w:p>
    <w:p>
      <w:r>
        <w:t>I think by keeping the area around the house clean. Yes, keeping it clean, not going into places full of— Weeds. Weeds. That's the only thing I did.</w:t>
      </w:r>
    </w:p>
    <w:p/>
    <w:p>
      <w:r>
        <w:t>[00:01:33.110] - Speaker 3</w:t>
      </w:r>
    </w:p>
    <w:p>
      <w:r>
        <w:t>Okay, yes.</w:t>
      </w:r>
    </w:p>
    <w:p/>
    <w:p>
      <w:r>
        <w:t>[00:01:35.010] - Speaker 1</w:t>
      </w:r>
    </w:p>
    <w:p>
      <w:r>
        <w:t>Yes, that could also be the case. They say that sprinkling Creolina around the house, which has a strong odor, will prevent snakes from suddenly entering the house, because they might otherwise enter the house.</w:t>
      </w:r>
    </w:p>
    <w:p/>
    <w:p>
      <w:r>
        <w:t>[00:01:46.930] - Speaker 3</w:t>
      </w:r>
    </w:p>
    <w:p>
      <w:r>
        <w:t>Yes. And have any of your animals ever been bitten by a snake?</w:t>
      </w:r>
    </w:p>
    <w:p/>
    <w:p>
      <w:r>
        <w:t>[00:01:53.510] - Speaker 2</w:t>
      </w:r>
    </w:p>
    <w:p>
      <w:r>
        <w:t>A relative.</w:t>
      </w:r>
    </w:p>
    <w:p/>
    <w:p>
      <w:r>
        <w:t>[00:01:54.830] - Speaker 3</w:t>
      </w:r>
    </w:p>
    <w:p>
      <w:r>
        <w:t>Any animals?</w:t>
      </w:r>
    </w:p>
    <w:p/>
    <w:p>
      <w:r>
        <w:t>[00:01:56.030] - Speaker 2</w:t>
      </w:r>
    </w:p>
    <w:p>
      <w:r>
        <w:t>Not here?</w:t>
      </w:r>
    </w:p>
    <w:p/>
    <w:p>
      <w:r>
        <w:t>[00:01:59.670] - Speaker 3</w:t>
      </w:r>
    </w:p>
    <w:p>
      <w:r>
        <w:t>No, okay. And what would you do if a snake died?</w:t>
      </w:r>
    </w:p>
    <w:p/>
    <w:p>
      <w:r>
        <w:t>[00:02:06.350] - Speaker 2</w:t>
      </w:r>
    </w:p>
    <w:p>
      <w:r>
        <w:t>I'm scared to death. I'm not dying. I would run to the hospital, even though it's far away.</w:t>
      </w:r>
    </w:p>
    <w:p/>
    <w:p>
      <w:r>
        <w:t>[00:02:17.030] - Speaker 1</w:t>
      </w:r>
    </w:p>
    <w:p>
      <w:r>
        <w:t>Yes, that's the problem, you always look for the place closest to a hospital, but the problem is that we're always far away.</w:t>
      </w:r>
    </w:p>
    <w:p/>
    <w:p>
      <w:r>
        <w:t>[00:02:26.290] - Speaker 3</w:t>
      </w:r>
    </w:p>
    <w:p>
      <w:r>
        <w:t>So, it's difficult if you need to go to the hospital. Sometimes it's difficult to go.</w:t>
      </w:r>
    </w:p>
    <w:p/>
    <w:p>
      <w:r>
        <w:t>[00:02:33.710] - Speaker 2</w:t>
      </w:r>
    </w:p>
    <w:p>
      <w:r>
        <w:t>I would need a vehicle and help from neighbors.</w:t>
      </w:r>
    </w:p>
    <w:p/>
    <w:p>
      <w:r>
        <w:t>[00:02:39.520] - Speaker 3</w:t>
      </w:r>
    </w:p>
    <w:p>
      <w:r>
        <w:t>And would you trust the nearest hospital here to treat a snake bite?</w:t>
      </w:r>
    </w:p>
    <w:p/>
    <w:p>
      <w:r>
        <w:t>[00:02:48.020] - Speaker 2</w:t>
      </w:r>
    </w:p>
    <w:p>
      <w:r>
        <w:t>I would go, but I wouldn't trust it, because it's a top-level hospital, but it only provides emergency care; there are no specialists. It's a top-level hospital. The most advanced hospitals with professionals are in Girardot.</w:t>
      </w:r>
    </w:p>
    <w:p/>
    <w:p>
      <w:r>
        <w:t>[00:03:06.690] - Speaker 3</w:t>
      </w:r>
    </w:p>
    <w:p>
      <w:r>
        <w:t>And also</w:t>
      </w:r>
    </w:p>
    <w:p/>
    <w:p>
      <w:r>
        <w:t>[00:03:09.960] - Speaker 1</w:t>
      </w:r>
    </w:p>
    <w:p>
      <w:r>
        <w:t>Yes, the same, because here the hospital is practically like a health center. They just put people on an IV, give them medicine to relieve the pain, but there are no specialists. You feel unsafe there if you have a serious condition.</w:t>
      </w:r>
    </w:p>
    <w:p/>
    <w:p>
      <w:r>
        <w:t>[00:03:32.940] - Speaker 3</w:t>
      </w:r>
    </w:p>
    <w:p>
      <w:r>
        <w:t>But would you trust other hospitals?</w:t>
      </w:r>
    </w:p>
    <w:p/>
    <w:p>
      <w:r>
        <w:t>[00:03:38.340] - Speaker 1</w:t>
      </w:r>
    </w:p>
    <w:p>
      <w:r>
        <w:t>Yes, of course.</w:t>
      </w:r>
    </w:p>
    <w:p/>
    <w:p>
      <w:r>
        <w:t>[00:03:40.280] - Speaker 2</w:t>
      </w:r>
    </w:p>
    <w:p>
      <w:r>
        <w:t>I would get there quickly to receive first aid. And where do you feel most likely to be bitten by a snake?</w:t>
      </w:r>
    </w:p>
    <w:p/>
    <w:p>
      <w:r>
        <w:t>[00:03:50.520] - Speaker 3</w:t>
      </w:r>
    </w:p>
    <w:p>
      <w:r>
        <w:t>In the countryside or in the city? In the countryside. Why? What was the name of the town that was there before?</w:t>
      </w:r>
    </w:p>
    <w:p/>
    <w:p>
      <w:r>
        <w:t>[00:03:59.000] - Speaker 2</w:t>
      </w:r>
    </w:p>
    <w:p>
      <w:r>
        <w:t>Why? Where are they? On the right. But I'm scared in the house, because when it rains a lot, they say they look for a dry place.</w:t>
      </w:r>
    </w:p>
    <w:p/>
    <w:p>
      <w:r>
        <w:t>[00:04:08.770] - Speaker 3</w:t>
      </w:r>
    </w:p>
    <w:p>
      <w:r>
        <w:t>Yes.</w:t>
      </w:r>
    </w:p>
    <w:p/>
    <w:p>
      <w:r>
        <w:t>[00:04:09.170] - Speaker 1</w:t>
      </w:r>
    </w:p>
    <w:p>
      <w:r>
        <w:t>Or also when it's very hot. They also look for cool places and the children's house, I think it's like a special place.</w:t>
      </w:r>
    </w:p>
    <w:p/>
    <w:p>
      <w:r>
        <w:t>[00:04:20.070] - Speaker 3</w:t>
      </w:r>
    </w:p>
    <w:p>
      <w:r>
        <w:t>Can you tell if a snake is poisonous or non-poisonous?</w:t>
      </w:r>
    </w:p>
    <w:p/>
    <w:p>
      <w:r>
        <w:t>[00:04:26.450] - Speaker 1</w:t>
      </w:r>
    </w:p>
    <w:p>
      <w:r>
        <w:t>No. That's what we'd like to know, to identify what they are. When a snake bites someone, you can tell if it's poisonous or not, but we don't know. I think the little I know is based on the shape of the head.</w:t>
      </w:r>
    </w:p>
    <w:p/>
    <w:p>
      <w:r>
        <w:t>[00:04:41.920] - Speaker 2</w:t>
      </w:r>
    </w:p>
    <w:p>
      <w:r>
        <w:t>As a child, I was taught that some have heads, and when they are very round, they said they were not so dangerous, but when they have a long head and a nose, they said they were dangerous. For example, the ones you see on the little trees that are completely green, they say those are not dangerous and do not attack, they are only herbivores.</w:t>
      </w:r>
    </w:p>
    <w:p/>
    <w:p>
      <w:r>
        <w:t>[00:05:10.450] - Speaker 3</w:t>
      </w:r>
    </w:p>
    <w:p>
      <w:r>
        <w:t>And do you know of a case of a rural woman who is? Yes, I do.</w:t>
      </w:r>
    </w:p>
    <w:p/>
    <w:p>
      <w:r>
        <w:t>[00:05:20.460] - Speaker 2</w:t>
      </w:r>
    </w:p>
    <w:p>
      <w:r>
        <w:t>My family, my mom, my brother, they live in the countryside, but in Venezuela, in the countryside. And also in Colombia, but in northern Santander. And there have been snake bites there.</w:t>
      </w:r>
    </w:p>
    <w:p/>
    <w:p>
      <w:r>
        <w:t>[00:05:33.500] - Speaker 3</w:t>
      </w:r>
    </w:p>
    <w:p>
      <w:r>
        <w:t>And did the bites happen in the field?</w:t>
      </w:r>
    </w:p>
    <w:p/>
    <w:p>
      <w:r>
        <w:t>[00:05:40.450] - Speaker 2</w:t>
      </w:r>
    </w:p>
    <w:p>
      <w:r>
        <w:t>Yes, in the countryside.</w:t>
      </w:r>
    </w:p>
    <w:p/>
    <w:p>
      <w:r>
        <w:t>[00:05:41.520] - Speaker 3</w:t>
      </w:r>
    </w:p>
    <w:p>
      <w:r>
        <w:t>They are farmers working, they were found. And did they go to the hospital? No.</w:t>
      </w:r>
    </w:p>
    <w:p/>
    <w:p>
      <w:r>
        <w:t>[00:05:51.610] - Speaker 2</w:t>
      </w:r>
    </w:p>
    <w:p>
      <w:r>
        <w:t>Not both times. My dad with his plants and stuff got better.</w:t>
      </w:r>
    </w:p>
    <w:p/>
    <w:p>
      <w:r>
        <w:t>[00:05:57.730] - Speaker 3</w:t>
      </w:r>
    </w:p>
    <w:p>
      <w:r>
        <w:t>And were the snakes poisonous or not?</w:t>
      </w:r>
    </w:p>
    <w:p/>
    <w:p>
      <w:r>
        <w:t>[00:06:01.730] - Speaker 2</w:t>
      </w:r>
    </w:p>
    <w:p>
      <w:r>
        <w:t>Yes. Poisonous.</w:t>
      </w:r>
    </w:p>
    <w:p/>
    <w:p>
      <w:r>
        <w:t>[00:06:06.080] - Speaker 3</w:t>
      </w:r>
    </w:p>
    <w:p>
      <w:r>
        <w:t>And do you also know of a case involving a girl?</w:t>
      </w:r>
    </w:p>
    <w:p/>
    <w:p>
      <w:r>
        <w:t>[00:06:08.750] - Speaker 1</w:t>
      </w:r>
    </w:p>
    <w:p>
      <w:r>
        <w:t>No, I don't know of any cases. I do know that my brother, who used to live here, had cattle and a cow was killed, something like that, by a snake. But not a person.</w:t>
      </w:r>
    </w:p>
    <w:p/>
    <w:p>
      <w:r>
        <w:t>[00:06:25.640] - Speaker 3</w:t>
      </w:r>
    </w:p>
    <w:p>
      <w:r>
        <w:t>Well, I don't have any more questions, but do you have anything else to say about snakes or your knowledge of snakes or anything else?</w:t>
      </w:r>
    </w:p>
    <w:p/>
    <w:p>
      <w:r>
        <w:t>[00:06:36.430] - Speaker 2</w:t>
      </w:r>
    </w:p>
    <w:p>
      <w:r>
        <w:t>Are we curious?</w:t>
      </w:r>
    </w:p>
    <w:p/>
    <w:p>
      <w:r>
        <w:t>[00:06:38.570] - Speaker 3</w:t>
      </w:r>
    </w:p>
    <w:p>
      <w:r>
        <w:t>No, no more about snakes. Okay, more information. Whether you have it or not, it's fine.</w:t>
      </w:r>
    </w:p>
    <w:p/>
    <w:p>
      <w:r>
        <w:t>[00:06:45.820] - Speaker 2</w:t>
      </w:r>
    </w:p>
    <w:p>
      <w:r>
        <w:t>No, what I really want to know is if there are many poisonous snakes and how to identify them. I would like to know.</w:t>
      </w:r>
    </w:p>
    <w:p/>
    <w:p>
      <w:r>
        <w:t>[00:06:54.150] - Speaker 1</w:t>
      </w:r>
    </w:p>
    <w:p>
      <w:r>
        <w:t>Yes, because look, when we go out for a walk to exercise in the morning with my sister-in-law and the girls, we find them there, killed on the road. And then, yikes! No, it's terrible to see them there, some bigger, some smaller, and they're almost always the same color. There are snakes of that species around here, but I don't really know how poisonous they are.</w:t>
      </w:r>
    </w:p>
    <w:p/>
    <w:p>
      <w:r>
        <w:t>[00:07:20.310] - Speaker 3</w:t>
      </w:r>
    </w:p>
    <w:p>
      <w:r>
        <w:t>And yes, the most important information is that after a bite, it is important to go straight to the hospital and it is important to know what kind of snake bit you.</w:t>
      </w:r>
    </w:p>
    <w:p/>
    <w:p>
      <w:r>
        <w:t>[00:07:34.770] - Speaker 2</w:t>
      </w:r>
    </w:p>
    <w:p>
      <w:r>
        <w:t>Because there are different antivenoms for different snakes.</w:t>
      </w:r>
    </w:p>
    <w:p/>
    <w:p>
      <w:r>
        <w:t>[00:07:40.190] - Speaker 3</w:t>
      </w:r>
    </w:p>
    <w:p>
      <w:r>
        <w:t>And you can take a picture, you can kill her and take her to the hospital. Inda. Well, that's all I have. Thank you very much for your time. Okay.</w:t>
      </w:r>
    </w:p>
    <w:p/>
    <w:p>
      <w:r>
        <w:t>[00:07:56.470] - Speaker 2</w:t>
      </w:r>
    </w:p>
    <w:p>
      <w:r>
        <w:t>No, to be honest.</w:t>
      </w:r>
    </w:p>
    <w:p/>
    <w:p>
      <w:r>
        <w:t>[00:07:57.940] - Speaker 1</w:t>
      </w:r>
    </w:p>
    <w:p>
      <w:r>
        <w:t>Thanks to you.</w:t>
      </w:r>
    </w:p>
    <w:p/>
    <w:p>
      <w:r>
        <w:t>Interview 81 2-18-25-08 – Circuito Chimbe</w:t>
      </w:r>
    </w:p>
    <w:p/>
    <w:p>
      <w:r>
        <w:t>[00:00:00.730] - Speaker 2</w:t>
      </w:r>
    </w:p>
    <w:p>
      <w:r>
        <w:t>And what is your name?</w:t>
      </w:r>
    </w:p>
    <w:p/>
    <w:p>
      <w:r>
        <w:t>[00:00:02.390] - Speaker 1</w:t>
      </w:r>
    </w:p>
    <w:p>
      <w:r>
        <w:t>Belénicard, two.</w:t>
      </w:r>
    </w:p>
    <w:p/>
    <w:p>
      <w:r>
        <w:t>[00:00:04.040] - Speaker 2</w:t>
      </w:r>
    </w:p>
    <w:p>
      <w:r>
        <w:t>And how old are you? 54. And what do you do for a living?</w:t>
      </w:r>
    </w:p>
    <w:p/>
    <w:p>
      <w:r>
        <w:t>[00:00:08.850] - Speaker 1</w:t>
      </w:r>
    </w:p>
    <w:p>
      <w:r>
        <w:t>Housewife, singing, shop.</w:t>
      </w:r>
    </w:p>
    <w:p/>
    <w:p>
      <w:r>
        <w:t>[00:00:11.070] - Speaker 2</w:t>
      </w:r>
    </w:p>
    <w:p>
      <w:r>
        <w:t>Are you married or single? Married. Do you have children?</w:t>
      </w:r>
    </w:p>
    <w:p/>
    <w:p>
      <w:r>
        <w:t>[00:00:15.610] - Speaker 1</w:t>
      </w:r>
    </w:p>
    <w:p>
      <w:r>
        <w:t>Two.</w:t>
      </w:r>
    </w:p>
    <w:p/>
    <w:p>
      <w:r>
        <w:t>[00:00:17.410] - Speaker 2</w:t>
      </w:r>
    </w:p>
    <w:p>
      <w:r>
        <w:t>And how many years have you lived here?</w:t>
      </w:r>
    </w:p>
    <w:p/>
    <w:p>
      <w:r>
        <w:t>[00:00:20.370] - Speaker 1</w:t>
      </w:r>
    </w:p>
    <w:p>
      <w:r>
        <w:t>At 14. And so, do you think it's likely that a snake will bite you here? Yes, because I keep it over there, we have a cow, and I go over there to lock it up, to get it out of the community.</w:t>
      </w:r>
    </w:p>
    <w:p/>
    <w:p>
      <w:r>
        <w:t>[00:00:38.180] - Speaker 2</w:t>
      </w:r>
    </w:p>
    <w:p>
      <w:r>
        <w:t>And have any of your animals been bitten by a snake? No. Cows?</w:t>
      </w:r>
    </w:p>
    <w:p/>
    <w:p>
      <w:r>
        <w:t>[00:00:44.870] - Speaker 1</w:t>
      </w:r>
    </w:p>
    <w:p>
      <w:r>
        <w:t>Yes.</w:t>
      </w:r>
    </w:p>
    <w:p/>
    <w:p>
      <w:r>
        <w:t>[00:00:46.500] - Speaker 2</w:t>
      </w:r>
    </w:p>
    <w:p>
      <w:r>
        <w:t>And did they die?</w:t>
      </w:r>
    </w:p>
    <w:p/>
    <w:p>
      <w:r>
        <w:t>[00:00:51.360] - Speaker 1</w:t>
      </w:r>
    </w:p>
    <w:p>
      <w:r>
        <w:t>Yes.</w:t>
      </w:r>
    </w:p>
    <w:p/>
    <w:p>
      <w:r>
        <w:t>[00:00:51.920] - Speaker 2</w:t>
      </w:r>
    </w:p>
    <w:p>
      <w:r>
        <w:t>And do you know how to prevent or avoid a snake bite?</w:t>
      </w:r>
    </w:p>
    <w:p/>
    <w:p>
      <w:r>
        <w:t>[00:00:59.420] - Speaker 1</w:t>
      </w:r>
    </w:p>
    <w:p>
      <w:r>
        <w:t>You're kicking us out. One rum for six. Be careful, keep your eyes open and</w:t>
      </w:r>
    </w:p>
    <w:p/>
    <w:p>
      <w:r>
        <w:t>[00:01:07.110] - Speaker 2</w:t>
      </w:r>
    </w:p>
    <w:p>
      <w:r>
        <w:t>And what would you do if a snake died?</w:t>
      </w:r>
    </w:p>
    <w:p/>
    <w:p>
      <w:r>
        <w:t>[00:01:11.970] - Speaker 1</w:t>
      </w:r>
    </w:p>
    <w:p>
      <w:r>
        <w:t>We screwed up.</w:t>
      </w:r>
    </w:p>
    <w:p/>
    <w:p>
      <w:r>
        <w:t>[00:01:14.030] - Speaker 2</w:t>
      </w:r>
    </w:p>
    <w:p>
      <w:r>
        <w:t>And which ones? To the hospital?</w:t>
      </w:r>
    </w:p>
    <w:p/>
    <w:p>
      <w:r>
        <w:t>[00:01:15.650] - Speaker 1</w:t>
      </w:r>
    </w:p>
    <w:p>
      <w:r>
        <w:t>I think I would go Well, I would go there first. If I have time, I would go further, but it's better this way.</w:t>
      </w:r>
    </w:p>
    <w:p/>
    <w:p>
      <w:r>
        <w:t>[00:01:30.550] - Speaker 2</w:t>
      </w:r>
    </w:p>
    <w:p>
      <w:r>
        <w:t>And is it difficult for you if you need to go to the hospital, or is it easy to get to the hospital?</w:t>
      </w:r>
    </w:p>
    <w:p/>
    <w:p>
      <w:r>
        <w:t>[00:01:37.520] - Speaker 1</w:t>
      </w:r>
    </w:p>
    <w:p>
      <w:r>
        <w:t>The problem is that there is no regular transportation. It's difficult.</w:t>
      </w:r>
    </w:p>
    <w:p/>
    <w:p>
      <w:r>
        <w:t>[00:01:45.230] - Speaker 2</w:t>
      </w:r>
    </w:p>
    <w:p>
      <w:r>
        <w:t>And would you trust the nearest hospital here to cure a minor ailment? No. Okay. Why not?</w:t>
      </w:r>
    </w:p>
    <w:p/>
    <w:p>
      <w:r>
        <w:t>[00:01:52.660] - Speaker 1</w:t>
      </w:r>
    </w:p>
    <w:p>
      <w:r>
        <w:t>So there isn't enough there To meet the... That need. Yes.</w:t>
      </w:r>
    </w:p>
    <w:p/>
    <w:p>
      <w:r>
        <w:t>[00:02:03.630] - Speaker 2</w:t>
      </w:r>
    </w:p>
    <w:p>
      <w:r>
        <w:t>See you later. You don't trust the nearest hospital, but you would go there. Why would you go? And why don't you trust it?</w:t>
      </w:r>
    </w:p>
    <w:p/>
    <w:p>
      <w:r>
        <w:t>[00:02:17.890] - Speaker 1</w:t>
      </w:r>
    </w:p>
    <w:p>
      <w:r>
        <w:t>Well, suddenly for first aid.</w:t>
      </w:r>
    </w:p>
    <w:p/>
    <w:p>
      <w:r>
        <w:t>[00:02:23.490] - Speaker 2</w:t>
      </w:r>
    </w:p>
    <w:p>
      <w:r>
        <w:t>And would you trust other hospitals? Which ones?</w:t>
      </w:r>
    </w:p>
    <w:p/>
    <w:p>
      <w:r>
        <w:t>[00:02:28.260] - Speaker 1</w:t>
      </w:r>
    </w:p>
    <w:p>
      <w:r>
        <w:t>The spinner, or hole, or flywheel.</w:t>
      </w:r>
    </w:p>
    <w:p/>
    <w:p>
      <w:r>
        <w:t>[00:02:33.160] - Speaker 2</w:t>
      </w:r>
    </w:p>
    <w:p>
      <w:r>
        <w:t>And where do you feel most likely to be bitten by a snake? In the countryside or at home?</w:t>
      </w:r>
    </w:p>
    <w:p/>
    <w:p>
      <w:r>
        <w:t>[00:02:39.200] - Speaker 1</w:t>
      </w:r>
    </w:p>
    <w:p>
      <w:r>
        <w:t>In the countryside.</w:t>
      </w:r>
    </w:p>
    <w:p/>
    <w:p>
      <w:r>
        <w:t>[00:02:41.510] - Speaker 2</w:t>
      </w:r>
    </w:p>
    <w:p>
      <w:r>
        <w:t>Why?</w:t>
      </w:r>
    </w:p>
    <w:p/>
    <w:p>
      <w:r>
        <w:t>[00:02:43.780] - Speaker 1</w:t>
      </w:r>
    </w:p>
    <w:p>
      <w:r>
        <w:t>Because there are so many of them, they can be hidden among the leaves.</w:t>
      </w:r>
    </w:p>
    <w:p/>
    <w:p>
      <w:r>
        <w:t>[00:02:49.350] - Speaker 2</w:t>
      </w:r>
    </w:p>
    <w:p>
      <w:r>
        <w:t>Sure. And can you tell if snakes are poisonous or venomous? No. And do you know of any cases of snake bites?</w:t>
      </w:r>
    </w:p>
    <w:p/>
    <w:p>
      <w:r>
        <w:t>[00:03:02.610] - Speaker 1</w:t>
      </w:r>
    </w:p>
    <w:p>
      <w:r>
        <w:t>No, just the cows. Well, I don't have any more questions, but do you have anything else to say about snakes or your knowledge?</w:t>
      </w:r>
    </w:p>
    <w:p/>
    <w:p>
      <w:r>
        <w:t>[00:03:15.980] - Speaker 2</w:t>
      </w:r>
    </w:p>
    <w:p>
      <w:r>
        <w:t>No. And yes, thank you very much for your time. You're welcome, ma'am.</w:t>
      </w:r>
    </w:p>
    <w:p/>
    <w:p>
      <w:r>
        <w:t>Interview 82 2-18-25-09 – Circuito Chimbe</w:t>
      </w:r>
    </w:p>
    <w:p/>
    <w:p>
      <w:r>
        <w:t>[00:00:00.000] - Speaker 2</w:t>
      </w:r>
    </w:p>
    <w:p>
      <w:r>
        <w:t>And what is your name?</w:t>
      </w:r>
    </w:p>
    <w:p/>
    <w:p>
      <w:r>
        <w:t>[00:00:01.660] - Speaker 1</w:t>
      </w:r>
    </w:p>
    <w:p>
      <w:r>
        <w:t>Ismael Merchan.</w:t>
      </w:r>
    </w:p>
    <w:p/>
    <w:p>
      <w:r>
        <w:t>[00:00:03.040] - Speaker 2</w:t>
      </w:r>
    </w:p>
    <w:p>
      <w:r>
        <w:t>And how old are you?</w:t>
      </w:r>
    </w:p>
    <w:p/>
    <w:p>
      <w:r>
        <w:t>[00:00:04.490] - Speaker 1</w:t>
      </w:r>
    </w:p>
    <w:p>
      <w:r>
        <w:t>56.</w:t>
      </w:r>
    </w:p>
    <w:p/>
    <w:p>
      <w:r>
        <w:t>[00:00:05.660] - Speaker 2</w:t>
      </w:r>
    </w:p>
    <w:p>
      <w:r>
        <w:t>And what do you do for a living?</w:t>
      </w:r>
    </w:p>
    <w:p/>
    <w:p>
      <w:r>
        <w:t>[00:00:07.140] - Speaker 1</w:t>
      </w:r>
    </w:p>
    <w:p>
      <w:r>
        <w:t>I am a driver.</w:t>
      </w:r>
    </w:p>
    <w:p/>
    <w:p>
      <w:r>
        <w:t>[00:00:08.790] - Speaker 2</w:t>
      </w:r>
    </w:p>
    <w:p>
      <w:r>
        <w:t>Are you married or single?</w:t>
      </w:r>
    </w:p>
    <w:p/>
    <w:p>
      <w:r>
        <w:t>[00:00:10.450] - Speaker 1</w:t>
      </w:r>
    </w:p>
    <w:p>
      <w:r>
        <w:t>Single.</w:t>
      </w:r>
    </w:p>
    <w:p/>
    <w:p>
      <w:r>
        <w:t>[00:00:11.490] - Speaker 2</w:t>
      </w:r>
    </w:p>
    <w:p>
      <w:r>
        <w:t>Do you have children?</w:t>
      </w:r>
    </w:p>
    <w:p/>
    <w:p>
      <w:r>
        <w:t>[00:00:12.870] - Speaker 1</w:t>
      </w:r>
    </w:p>
    <w:p>
      <w:r>
        <w:t>Two.</w:t>
      </w:r>
    </w:p>
    <w:p/>
    <w:p>
      <w:r>
        <w:t>[00:00:13.890] - Speaker 2</w:t>
      </w:r>
    </w:p>
    <w:p>
      <w:r>
        <w:t>How many years have you lived here?</w:t>
      </w:r>
    </w:p>
    <w:p/>
    <w:p>
      <w:r>
        <w:t>[00:00:17.280] - Speaker 1</w:t>
      </w:r>
    </w:p>
    <w:p>
      <w:r>
        <w:t>All my life here. Okay, yes.</w:t>
      </w:r>
    </w:p>
    <w:p/>
    <w:p>
      <w:r>
        <w:t>[00:00:20.350] - Speaker 2</w:t>
      </w:r>
    </w:p>
    <w:p>
      <w:r>
        <w:t>So, do you think it's likely that you'll get bitten by a snake here?</w:t>
      </w:r>
    </w:p>
    <w:p/>
    <w:p>
      <w:r>
        <w:t>[00:00:25.270] - Speaker 1</w:t>
      </w:r>
    </w:p>
    <w:p>
      <w:r>
        <w:t>Yes, there are possibilities. There are possibilities everywhere, of course.</w:t>
      </w:r>
    </w:p>
    <w:p/>
    <w:p>
      <w:r>
        <w:t>[00:00:29.290] - Speaker 2</w:t>
      </w:r>
    </w:p>
    <w:p>
      <w:r>
        <w:t>Okay, yes. And why is that possible, I think?</w:t>
      </w:r>
    </w:p>
    <w:p/>
    <w:p>
      <w:r>
        <w:t>[00:00:34.170] - Speaker 1</w:t>
      </w:r>
    </w:p>
    <w:p>
      <w:r>
        <w:t>Well, more than anything else, this is countryside. Yes. It's countryside and there are a lot of hills, for example, look at all the hills. So, that also contributes to the snakes being more prevalent in those areas.</w:t>
      </w:r>
    </w:p>
    <w:p/>
    <w:p>
      <w:r>
        <w:t>[00:00:47.460] - Speaker 2</w:t>
      </w:r>
    </w:p>
    <w:p>
      <w:r>
        <w:t>Yes. And have any of your animals ever been bitten by a snake? No, miss. Okay, fine.</w:t>
      </w:r>
    </w:p>
    <w:p/>
    <w:p>
      <w:r>
        <w:t>[00:00:55.400] - Speaker 1</w:t>
      </w:r>
    </w:p>
    <w:p>
      <w:r>
        <w:t>So far, nothing.</w:t>
      </w:r>
    </w:p>
    <w:p/>
    <w:p>
      <w:r>
        <w:t>[00:00:57.560] - Speaker 2</w:t>
      </w:r>
    </w:p>
    <w:p>
      <w:r>
        <w:t>Do you know how to prevent or avoid a snake bite?</w:t>
      </w:r>
    </w:p>
    <w:p/>
    <w:p>
      <w:r>
        <w:t>[00:01:02.510] - Speaker 1</w:t>
      </w:r>
    </w:p>
    <w:p>
      <w:r>
        <w:t>There are so many factors. Don't step on them, be very careful when walking.</w:t>
      </w:r>
    </w:p>
    <w:p/>
    <w:p>
      <w:r>
        <w:t>[00:01:10.830] - Speaker 2</w:t>
      </w:r>
    </w:p>
    <w:p>
      <w:r>
        <w:t>Yes, of course.</w:t>
      </w:r>
    </w:p>
    <w:p/>
    <w:p>
      <w:r>
        <w:t>[00:01:12.120] - Speaker 1</w:t>
      </w:r>
    </w:p>
    <w:p>
      <w:r>
        <w:t>Yes, miss.</w:t>
      </w:r>
    </w:p>
    <w:p/>
    <w:p>
      <w:r>
        <w:t>[00:01:12.800] - Speaker 2</w:t>
      </w:r>
    </w:p>
    <w:p>
      <w:r>
        <w:t>And what would you do if a snake bit you?</w:t>
      </w:r>
    </w:p>
    <w:p/>
    <w:p>
      <w:r>
        <w:t>[00:01:17.990] - Speaker 1</w:t>
      </w:r>
    </w:p>
    <w:p>
      <w:r>
        <w:t>I was going to say that the most feasible thing to do right away is to apply a tourniquet as soon as possible and go to the nearest doctor.</w:t>
      </w:r>
    </w:p>
    <w:p/>
    <w:p>
      <w:r>
        <w:t>[00:01:26.650] - Speaker 2</w:t>
      </w:r>
    </w:p>
    <w:p>
      <w:r>
        <w:t>And the nearest doctor is in Where is that?</w:t>
      </w:r>
    </w:p>
    <w:p/>
    <w:p>
      <w:r>
        <w:t>[00:01:31.360] - Speaker 1</w:t>
      </w:r>
    </w:p>
    <w:p>
      <w:r>
        <w:t>It's here, in Melgar.</w:t>
      </w:r>
    </w:p>
    <w:p/>
    <w:p>
      <w:r>
        <w:t>[00:01:32.570] - Speaker 2</w:t>
      </w:r>
    </w:p>
    <w:p>
      <w:r>
        <w:t>And would you trust the hospital in Melgar to treat a snake bite? What? I don't understand. Would you trust the hospital in Melgar to treat a snake bite?</w:t>
      </w:r>
    </w:p>
    <w:p/>
    <w:p>
      <w:r>
        <w:t>[00:01:44.190] - Speaker 1</w:t>
      </w:r>
    </w:p>
    <w:p>
      <w:r>
        <w:t>Well, trusting that they have the antivenom serum, the special one for snakes, I think so, of course, because the important thing is that they give you the antidote to the venom, that's the most important thing, because if they don't give you the antivenom serum, it's complicated. Yes, of course. And you know that there are snakes that can kill you in 10, 15, 20 minutes, depending on the type of snake.</w:t>
      </w:r>
    </w:p>
    <w:p/>
    <w:p>
      <w:r>
        <w:t>[00:02:20.770] - Speaker 2</w:t>
      </w:r>
    </w:p>
    <w:p>
      <w:r>
        <w:t>Yes.</w:t>
      </w:r>
    </w:p>
    <w:p/>
    <w:p>
      <w:r>
        <w:t>[00:02:22.660] - Speaker 1</w:t>
      </w:r>
    </w:p>
    <w:p>
      <w:r>
        <w:t>There are many snakes here, such as the X, the rattlesnake, the coral snake, the tall snake, the zapa, and one they call the pudridora. There are several different kinds.</w:t>
      </w:r>
    </w:p>
    <w:p/>
    <w:p>
      <w:r>
        <w:t>[00:02:38.840] - Speaker 2</w:t>
      </w:r>
    </w:p>
    <w:p>
      <w:r>
        <w:t>And if you need to go to the hospital, is that difficult for you or easy?</w:t>
      </w:r>
    </w:p>
    <w:p/>
    <w:p>
      <w:r>
        <w:t>[00:02:44.560] - Speaker 1</w:t>
      </w:r>
    </w:p>
    <w:p>
      <w:r>
        <w:t>Well, nowadays, if you have a motorcycle, it's easier to get there faster. If not, any neighbor who has a car or a motorcycle can take you there faster. You need an ambulance, and the ambulance comes, but the problem is that ambulance services take a long time. First, someone arrives, and then the ambulance has to arrive.</w:t>
      </w:r>
    </w:p>
    <w:p/>
    <w:p>
      <w:r>
        <w:t>[00:03:07.060] - Speaker 2</w:t>
      </w:r>
    </w:p>
    <w:p>
      <w:r>
        <w:t>And would you trust other hospitals to treat snake bites?</w:t>
      </w:r>
    </w:p>
    <w:p/>
    <w:p>
      <w:r>
        <w:t>[00:03:13.610] - Speaker 1</w:t>
      </w:r>
    </w:p>
    <w:p>
      <w:r>
        <w:t>Yes, there is already a hospital that is more than third level, fourth level, which would be like Girardot, Espinal, Ibagué. So, those are already higher-level hospitals, more Yes, higher. Higher level.</w:t>
      </w:r>
    </w:p>
    <w:p/>
    <w:p>
      <w:r>
        <w:t>[00:03:27.840] - Speaker 2</w:t>
      </w:r>
    </w:p>
    <w:p>
      <w:r>
        <w:t>And where do you feel that's most likely to happen? In the country or in the city?</w:t>
      </w:r>
    </w:p>
    <w:p/>
    <w:p>
      <w:r>
        <w:t>[00:03:36.370] - Speaker 1</w:t>
      </w:r>
    </w:p>
    <w:p>
      <w:r>
        <w:t>Yes, that's right. Where you're most likely to find them is in houses, but sometimes you find them elsewhere too. It could be in the house or in the yard, anywhere is possible.</w:t>
      </w:r>
    </w:p>
    <w:p/>
    <w:p>
      <w:r>
        <w:t>[00:03:49.810] - Speaker 2</w:t>
      </w:r>
    </w:p>
    <w:p>
      <w:r>
        <w:t>Yes.</w:t>
      </w:r>
    </w:p>
    <w:p/>
    <w:p>
      <w:r>
        <w:t>[00:03:50.450] - Speaker 1</w:t>
      </w:r>
    </w:p>
    <w:p>
      <w:r>
        <w:t>Yes, you have to be careful.</w:t>
      </w:r>
    </w:p>
    <w:p/>
    <w:p>
      <w:r>
        <w:t>[00:03:53.830] - Speaker 2</w:t>
      </w:r>
    </w:p>
    <w:p>
      <w:r>
        <w:t>And do you know how to identify poisonous and non-poisonous snakes?</w:t>
      </w:r>
    </w:p>
    <w:p/>
    <w:p>
      <w:r>
        <w:t>[00:04:00.420] - Speaker 1</w:t>
      </w:r>
    </w:p>
    <w:p>
      <w:r>
        <w:t>Yes, of course. There are snakes that you know, for example, size X, the rattlesnake, the rotten one, the zapper, there's the The coral snake, there's the... I don't know, there are a lot of snakes that are very poisonous.</w:t>
      </w:r>
    </w:p>
    <w:p/>
    <w:p>
      <w:r>
        <w:t>[00:04:19.790] - Speaker 2</w:t>
      </w:r>
    </w:p>
    <w:p>
      <w:r>
        <w:t>And how do you identify the snakes? By their color, by bald spots? By color, yes.</w:t>
      </w:r>
    </w:p>
    <w:p/>
    <w:p>
      <w:r>
        <w:t>[00:04:26.790] - Speaker 1</w:t>
      </w:r>
    </w:p>
    <w:p>
      <w:r>
        <w:t>You can identify them by their color, size, and measurements. For example, the cascabela—you can always hear it jingling. The coral is red and has red ribbons. The size—you already know it because it's longer, cute, and has an X shape on top. For example, the zapa. The zapa, which they call zapa, is a snake that is short but thick and doesn't grow much.</w:t>
      </w:r>
    </w:p>
    <w:p/>
    <w:p>
      <w:r>
        <w:t>[00:05:03.190] - Speaker 2</w:t>
      </w:r>
    </w:p>
    <w:p>
      <w:r>
        <w:t>And do you know of a case of a snake with brown fur?</w:t>
      </w:r>
    </w:p>
    <w:p/>
    <w:p>
      <w:r>
        <w:t>[00:05:07.200] - Speaker 1</w:t>
      </w:r>
    </w:p>
    <w:p>
      <w:r>
        <w:t>No, not here in this area, it's not very common. I haven't been the first yet. Maybe many years ago, an uncle of mine was bitten, but he wasn't bitten here, he was bitten over there in a hotel. But that was many years ago.</w:t>
      </w:r>
    </w:p>
    <w:p/>
    <w:p>
      <w:r>
        <w:t>[00:05:26.100] - Speaker 2</w:t>
      </w:r>
    </w:p>
    <w:p>
      <w:r>
        <w:t>Well, I don't have any more questions. Do you have anything to say about snakes or your knowledge of snakes or anything else?</w:t>
      </w:r>
    </w:p>
    <w:p/>
    <w:p>
      <w:r>
        <w:t>[00:05:36.010] - Speaker 1</w:t>
      </w:r>
    </w:p>
    <w:p>
      <w:r>
        <w:t>No, miss, not at the moment. Those are the most common ones around here, the ones you see or have learned to name.</w:t>
      </w:r>
    </w:p>
    <w:p/>
    <w:p>
      <w:r>
        <w:t>[00:05:43.540] - Speaker 2</w:t>
      </w:r>
    </w:p>
    <w:p>
      <w:r>
        <w:t>And the most important information is to go straight to the hospital after a snake bite. Yes, ma'am. And it's important to know what kind of snake bit you, because there are different antivenoms. Exactly. You can go to the hospital. Sure.</w:t>
      </w:r>
    </w:p>
    <w:p/>
    <w:p>
      <w:r>
        <w:t>[00:06:04.200] - Speaker 1</w:t>
      </w:r>
    </w:p>
    <w:p>
      <w:r>
        <w:t>Yes, that's the most important thing. Yes.</w:t>
      </w:r>
    </w:p>
    <w:p/>
    <w:p>
      <w:r>
        <w:t>[00:06:08.590] - Speaker 2</w:t>
      </w:r>
    </w:p>
    <w:p>
      <w:r>
        <w:t>And thank you very much. That's all I have. No, miss. Thank you.</w:t>
      </w:r>
    </w:p>
    <w:p/>
    <w:p>
      <w:r>
        <w:t>Interview 83 2-20-25-01 – Brasil</w:t>
      </w:r>
    </w:p>
    <w:p/>
    <w:p>
      <w:r>
        <w:t>[00:00:00.450] - Speaker 2</w:t>
      </w:r>
    </w:p>
    <w:p>
      <w:r>
        <w:t>And what is your name?</w:t>
      </w:r>
    </w:p>
    <w:p/>
    <w:p>
      <w:r>
        <w:t>[00:00:02.000] - Speaker 1</w:t>
      </w:r>
    </w:p>
    <w:p>
      <w:r>
        <w:t>Luz Molina Suárez.</w:t>
      </w:r>
    </w:p>
    <w:p/>
    <w:p>
      <w:r>
        <w:t>[00:00:03.370] - Speaker 2</w:t>
      </w:r>
    </w:p>
    <w:p>
      <w:r>
        <w:t>And how old are you? 48. And what do you do for a living?</w:t>
      </w:r>
    </w:p>
    <w:p/>
    <w:p>
      <w:r>
        <w:t>[00:00:09.140] - Speaker 1</w:t>
      </w:r>
    </w:p>
    <w:p>
      <w:r>
        <w:t>Independent, selling food products.</w:t>
      </w:r>
    </w:p>
    <w:p/>
    <w:p>
      <w:r>
        <w:t>[00:00:12.730] - Speaker 2</w:t>
      </w:r>
    </w:p>
    <w:p>
      <w:r>
        <w:t>Are you married or a grandmother? Married. Do you have children? Yes. How long have you lived in El Carmen?</w:t>
      </w:r>
    </w:p>
    <w:p/>
    <w:p>
      <w:r>
        <w:t>[00:00:21.980] - Speaker 1</w:t>
      </w:r>
    </w:p>
    <w:p>
      <w:r>
        <w:t>Exactly, I had left for Bogotá and came back three years ago.</w:t>
      </w:r>
    </w:p>
    <w:p/>
    <w:p>
      <w:r>
        <w:t>[00:00:26.570] - Speaker 2</w:t>
      </w:r>
    </w:p>
    <w:p>
      <w:r>
        <w:t>Okay. So, do you think it's likely that you'll get bitten by a snake here?</w:t>
      </w:r>
    </w:p>
    <w:p/>
    <w:p>
      <w:r>
        <w:t>[00:00:32.320] - Speaker 1</w:t>
      </w:r>
    </w:p>
    <w:p>
      <w:r>
        <w:t>Yes, of course, yes, that's a possibility.</w:t>
      </w:r>
    </w:p>
    <w:p/>
    <w:p>
      <w:r>
        <w:t>[00:00:34.160] - Speaker 2</w:t>
      </w:r>
    </w:p>
    <w:p>
      <w:r>
        <w:t>Why?</w:t>
      </w:r>
    </w:p>
    <w:p/>
    <w:p>
      <w:r>
        <w:t>[00:00:35.100] - Speaker 1</w:t>
      </w:r>
    </w:p>
    <w:p>
      <w:r>
        <w:t>Because there are some, they pass by here in this area.</w:t>
      </w:r>
    </w:p>
    <w:p/>
    <w:p>
      <w:r>
        <w:t>[00:00:37.950] - Speaker 2</w:t>
      </w:r>
    </w:p>
    <w:p>
      <w:r>
        <w:t>Have any of your animals ever been bitten by a snake? No, not at this time. Do you know how to prevent or avoid a snake bite?</w:t>
      </w:r>
    </w:p>
    <w:p/>
    <w:p>
      <w:r>
        <w:t>[00:00:51.340] - Speaker 1</w:t>
      </w:r>
    </w:p>
    <w:p>
      <w:r>
        <w:t>First, don't have any contact with them, stay away if I see them or not.</w:t>
      </w:r>
    </w:p>
    <w:p/>
    <w:p>
      <w:r>
        <w:t>[00:00:56.800] - Speaker 2</w:t>
      </w:r>
    </w:p>
    <w:p>
      <w:r>
        <w:t>And what would you do if you saw a snake?</w:t>
      </w:r>
    </w:p>
    <w:p/>
    <w:p>
      <w:r>
        <w:t>[00:01:01.350] - Speaker 1</w:t>
      </w:r>
    </w:p>
    <w:p>
      <w:r>
        <w:t>It would scare me a lot.</w:t>
      </w:r>
    </w:p>
    <w:p/>
    <w:p>
      <w:r>
        <w:t>[00:01:03.430] - Speaker 2</w:t>
      </w:r>
    </w:p>
    <w:p>
      <w:r>
        <w:t>Sure. And would you trust the hospital in Carmen to treat a snake bite?</w:t>
      </w:r>
    </w:p>
    <w:p/>
    <w:p>
      <w:r>
        <w:t>[00:01:14.770] - Speaker 1</w:t>
      </w:r>
    </w:p>
    <w:p>
      <w:r>
        <w:t>No. Why? Because I don't think they have the specific antidote to control the venom of those snakes.</w:t>
      </w:r>
    </w:p>
    <w:p/>
    <w:p>
      <w:r>
        <w:t>[00:01:22.390] - Speaker 2</w:t>
      </w:r>
    </w:p>
    <w:p>
      <w:r>
        <w:t>Would you trust other hospitals, such as the nearby Carmen, to cure one?</w:t>
      </w:r>
    </w:p>
    <w:p/>
    <w:p>
      <w:r>
        <w:t>[00:01:28.990] - Speaker 1</w:t>
      </w:r>
    </w:p>
    <w:p>
      <w:r>
        <w:t>Yes, or turn everything upside down, or they say that in Tolemaida they also have the specific antidote to control snake venom.</w:t>
      </w:r>
    </w:p>
    <w:p/>
    <w:p>
      <w:r>
        <w:t>[00:01:36.860] - Speaker 2</w:t>
      </w:r>
    </w:p>
    <w:p>
      <w:r>
        <w:t>And where do you feel most likely to be bitten by a snake? In the countryside or at home?</w:t>
      </w:r>
    </w:p>
    <w:p/>
    <w:p>
      <w:r>
        <w:t>[00:01:45.220] - Speaker 1</w:t>
      </w:r>
    </w:p>
    <w:p>
      <w:r>
        <w:t>In the countryside.</w:t>
      </w:r>
    </w:p>
    <w:p/>
    <w:p>
      <w:r>
        <w:t>[00:01:46.500] - Speaker 2</w:t>
      </w:r>
    </w:p>
    <w:p>
      <w:r>
        <w:t>Why?</w:t>
      </w:r>
    </w:p>
    <w:p/>
    <w:p>
      <w:r>
        <w:t>[00:01:48.480] - Speaker 1</w:t>
      </w:r>
    </w:p>
    <w:p>
      <w:r>
        <w:t>Because it always takes place outdoors, in open areas such as pastures and ravines.</w:t>
      </w:r>
    </w:p>
    <w:p/>
    <w:p>
      <w:r>
        <w:t>[00:01:54.490] - Speaker 2</w:t>
      </w:r>
    </w:p>
    <w:p>
      <w:r>
        <w:t>And do you know how to identify poisonous snakes or snakes that are venomous?</w:t>
      </w:r>
    </w:p>
    <w:p/>
    <w:p>
      <w:r>
        <w:t>[00:02:02.140] - Speaker 1</w:t>
      </w:r>
    </w:p>
    <w:p>
      <w:r>
        <w:t>No. For me, I think they're all poisonous.</w:t>
      </w:r>
    </w:p>
    <w:p/>
    <w:p>
      <w:r>
        <w:t>[00:02:05.840] - Speaker 2</w:t>
      </w:r>
    </w:p>
    <w:p>
      <w:r>
        <w:t>I don't know how to identify them. And do you know of any cases of snake bites?</w:t>
      </w:r>
    </w:p>
    <w:p/>
    <w:p>
      <w:r>
        <w:t>[00:02:16.380] - Speaker 1</w:t>
      </w:r>
    </w:p>
    <w:p>
      <w:r>
        <w:t>So, just among friends, right? Okay. Rumors you hear from people here who have been bitten by snakes in El Carmen.</w:t>
      </w:r>
    </w:p>
    <w:p/>
    <w:p>
      <w:r>
        <w:t>[00:02:25.500] - Speaker 2</w:t>
      </w:r>
    </w:p>
    <w:p>
      <w:r>
        <w:t>And if you need to go to the hospital, is it difficult? Is it difficult for you or is it easy?</w:t>
      </w:r>
    </w:p>
    <w:p/>
    <w:p>
      <w:r>
        <w:t>[00:02:33.680] - Speaker 1</w:t>
      </w:r>
    </w:p>
    <w:p>
      <w:r>
        <w:t>It's difficult because you always end up in the center of town because there's nowhere else to go.</w:t>
      </w:r>
    </w:p>
    <w:p/>
    <w:p>
      <w:r>
        <w:t>[00:02:39.130] - Speaker 2</w:t>
      </w:r>
    </w:p>
    <w:p>
      <w:r>
        <w:t>Well, I don't have any more questions, but do you have anything else to say about snakes or your knowledge of snakes?</w:t>
      </w:r>
    </w:p>
    <w:p/>
    <w:p>
      <w:r>
        <w:t>[00:02:51.920] - Speaker 1</w:t>
      </w:r>
    </w:p>
    <w:p>
      <w:r>
        <w:t>No, you have to be careful with the poisonous ones. Yes, of course. Avoid contact with them if you come across them.</w:t>
      </w:r>
    </w:p>
    <w:p/>
    <w:p>
      <w:r>
        <w:t>[00:03:02.360] - Speaker 2</w:t>
      </w:r>
    </w:p>
    <w:p>
      <w:r>
        <w:t>Yes. Well, it's important to know that you need to go to the hospital after a snake bite, because there are different antivenoms for different snakes. And yes, well, that's all I have. Thank you very much. You're welcome.</w:t>
      </w:r>
    </w:p>
    <w:p/>
    <w:p>
      <w:r>
        <w:t>Interview 84 2-20-25-02 – Brasil</w:t>
      </w:r>
    </w:p>
    <w:p/>
    <w:p>
      <w:r>
        <w:t>[00:00:00.000] - Speaker 1</w:t>
      </w:r>
    </w:p>
    <w:p>
      <w:r>
        <w:t>And what's your name?</w:t>
      </w:r>
    </w:p>
    <w:p/>
    <w:p>
      <w:r>
        <w:t>[00:00:03.080] - Speaker 2</w:t>
      </w:r>
    </w:p>
    <w:p>
      <w:r>
        <w:t>Yendri Machado.</w:t>
      </w:r>
    </w:p>
    <w:p/>
    <w:p>
      <w:r>
        <w:t>[00:00:04.960] - Speaker 1</w:t>
      </w:r>
    </w:p>
    <w:p>
      <w:r>
        <w:t>And how old are you?</w:t>
      </w:r>
    </w:p>
    <w:p/>
    <w:p>
      <w:r>
        <w:t>[00:00:06.510] - Speaker 2</w:t>
      </w:r>
    </w:p>
    <w:p>
      <w:r>
        <w:t>42.</w:t>
      </w:r>
    </w:p>
    <w:p/>
    <w:p>
      <w:r>
        <w:t>[00:00:07.790] - Speaker 1</w:t>
      </w:r>
    </w:p>
    <w:p>
      <w:r>
        <w:t>And what do you do for a living?</w:t>
      </w:r>
    </w:p>
    <w:p/>
    <w:p>
      <w:r>
        <w:t>[00:00:10.840] - Speaker 2</w:t>
      </w:r>
    </w:p>
    <w:p>
      <w:r>
        <w:t>In restaurants.</w:t>
      </w:r>
    </w:p>
    <w:p/>
    <w:p>
      <w:r>
        <w:t>[00:00:13.870] - Speaker 1</w:t>
      </w:r>
    </w:p>
    <w:p>
      <w:r>
        <w:t>Are you married or single?</w:t>
      </w:r>
    </w:p>
    <w:p/>
    <w:p>
      <w:r>
        <w:t>[00:00:18.040] - Speaker 2</w:t>
      </w:r>
    </w:p>
    <w:p>
      <w:r>
        <w:t>Yes, I have a partner. I'm not married, but I have a partner.</w:t>
      </w:r>
    </w:p>
    <w:p/>
    <w:p>
      <w:r>
        <w:t>[00:00:21.510] - Speaker 1</w:t>
      </w:r>
    </w:p>
    <w:p>
      <w:r>
        <w:t>Do you have children? Yes. How many children do you have? Three. How many years have you lived in El Carmen?</w:t>
      </w:r>
    </w:p>
    <w:p/>
    <w:p>
      <w:r>
        <w:t>[00:00:32.170] - Speaker 2</w:t>
      </w:r>
    </w:p>
    <w:p>
      <w:r>
        <w:t>Six years.</w:t>
      </w:r>
    </w:p>
    <w:p/>
    <w:p>
      <w:r>
        <w:t>[00:00:34.430] - Speaker 1</w:t>
      </w:r>
    </w:p>
    <w:p>
      <w:r>
        <w:t>So, do you think it's likely that you'll get bitten by a snake here? Yes. Why?</w:t>
      </w:r>
    </w:p>
    <w:p/>
    <w:p>
      <w:r>
        <w:t>[00:00:40.740] - Speaker 2</w:t>
      </w:r>
    </w:p>
    <w:p>
      <w:r>
        <w:t>Yes, it appears frequently here. There was still one around.</w:t>
      </w:r>
    </w:p>
    <w:p/>
    <w:p>
      <w:r>
        <w:t>[00:00:44.000] - Speaker 1</w:t>
      </w:r>
    </w:p>
    <w:p>
      <w:r>
        <w:t>Yes, okay.</w:t>
      </w:r>
    </w:p>
    <w:p/>
    <w:p>
      <w:r>
        <w:t>[00:00:46.020] - Speaker 2</w:t>
      </w:r>
    </w:p>
    <w:p>
      <w:r>
        <w:t>Yes, many come out when it rains.</w:t>
      </w:r>
    </w:p>
    <w:p/>
    <w:p>
      <w:r>
        <w:t>[00:00:48.400] - Speaker 1</w:t>
      </w:r>
    </w:p>
    <w:p>
      <w:r>
        <w:t>Yes, of course. And have any of your animals ever been bitten by a snake?</w:t>
      </w:r>
    </w:p>
    <w:p/>
    <w:p>
      <w:r>
        <w:t>[00:00:56.130] - Speaker 2</w:t>
      </w:r>
    </w:p>
    <w:p>
      <w:r>
        <w:t>A little dog years ago, but she is no longer with us.</w:t>
      </w:r>
    </w:p>
    <w:p/>
    <w:p>
      <w:r>
        <w:t>[00:00:58.810] - Speaker 1</w:t>
      </w:r>
    </w:p>
    <w:p>
      <w:r>
        <w:t>Okay. And did he die? No. And do you know how to prevent or avoid snake bites?</w:t>
      </w:r>
    </w:p>
    <w:p/>
    <w:p>
      <w:r>
        <w:t>[00:01:09.220] - Speaker 2</w:t>
      </w:r>
    </w:p>
    <w:p>
      <w:r>
        <w:t>The best thing I've done is stay away from him.</w:t>
      </w:r>
    </w:p>
    <w:p/>
    <w:p>
      <w:r>
        <w:t>[00:01:13.350] - Speaker 1</w:t>
      </w:r>
    </w:p>
    <w:p>
      <w:r>
        <w:t>Yes. Okay, yes? Yes.</w:t>
      </w:r>
    </w:p>
    <w:p/>
    <w:p>
      <w:r>
        <w:t>[00:01:15.390] - Speaker 2</w:t>
      </w:r>
    </w:p>
    <w:p>
      <w:r>
        <w:t>I've had them very close.</w:t>
      </w:r>
    </w:p>
    <w:p/>
    <w:p>
      <w:r>
        <w:t>[00:01:18.670] - Speaker 1</w:t>
      </w:r>
    </w:p>
    <w:p>
      <w:r>
        <w:t>And what would you do if a snake died?</w:t>
      </w:r>
    </w:p>
    <w:p/>
    <w:p>
      <w:r>
        <w:t>[00:01:22.850] - Speaker 2</w:t>
      </w:r>
    </w:p>
    <w:p>
      <w:r>
        <w:t>Oh, yes, really not. Really? Okay.</w:t>
      </w:r>
    </w:p>
    <w:p/>
    <w:p>
      <w:r>
        <w:t>[00:01:28.860] - Speaker 1</w:t>
      </w:r>
    </w:p>
    <w:p>
      <w:r>
        <w:t>And would you trust the hospital in Carmen to cure a snake bite? A little. Why a little?</w:t>
      </w:r>
    </w:p>
    <w:p/>
    <w:p>
      <w:r>
        <w:t>[00:01:37.390] - Speaker 2</w:t>
      </w:r>
    </w:p>
    <w:p>
      <w:r>
        <w:t>Because they say that the hospital doesn't have supplies, it doesn't have this, it doesn't have that. So, thank God, I haven't had to go through that.</w:t>
      </w:r>
    </w:p>
    <w:p/>
    <w:p>
      <w:r>
        <w:t>[00:01:47.780] - Speaker 1</w:t>
      </w:r>
    </w:p>
    <w:p>
      <w:r>
        <w:t>Would you trust other hospitals to treat a snake bite?</w:t>
      </w:r>
    </w:p>
    <w:p/>
    <w:p>
      <w:r>
        <w:t>[00:01:52.470] - Speaker 2</w:t>
      </w:r>
    </w:p>
    <w:p>
      <w:r>
        <w:t>Yes.</w:t>
      </w:r>
    </w:p>
    <w:p/>
    <w:p>
      <w:r>
        <w:t>[00:01:53.360] - Speaker 1</w:t>
      </w:r>
    </w:p>
    <w:p>
      <w:r>
        <w:t>Why do you trust other hospitals?</w:t>
      </w:r>
    </w:p>
    <w:p/>
    <w:p>
      <w:r>
        <w:t>[00:01:57.200] - Speaker 2</w:t>
      </w:r>
    </w:p>
    <w:p>
      <w:r>
        <w:t>Because they have more capacity, more resources, more things.</w:t>
      </w:r>
    </w:p>
    <w:p/>
    <w:p>
      <w:r>
        <w:t>[00:02:03.670] - Speaker 1</w:t>
      </w:r>
    </w:p>
    <w:p>
      <w:r>
        <w:t>And if you need to go to the hospital, is that difficult for you or easy?</w:t>
      </w:r>
    </w:p>
    <w:p/>
    <w:p>
      <w:r>
        <w:t>[00:02:10.640] - Speaker 2</w:t>
      </w:r>
    </w:p>
    <w:p>
      <w:r>
        <w:t>No, from here, because we have a motorcycle.</w:t>
      </w:r>
    </w:p>
    <w:p/>
    <w:p>
      <w:r>
        <w:t>[00:02:15.870] - Speaker 1</w:t>
      </w:r>
    </w:p>
    <w:p>
      <w:r>
        <w:t>And where do you feel you are most likely to be bitten by a snake? In the countryside or at home?</w:t>
      </w:r>
    </w:p>
    <w:p/>
    <w:p>
      <w:r>
        <w:t>[00:02:23.170] - Speaker 2</w:t>
      </w:r>
    </w:p>
    <w:p>
      <w:r>
        <w:t>In the countryside.</w:t>
      </w:r>
    </w:p>
    <w:p/>
    <w:p>
      <w:r>
        <w:t>[00:02:24.060] - Speaker 1</w:t>
      </w:r>
    </w:p>
    <w:p>
      <w:r>
        <w:t>Why?</w:t>
      </w:r>
    </w:p>
    <w:p/>
    <w:p>
      <w:r>
        <w:t>[00:02:26.370] - Speaker 2</w:t>
      </w:r>
    </w:p>
    <w:p>
      <w:r>
        <w:t>Because I have lived in the town and here in the countryside, and it is more likely in the countryside. You always see more there.</w:t>
      </w:r>
    </w:p>
    <w:p/>
    <w:p>
      <w:r>
        <w:t>[00:02:35.200] - Speaker 1</w:t>
      </w:r>
    </w:p>
    <w:p>
      <w:r>
        <w:t>And do you know how to identify poisonous snakes or snakes that are venomous?</w:t>
      </w:r>
    </w:p>
    <w:p/>
    <w:p>
      <w:r>
        <w:t>[00:02:39.460] - Speaker 2</w:t>
      </w:r>
    </w:p>
    <w:p>
      <w:r>
        <w:t>A little, yes, I've already learned a little bit about identifying myself.</w:t>
      </w:r>
    </w:p>
    <w:p/>
    <w:p>
      <w:r>
        <w:t>[00:02:43.440] - Speaker 1</w:t>
      </w:r>
    </w:p>
    <w:p>
      <w:r>
        <w:t>And how do you identify different snakes?</w:t>
      </w:r>
    </w:p>
    <w:p/>
    <w:p>
      <w:r>
        <w:t>[00:02:47.480] - Speaker 2</w:t>
      </w:r>
    </w:p>
    <w:p>
      <w:r>
        <w:t>Because of the way they are, their shape, their color, I've already been told how.</w:t>
      </w:r>
    </w:p>
    <w:p/>
    <w:p>
      <w:r>
        <w:t>[00:02:53.780] - Speaker 1</w:t>
      </w:r>
    </w:p>
    <w:p>
      <w:r>
        <w:t>And do you know of any cases of snake bites? No. No, I don't, no. Well, I don't have any more questions, but do you have anything else to say about snakes or your knowledge of snakes?</w:t>
      </w:r>
    </w:p>
    <w:p/>
    <w:p>
      <w:r>
        <w:t>[00:03:12.260] - Speaker 2</w:t>
      </w:r>
    </w:p>
    <w:p>
      <w:r>
        <w:t>No, not like that.</w:t>
      </w:r>
    </w:p>
    <w:p/>
    <w:p>
      <w:r>
        <w:t>[00:03:16.330] - Speaker 1</w:t>
      </w:r>
    </w:p>
    <w:p>
      <w:r>
        <w:t>Well, the most important information is whether you have a snake bite and whether you need to go to the hospital. It's important to know what kind of snake bit you, because there are different antivenoms for different snakes. You can take a picture or kill it and take it to the hospital. But yes, thank you very much for your time. You're welcome.</w:t>
      </w:r>
    </w:p>
    <w:p/>
    <w:p>
      <w:r>
        <w:t>Interview 85 2-20-25-03 – Brasil</w:t>
      </w:r>
    </w:p>
    <w:p/>
    <w:p>
      <w:r>
        <w:t>[00:00:00.700] - Speaker 1</w:t>
      </w:r>
    </w:p>
    <w:p>
      <w:r>
        <w:t>And what's your name?</w:t>
      </w:r>
    </w:p>
    <w:p/>
    <w:p>
      <w:r>
        <w:t>[00:00:03.360] - Speaker 2</w:t>
      </w:r>
    </w:p>
    <w:p>
      <w:r>
        <w:t>Gladys Muster.</w:t>
      </w:r>
    </w:p>
    <w:p/>
    <w:p>
      <w:r>
        <w:t>[00:00:04.890] - Speaker 1</w:t>
      </w:r>
    </w:p>
    <w:p>
      <w:r>
        <w:t>And how old are you? 52. And what do you do? If you work?</w:t>
      </w:r>
    </w:p>
    <w:p/>
    <w:p>
      <w:r>
        <w:t>[00:00:10.280] - Speaker 2</w:t>
      </w:r>
    </w:p>
    <w:p>
      <w:r>
        <w:t>Here at home.</w:t>
      </w:r>
    </w:p>
    <w:p/>
    <w:p>
      <w:r>
        <w:t>[00:00:12.750] - Speaker 1</w:t>
      </w:r>
    </w:p>
    <w:p>
      <w:r>
        <w:t>Are you married or single? Married. Do you have children?</w:t>
      </w:r>
    </w:p>
    <w:p/>
    <w:p>
      <w:r>
        <w:t>[00:00:17.280] - Speaker 2</w:t>
      </w:r>
    </w:p>
    <w:p>
      <w:r>
        <w:t>Two.</w:t>
      </w:r>
    </w:p>
    <w:p/>
    <w:p>
      <w:r>
        <w:t>[00:00:18.520] - Speaker 1</w:t>
      </w:r>
    </w:p>
    <w:p>
      <w:r>
        <w:t>And how many years have you lived here in Carmen?</w:t>
      </w:r>
    </w:p>
    <w:p/>
    <w:p>
      <w:r>
        <w:t>[00:00:21.380] - Speaker 2</w:t>
      </w:r>
    </w:p>
    <w:p>
      <w:r>
        <w:t>For quite a few years now.</w:t>
      </w:r>
    </w:p>
    <w:p/>
    <w:p>
      <w:r>
        <w:t>[00:00:24.110] - Speaker 1</w:t>
      </w:r>
    </w:p>
    <w:p>
      <w:r>
        <w:t>Okay. So, do you think it's likely that you'll get bitten by a snake here?</w:t>
      </w:r>
    </w:p>
    <w:p/>
    <w:p>
      <w:r>
        <w:t>[00:00:31.260] - Speaker 2</w:t>
      </w:r>
    </w:p>
    <w:p>
      <w:r>
        <w:t>Of course not at the moment. Okay. Why? But I have seen them.</w:t>
      </w:r>
    </w:p>
    <w:p/>
    <w:p>
      <w:r>
        <w:t>[00:00:37.250] - Speaker 1</w:t>
      </w:r>
    </w:p>
    <w:p>
      <w:r>
        <w:t>Okay. Why not at that time?</w:t>
      </w:r>
    </w:p>
    <w:p/>
    <w:p>
      <w:r>
        <w:t>[00:00:43.050] - Speaker 2</w:t>
      </w:r>
    </w:p>
    <w:p>
      <w:r>
        <w:t>Because it has never bitten me. Okay.</w:t>
      </w:r>
    </w:p>
    <w:p/>
    <w:p>
      <w:r>
        <w:t>[00:00:46.180] - Speaker 1</w:t>
      </w:r>
    </w:p>
    <w:p>
      <w:r>
        <w:t>Okay. Have any of your animals ever been bitten by a snake? No. Okay. Do you know how to prevent or avoid a snake bite? No, I don't. What would you do if a snake bit you?</w:t>
      </w:r>
    </w:p>
    <w:p/>
    <w:p>
      <w:r>
        <w:t>[00:01:07.210] - Speaker 2</w:t>
      </w:r>
    </w:p>
    <w:p>
      <w:r>
        <w:t>Go to the hospital.</w:t>
      </w:r>
    </w:p>
    <w:p/>
    <w:p>
      <w:r>
        <w:t>[00:01:09.690] - Speaker 1</w:t>
      </w:r>
    </w:p>
    <w:p>
      <w:r>
        <w:t>Which hospital?</w:t>
      </w:r>
    </w:p>
    <w:p/>
    <w:p>
      <w:r>
        <w:t>[00:01:10.260] - Speaker 2</w:t>
      </w:r>
    </w:p>
    <w:p>
      <w:r>
        <w:t>From here to the town, Carmen de Oaxaca.</w:t>
      </w:r>
    </w:p>
    <w:p/>
    <w:p>
      <w:r>
        <w:t>[00:01:15.060] - Speaker 1</w:t>
      </w:r>
    </w:p>
    <w:p>
      <w:r>
        <w:t>And would you trust the hospital, in Carmen, here in Carmen? Would you trust the hospital, in Carmen, to cure a snake bite?</w:t>
      </w:r>
    </w:p>
    <w:p/>
    <w:p>
      <w:r>
        <w:t>[00:01:19.500] - Speaker 2</w:t>
      </w:r>
    </w:p>
    <w:p>
      <w:r>
        <w:t>No, I don't think so. Why? Because they always move you from one place to another, to another hospital.</w:t>
      </w:r>
    </w:p>
    <w:p/>
    <w:p>
      <w:r>
        <w:t>[00:01:27.830] - Speaker 1</w:t>
      </w:r>
    </w:p>
    <w:p>
      <w:r>
        <w:t>But you said you would go to the hospital in Carmen, but you don't trust the hospital in Carmen to treat a bite. Why would you go to the hospital in Carmen?</w:t>
      </w:r>
    </w:p>
    <w:p/>
    <w:p>
      <w:r>
        <w:t>[00:01:43.880] - Speaker 2</w:t>
      </w:r>
    </w:p>
    <w:p>
      <w:r>
        <w:t>Yes, I don't have any like that. No, no, no. So there haven't been many like that, who go to the hospital like that because of snake bites.</w:t>
      </w:r>
    </w:p>
    <w:p/>
    <w:p>
      <w:r>
        <w:t>[00:01:55.420] - Speaker 1</w:t>
      </w:r>
    </w:p>
    <w:p>
      <w:r>
        <w:t>And which other hospitals would you trust to treat a snake bite?</w:t>
      </w:r>
    </w:p>
    <w:p/>
    <w:p>
      <w:r>
        <w:t>[00:02:05.170] - Speaker 2</w:t>
      </w:r>
    </w:p>
    <w:p>
      <w:r>
        <w:t>Suddenly, through Irardó, El Espinal, Bogotá too.</w:t>
      </w:r>
    </w:p>
    <w:p/>
    <w:p>
      <w:r>
        <w:t>[00:02:10.030] - Speaker 1</w:t>
      </w:r>
    </w:p>
    <w:p>
      <w:r>
        <w:t>And where do you feel you are most likely to be bitten by a snake? In the countryside or at home?</w:t>
      </w:r>
    </w:p>
    <w:p/>
    <w:p>
      <w:r>
        <w:t>[00:02:20.530] - Speaker 2</w:t>
      </w:r>
    </w:p>
    <w:p>
      <w:r>
        <w:t>Suddenly in the countryside.</w:t>
      </w:r>
    </w:p>
    <w:p/>
    <w:p>
      <w:r>
        <w:t>[00:02:21.670] - Speaker 1</w:t>
      </w:r>
    </w:p>
    <w:p>
      <w:r>
        <w:t>Why?</w:t>
      </w:r>
    </w:p>
    <w:p/>
    <w:p>
      <w:r>
        <w:t>[00:02:22.060] - Speaker 2</w:t>
      </w:r>
    </w:p>
    <w:p>
      <w:r>
        <w:t>From what one observes here in the countryside.</w:t>
      </w:r>
    </w:p>
    <w:p/>
    <w:p>
      <w:r>
        <w:t>[00:02:27.550] - Speaker 1</w:t>
      </w:r>
    </w:p>
    <w:p>
      <w:r>
        <w:t>And can you identify six poisonous and non-poisonous snakes?</w:t>
      </w:r>
    </w:p>
    <w:p/>
    <w:p>
      <w:r>
        <w:t>[00:02:34.200] - Speaker 2</w:t>
      </w:r>
    </w:p>
    <w:p>
      <w:r>
        <w:t>There are also poisonous ones. Some are poisonous and others are not.</w:t>
      </w:r>
    </w:p>
    <w:p/>
    <w:p>
      <w:r>
        <w:t>[00:02:38.570] - Speaker 1</w:t>
      </w:r>
    </w:p>
    <w:p>
      <w:r>
        <w:t>But you know how to identify different snakes. Yes. Okay. How do you identify different snakes?</w:t>
      </w:r>
    </w:p>
    <w:p/>
    <w:p>
      <w:r>
        <w:t>[00:02:49.250] - Speaker 2</w:t>
      </w:r>
    </w:p>
    <w:p>
      <w:r>
        <w:t>There are some called coral, which are red and black. And there are others that are black, which they say are the rotten ones. And do you know of any cases of snake bites?</w:t>
      </w:r>
    </w:p>
    <w:p/>
    <w:p>
      <w:r>
        <w:t>[00:03:08.210] - Speaker 1</w:t>
      </w:r>
    </w:p>
    <w:p>
      <w:r>
        <w:t>No. No? Okay. Well, if you need to go to the hospital, is that difficult for you or is it easy?</w:t>
      </w:r>
    </w:p>
    <w:p/>
    <w:p>
      <w:r>
        <w:t>[00:03:15.720] - Speaker 2</w:t>
      </w:r>
    </w:p>
    <w:p>
      <w:r>
        <w:t>It's always difficult when I have to carry a baby on foot to the village.</w:t>
      </w:r>
    </w:p>
    <w:p/>
    <w:p>
      <w:r>
        <w:t>[00:03:20.310] - Speaker 1</w:t>
      </w:r>
    </w:p>
    <w:p>
      <w:r>
        <w:t>Yes, okay. And, well, I don't have any more questions, but do you have anything else to say about snakes or your knowledge of snakes?</w:t>
      </w:r>
    </w:p>
    <w:p/>
    <w:p>
      <w:r>
        <w:t>[00:03:31.070] - Speaker 2</w:t>
      </w:r>
    </w:p>
    <w:p>
      <w:r>
        <w:t>No, that's not why.</w:t>
      </w:r>
    </w:p>
    <w:p/>
    <w:p>
      <w:r>
        <w:t>[00:03:32.120] - Speaker 1</w:t>
      </w:r>
    </w:p>
    <w:p>
      <w:r>
        <w:t>Well, the most important information is to go straight to the hospital after a snake bite. And it's important to know what kind of snake bit you, because there are different antivenoms for different snakes. You can take a picture of the snake or you can kill it and take it to the hospital. And yes. Well, thank you very much. That's all I have.</w:t>
      </w:r>
    </w:p>
    <w:p/>
    <w:p>
      <w:r>
        <w:t>[00:04:03.850] - Speaker 2</w:t>
      </w:r>
    </w:p>
    <w:p>
      <w:r>
        <w:t>Well, many.</w:t>
      </w:r>
    </w:p>
    <w:p/>
    <w:p>
      <w:r>
        <w:t>Interview 86 2-20-25-04 – Brasil</w:t>
      </w:r>
    </w:p>
    <w:p/>
    <w:p>
      <w:r>
        <w:t>[00:00:01.070] - Speaker 2</w:t>
      </w:r>
    </w:p>
    <w:p>
      <w:r>
        <w:t>And what's your name?</w:t>
      </w:r>
    </w:p>
    <w:p/>
    <w:p>
      <w:r>
        <w:t>[00:00:02.640] - Speaker 1</w:t>
      </w:r>
    </w:p>
    <w:p>
      <w:r>
        <w:t>Camilo Andrés Rodríguez.</w:t>
      </w:r>
    </w:p>
    <w:p/>
    <w:p>
      <w:r>
        <w:t>[00:00:04.140] - Speaker 2</w:t>
      </w:r>
    </w:p>
    <w:p>
      <w:r>
        <w:t>And how old are you?</w:t>
      </w:r>
    </w:p>
    <w:p/>
    <w:p>
      <w:r>
        <w:t>[00:00:05.810] - Speaker 1</w:t>
      </w:r>
    </w:p>
    <w:p>
      <w:r>
        <w:t>Forty years.</w:t>
      </w:r>
    </w:p>
    <w:p/>
    <w:p>
      <w:r>
        <w:t>[00:00:07.330] - Speaker 2</w:t>
      </w:r>
    </w:p>
    <w:p>
      <w:r>
        <w:t>And what do you do for a living?</w:t>
      </w:r>
    </w:p>
    <w:p/>
    <w:p>
      <w:r>
        <w:t>[00:00:08.730] - Speaker 1</w:t>
      </w:r>
    </w:p>
    <w:p>
      <w:r>
        <w:t>Here on the farm, I do various jobs, such as fence repair, cattle handling, cleaning paddocks, and many other tasks that come up.</w:t>
      </w:r>
    </w:p>
    <w:p/>
    <w:p>
      <w:r>
        <w:t>[00:00:17.110] - Speaker 2</w:t>
      </w:r>
    </w:p>
    <w:p>
      <w:r>
        <w:t>Are you married or single?</w:t>
      </w:r>
    </w:p>
    <w:p/>
    <w:p>
      <w:r>
        <w:t>[00:00:20.450] - Speaker 1</w:t>
      </w:r>
    </w:p>
    <w:p>
      <w:r>
        <w:t>No, I live in a common-law relationship with my wife.</w:t>
      </w:r>
    </w:p>
    <w:p/>
    <w:p>
      <w:r>
        <w:t>[00:00:24.540] - Speaker 2</w:t>
      </w:r>
    </w:p>
    <w:p>
      <w:r>
        <w:t>Do you have children?</w:t>
      </w:r>
    </w:p>
    <w:p/>
    <w:p>
      <w:r>
        <w:t>[00:00:25.740] - Speaker 1</w:t>
      </w:r>
    </w:p>
    <w:p>
      <w:r>
        <w:t>I have two.</w:t>
      </w:r>
    </w:p>
    <w:p/>
    <w:p>
      <w:r>
        <w:t>[00:00:27.040] - Speaker 2</w:t>
      </w:r>
    </w:p>
    <w:p>
      <w:r>
        <w:t>And how many years have you lived in El Carmen?</w:t>
      </w:r>
    </w:p>
    <w:p/>
    <w:p>
      <w:r>
        <w:t>[00:00:30.050] - Speaker 1</w:t>
      </w:r>
    </w:p>
    <w:p>
      <w:r>
        <w:t>Practically my whole life. Born and raised here in Carmen.</w:t>
      </w:r>
    </w:p>
    <w:p/>
    <w:p>
      <w:r>
        <w:t>[00:00:35.020] - Speaker 2</w:t>
      </w:r>
    </w:p>
    <w:p>
      <w:r>
        <w:t>So, do you think it's likely that you'll get bitten by a snake here?</w:t>
      </w:r>
    </w:p>
    <w:p/>
    <w:p>
      <w:r>
        <w:t>[00:00:39.520] - Speaker 1</w:t>
      </w:r>
    </w:p>
    <w:p>
      <w:r>
        <w:t>Yes, of course. Here we are, we are not immune to being bitten by a snake, because here you stay in the thicket, the thicket is the forest here, you never know, at any moment you go out to check on the cattle, do some work on the farm, and you never know, at any moment you could be bitten by an animal, a snake.</w:t>
      </w:r>
    </w:p>
    <w:p/>
    <w:p>
      <w:r>
        <w:t>[00:00:59.430] - Speaker 2</w:t>
      </w:r>
    </w:p>
    <w:p>
      <w:r>
        <w:t>Sure.</w:t>
      </w:r>
    </w:p>
    <w:p/>
    <w:p>
      <w:r>
        <w:t>[00:01:00.450] - Speaker 1</w:t>
      </w:r>
    </w:p>
    <w:p>
      <w:r>
        <w:t>Well, usually, when you get bitten by a snake, the first thing you do is rush to the hospital, because you don't know what to do in that moment. And then suddenly you I'm telling you this because it's happened to people I know, and they've told me that they panic, their heart rate goes up, and they say that the poison spreads faster in the blood. That's what I've heard, I don't know if it's true. But in general, whether that happens or not, the first thing you have to do is rush to the hospital and try to identify what kind of snake it is. The thing is, here, suddenly, at... Here, most of the time, you find the X size, but there are two kinds. One has a head that looks like a diamond, and the other is called cat hair. So, I don't know which one it is or if they're identified that way or what they really look like.</w:t>
      </w:r>
    </w:p>
    <w:p/>
    <w:p>
      <w:r>
        <w:t>[00:02:20.320] - Speaker 1</w:t>
      </w:r>
    </w:p>
    <w:p>
      <w:r>
        <w:t>Around here, you can find one that sometimes has coral, granadilla, and mitados, but you know they're not aggressive. I've stepped on them and they don't attack you. Yes, they get alarmed, but they don't attack you like a talla would. Although, for a snake to attack you, you'd have to step on it or get it in your face for it to get aggressive. The rest don't.</w:t>
      </w:r>
    </w:p>
    <w:p/>
    <w:p>
      <w:r>
        <w:t>[00:02:57.700] - Speaker 2</w:t>
      </w:r>
    </w:p>
    <w:p>
      <w:r>
        <w:t>I ask myself the questions. Has any of your animals ever been bitten by a snake?</w:t>
      </w:r>
    </w:p>
    <w:p/>
    <w:p>
      <w:r>
        <w:t>[00:03:06.710] - Speaker 1</w:t>
      </w:r>
    </w:p>
    <w:p>
      <w:r>
        <w:t>Yes, here about What can I say? That was at the beginning of last year. A snake killed one of our bull calves there in the lagoon, but we couldn't tell what kind of snake it was. We blamed it on a talla. It also killed us when we had goats here on the farm. It also killed us where there were two goats that were bitten by a snake. Because, usually, people here say it was a snake. Why? Because they took the animal and examined it. And here, on the neck of the young bull, we examined it with the pattern and looked closely to see what had happened to the animal, and we found a bite mark, about this size. The animal started foaming at the mouth and then, at about... That was around two in the afternoon. The other day it started bleeding from its eyes. So, my boss and I said, "No, Camilo, this was a snake bite, but we couldn't identify what kind of snake it was.</w:t>
      </w:r>
    </w:p>
    <w:p/>
    <w:p>
      <w:r>
        <w:t>[00:04:19.567] - Speaker 1</w:t>
      </w:r>
    </w:p>
    <w:p>
      <w:r>
        <w:t>" And the same thing happened with the goats. One afternoon they brought them here because they were sleeping in the pen that used to be there.</w:t>
      </w:r>
    </w:p>
    <w:p/>
    <w:p>
      <w:r>
        <w:t>[00:04:33.330] - Speaker 1</w:t>
      </w:r>
    </w:p>
    <w:p>
      <w:r>
        <w:t>And two arrived, the first one arrived, then the herd arrived, and a little later another one arrived. It arrived all sweaty, breathing very fast. And finally, I said, "Well, that must be because of the heat." And it started foaming at the mouth. I said, "That's strange." A little while later, I went to look, and it was lying on the floor. And it stayed there until about eight or nine at night. I went to look, and it was bleeding from both sides. So, it was also a snake bite. And he died. Yes, of course, he died. He was dead in the morning. Domingo, the young bull, that was around two, seven, eight in the evening, they were already dead. And they swell up like that. And they last a long time. That young bull lasted there swollen like that for, what can I say? Like three, four days. The pimps came, they didn't do anything to him, but after four or five days, they started to get worse and eat him.</w:t>
      </w:r>
    </w:p>
    <w:p/>
    <w:p>
      <w:r>
        <w:t>[00:05:38.496] - Speaker 1</w:t>
      </w:r>
    </w:p>
    <w:p>
      <w:r>
        <w:t>And the same thing happened to me. Of course, the goats, I buried them. I didn't leave them there, I buried them, because they were obviously smaller. That's all I can tell you about that.</w:t>
      </w:r>
    </w:p>
    <w:p/>
    <w:p>
      <w:r>
        <w:t>[00:05:52.390] - Speaker 1</w:t>
      </w:r>
    </w:p>
    <w:p>
      <w:r>
        <w:t>I don't know what you're going to ask me about that.</w:t>
      </w:r>
    </w:p>
    <w:p/>
    <w:p>
      <w:r>
        <w:t>[00:05:56.800] - Speaker 2</w:t>
      </w:r>
    </w:p>
    <w:p>
      <w:r>
        <w:t>Yes. And you know what? How can you prevent a snake bite?</w:t>
      </w:r>
    </w:p>
    <w:p/>
    <w:p>
      <w:r>
        <w:t>[00:06:03.180] - Speaker 1</w:t>
      </w:r>
    </w:p>
    <w:p>
      <w:r>
        <w:t>People usually say that you can prevent it by wearing rubber boots. Because here, when I go out right now, because I'm raking the lawn at home, I'm not wearing rubber boots, but whenever I go out I wear some boots I have, which are those ones there, which come up to about here. But usually, when I go down to the meadow, where there are more tangles, I wear rubber boots, which I think is one of the ways to prevent it, although many say that a snake can pass through rubber boots as if they weren't there. But here I use rubber boots. I also use some shin guards that my boss brought me, which cover this whole area here. I have them here, they look like a bite mark. Do you want me to answer? Because they were already counted. We won't be together, but everyone does their own route. The important thing is not to think about anything. These are the ones. I wear these either with rubber boots or with my work boots.</w:t>
      </w:r>
    </w:p>
    <w:p/>
    <w:p>
      <w:r>
        <w:t>[00:07:12.788] - Speaker 1</w:t>
      </w:r>
    </w:p>
    <w:p>
      <w:r>
        <w:t>Here, when I go down there to La Maraña. I have some new ones that are taller, they come up to here.</w:t>
      </w:r>
    </w:p>
    <w:p/>
    <w:p>
      <w:r>
        <w:t>[00:07:20.820] - Speaker 1</w:t>
      </w:r>
    </w:p>
    <w:p>
      <w:r>
        <w:t>Okay, yes. Hey, didn't you say hello? So, that's what I use here when I go out there. When I'm here near the house, I don't use them, and I always try to keep it clean here, at the foot of the house, because even here we were one night. I come here and put up a hammock and lie down here to watch TV. And that day I wasn't in the hammock, my son was there. I don't know why I looked down when there was a corala under the hammock, where he suddenly lowered his feet and stepped on it. I think they even bite you. Here, since we have chickens, instead of the chickens coming here, they stay over there by the ATV. And once a mitado came and killed two of my chicks under the chickens. And I also killed one about 15 or 20 days ago, a coral snake this long, right there in that part over there. And I spray here, instead of around the house, I spray with friolina, which helps scare them away because of the smell.</w:t>
      </w:r>
    </w:p>
    <w:p/>
    <w:p>
      <w:r>
        <w:t>[00:08:33.713] - Speaker 1</w:t>
      </w:r>
    </w:p>
    <w:p>
      <w:r>
        <w:t>That's how we prevent them here, right?</w:t>
      </w:r>
    </w:p>
    <w:p/>
    <w:p>
      <w:r>
        <w:t>[00:08:36.910] - Speaker 1</w:t>
      </w:r>
    </w:p>
    <w:p>
      <w:r>
        <w:t>We take preventive measures in the field to keep them away.</w:t>
      </w:r>
    </w:p>
    <w:p/>
    <w:p>
      <w:r>
        <w:t>[00:08:40.680] - Speaker 2</w:t>
      </w:r>
    </w:p>
    <w:p>
      <w:r>
        <w:t>And what would you do if a snake bit you? So what?</w:t>
      </w:r>
    </w:p>
    <w:p/>
    <w:p>
      <w:r>
        <w:t>[00:08:45.590] - Speaker 1</w:t>
      </w:r>
    </w:p>
    <w:p>
      <w:r>
        <w:t>Well, mother, I would do what I just told you. If a snake bites me, the only thing I do is Some people say that you should tie a knot above the bite so that the poison doesn't spread so quickly, but I don't know if that's true. Thank God it's never happened to me, but I say the first thing you do is head to the hospital, because what else can you do? At least I'm here alone, because my wife goes to work, my son goes to school, and I stay here doing farm work. So, the only thing I do is keep my cell phone handy, so if anything happens to me, I can immediately call my wife and she'll come and at least help me clean up. But the most important thing, I think, is to go to the hospital. There was a case where my uncle Pedro's wife, Mrs. Silvia, was bitten by a snake, but she was so scared. She was so scared that she walked from here to where I'm standing, like from here to Guanávara, and she fell down from the shock.</w:t>
      </w:r>
    </w:p>
    <w:p/>
    <w:p>
      <w:r>
        <w:t>[00:09:57.130] - Speaker 1</w:t>
      </w:r>
    </w:p>
    <w:p>
      <w:r>
        <w:t>So they took her to the hospital and asked her what kind of snake it was, so they could give her an antidote to counteract the snake's venom. But they couldn't give her anything because they didn't know what kind of snake it was. So what did they do? They went to look for it in the place where Oh, my God! To the place where the snake had bitten her, and she was there, the snake was there. It turns out that the woman had gone to cut some brooms to sweep the house, and in a small patch of grass, she stepped on it and the snake bit her. But the snake didn't go away, it stayed there. It was still there when we went to look for her, she was there, stuck in Chipana, in the same area, because they say there are more snakes there.</w:t>
      </w:r>
    </w:p>
    <w:p/>
    <w:p>
      <w:r>
        <w:t>[00:10:54.820] - Speaker 2</w:t>
      </w:r>
    </w:p>
    <w:p>
      <w:r>
        <w:t>And would you trust the hospital, in Carmen, to cure a love? And won't it help you to be faithful?</w:t>
      </w:r>
    </w:p>
    <w:p/>
    <w:p>
      <w:r>
        <w:t>[00:11:00.840] - Speaker 1</w:t>
      </w:r>
    </w:p>
    <w:p>
      <w:r>
        <w:t>No, here in the hospital, honestly, they let you die. Here in the hospital, there are no guarantees. Sure, it's a health center that can provide you with something, but that's hardly even first aid, because that's what you get. That's what you get, and for someone to treat you there, you have to arrive already, like in the story, with your guts hanging out, so they can say it's an emergency. So, we always, as a rule, head for Girardón. Here at the Carmen hospital, let me take it. Here at the Carmen hospital, no. Whenever something happens, and you're not exempt from waking up sick with some kind of illness, we always go to the hospital in Girardón.</w:t>
      </w:r>
    </w:p>
    <w:p/>
    <w:p>
      <w:r>
        <w:t>[00:11:44.790] - Speaker 2</w:t>
      </w:r>
    </w:p>
    <w:p>
      <w:r>
        <w:t>And would you trust other hospitals as well? Girardón or Espinal?</w:t>
      </w:r>
    </w:p>
    <w:p/>
    <w:p>
      <w:r>
        <w:t>[00:11:54.730] - Speaker 1</w:t>
      </w:r>
    </w:p>
    <w:p>
      <w:r>
        <w:t>We usually always go There's a very good service in Espinal, in Girardón. Me too. I don't know what the service is like in other places, but I can vouch for the hospital and clinic in Girardón and Espinal.</w:t>
      </w:r>
    </w:p>
    <w:p/>
    <w:p>
      <w:r>
        <w:t>[00:12:12.680] - Speaker 2</w:t>
      </w:r>
    </w:p>
    <w:p>
      <w:r>
        <w:t>Yes, okay. And where do you feel you're most likely to get bitten by a snake? Out in the country or at home?</w:t>
      </w:r>
    </w:p>
    <w:p/>
    <w:p>
      <w:r>
        <w:t>[00:12:21.920] - Speaker 1</w:t>
      </w:r>
    </w:p>
    <w:p>
      <w:r>
        <w:t>For me, the most likely place to be bitten by a snake is outside the house. Outside the house in what sense? Out there in the pastures. Because in the pastures, because in the pastures you go, at least around here, I go through that pasture, you never know when you might come across one of those snakes, because there's a lot of undergrowth. Whereas here, I think that because it's clean, they might come, but it's less likely that they'll come here than that you'll find them in the pasture.</w:t>
      </w:r>
    </w:p>
    <w:p/>
    <w:p>
      <w:r>
        <w:t>[00:12:51.370] - Speaker 2</w:t>
      </w:r>
    </w:p>
    <w:p>
      <w:r>
        <w:t>And do you know how to be self-effacing?</w:t>
      </w:r>
    </w:p>
    <w:p/>
    <w:p>
      <w:r>
        <w:t>[00:12:53.390] - Speaker 1</w:t>
      </w:r>
    </w:p>
    <w:p>
      <w:r>
        <w:t>I'll show you some photos I have here of some we killed. Let's see if I can find them.</w:t>
      </w:r>
    </w:p>
    <w:p/>
    <w:p>
      <w:r>
        <w:t>[00:12:58.560] - Speaker 2</w:t>
      </w:r>
    </w:p>
    <w:p>
      <w:r>
        <w:t>How about the size?</w:t>
      </w:r>
    </w:p>
    <w:p/>
    <w:p>
      <w:r>
        <w:t>[00:13:00.430] - Speaker 1</w:t>
      </w:r>
    </w:p>
    <w:p>
      <w:r>
        <w:t>Yes. And they were mating. Let's see if I can find them.</w:t>
      </w:r>
    </w:p>
    <w:p/>
    <w:p>
      <w:r>
        <w:t>[00:13:09.950] - Speaker 2</w:t>
      </w:r>
    </w:p>
    <w:p>
      <w:r>
        <w:t>There are many sizes here.</w:t>
      </w:r>
    </w:p>
    <w:p/>
    <w:p>
      <w:r>
        <w:t>[00:13:11.940] - Speaker 1</w:t>
      </w:r>
    </w:p>
    <w:p>
      <w:r>
        <w:t>No, it's the size. I don't know if I deleted them. He told me.</w:t>
      </w:r>
    </w:p>
    <w:p/>
    <w:p>
      <w:r>
        <w:t>[00:13:37.820] - Speaker 2</w:t>
      </w:r>
    </w:p>
    <w:p>
      <w:r>
        <w:t>Yes, kid, but I couldn't have burned it out of disgust.</w:t>
      </w:r>
    </w:p>
    <w:p/>
    <w:p>
      <w:r>
        <w:t>[00:13:52.110] - Speaker 1</w:t>
      </w:r>
    </w:p>
    <w:p>
      <w:r>
        <w:t>Look at them, don't push me. But it's disgusting, they're not bothering you.</w:t>
      </w:r>
    </w:p>
    <w:p/>
    <w:p>
      <w:r>
        <w:t>[00:13:56.900] - Speaker 2</w:t>
      </w:r>
    </w:p>
    <w:p>
      <w:r>
        <w:t>Yes.</w:t>
      </w:r>
    </w:p>
    <w:p/>
    <w:p>
      <w:r>
        <w:t>[00:13:58.020] - Speaker 1</w:t>
      </w:r>
    </w:p>
    <w:p>
      <w:r>
        <w:t>Those two. There, if you want, follow them, because I think there are other photos of that. It's big. Yes, of course. Those two were almost 1.50 meters each. And this size thick, look. We killed them by throwing them away, we were mowing them down. But the tangle got in the way here, see? We buried that and went over here, down to the knee.</w:t>
      </w:r>
    </w:p>
    <w:p/>
    <w:p>
      <w:r>
        <w:t>[00:14:22.530] - Speaker 2</w:t>
      </w:r>
    </w:p>
    <w:p>
      <w:r>
        <w:t>Yes, it's a size. And then</w:t>
      </w:r>
    </w:p>
    <w:p/>
    <w:p>
      <w:r>
        <w:t>[00:14:29.420] - Speaker 1</w:t>
      </w:r>
    </w:p>
    <w:p>
      <w:r>
        <w:t>Mirela, look at the thickness of the Can you see them here? Yes. Ambi, maid. You can see that the one next to it is there, but it's thicker. And they were wrapped around each other like this, you see. Like this, look. Half of the male was wrapped around the female, and his head was like this, barely visible, and he was moving his tail. I went from here to where the fan is, and I was there and they were there. I said, "What's moving over there? That's so weird." I turned off the wire and went closer, and sure enough, it was the two of them there. And then it was time to kill them. They say you shouldn't kill them, but here, at least, if I find a snake and it bites me, I kill it right away.</w:t>
      </w:r>
    </w:p>
    <w:p/>
    <w:p>
      <w:r>
        <w:t>[00:15:17.950] - Speaker 2</w:t>
      </w:r>
    </w:p>
    <w:p>
      <w:r>
        <w:t>So, can you identify all snakes now?</w:t>
      </w:r>
    </w:p>
    <w:p/>
    <w:p>
      <w:r>
        <w:t>[00:15:21.490] - Speaker 1</w:t>
      </w:r>
    </w:p>
    <w:p>
      <w:r>
        <w:t>That's why I'm telling you this, because you can identify them, because they are a certain size, according to what you, as a kid, were taught by your parents, that the size is marked with crossed X's, but here there are some with a different head, because I've killed some that have a completely round head, and there are others that have a head that is, as I would say, not quite round, but rather pointed and wide from the cheeks. The other one, on the other hand, is very round. That's how I killed them, I killed them here. Up there, in the Thank you. In the mountains. Once we killed one thicker than that guava tree, I think it was about that thick, about this size. That one was exactly two meters long. And that time, what can you say, there were three of us and I passed by, the other friend who was with me passed by and the second one who was there saw that something moved like this, he did this.</w:t>
      </w:r>
    </w:p>
    <w:p/>
    <w:p>
      <w:r>
        <w:t>[00:16:29.590] - Speaker 1</w:t>
      </w:r>
    </w:p>
    <w:p>
      <w:r>
        <w:t>So, dude, look, you guys walked right over it and it didn't do anything. And it was like this with its tail and head like this.</w:t>
      </w:r>
    </w:p>
    <w:p/>
    <w:p>
      <w:r>
        <w:t>[00:16:39.190] - Speaker 1</w:t>
      </w:r>
    </w:p>
    <w:p>
      <w:r>
        <w:t>And if it ever happened to us, it was: "Go ahead, let it bite you." One of those animals that bites you there. And even one of these that I showed you, if it bites you, I don't think you'd have more than an hour to live, because I think one of those animals injects you with a lot of venom.</w:t>
      </w:r>
    </w:p>
    <w:p/>
    <w:p>
      <w:r>
        <w:t>[00:16:58.140] - Speaker 2</w:t>
      </w:r>
    </w:p>
    <w:p>
      <w:r>
        <w:t>Yes, of course.</w:t>
      </w:r>
    </w:p>
    <w:p/>
    <w:p>
      <w:r>
        <w:t>[00:16:59.320] - Speaker 1</w:t>
      </w:r>
    </w:p>
    <w:p>
      <w:r>
        <w:t>So, one of us and I, when we go out here in the pastures, we wear rubber boots. And a machete, which is essential in the countryside. That's all I can tell you. I don't know what else I can say on this subject. And here is the friend who also lived in Dejo. That's the tree.</w:t>
      </w:r>
    </w:p>
    <w:p/>
    <w:p>
      <w:r>
        <w:t>[00:17:23.660] - Speaker 2</w:t>
      </w:r>
    </w:p>
    <w:p>
      <w:r>
        <w:t>That's scary. Well, I don't have any more questions. Do you have anything else to say about snakes or your knowledge of how to be a snake?</w:t>
      </w:r>
    </w:p>
    <w:p/>
    <w:p>
      <w:r>
        <w:t>[00:17:35.310] - Speaker 1</w:t>
      </w:r>
    </w:p>
    <w:p>
      <w:r>
        <w:t>Yes, it would be good if they told you what to do in that moment. Suddenly something happens, like when you get bitten by a snake and you immediately become alarmed and scared. You just get scared and your heart rate goes up, your heart is And I understand, and my boss is a doctor, and she says that when your heart beats faster, that's when it starts pumping blood faster. Then all the blood in your body starts flowing faster. So, I say, imagine you're bitten by a snake and you're scared, because the poison spreads faster through your body. So, it would be good to have a theory of what to do in that moment, in case you get bitten by a snake, something that can calm you down while you go to a medical center.</w:t>
      </w:r>
    </w:p>
    <w:p/>
    <w:p>
      <w:r>
        <w:t>[00:18:38.010] - Speaker 2</w:t>
      </w:r>
    </w:p>
    <w:p>
      <w:r>
        <w:t>After a snake bite, it's important to stay calm, because yes, your blood can run faster if you panic. And it's important to go straight to the hospital after a bite. And it's important to know what kind of snake bit you, because there are different antivenoms for different snakes. Yes, ma'am. And you can take a picture or kill it and take it to the hospital. And tourniquets are not recommended either, because the blood needs to flow through your body. If you use a tourniquet, you may lose a leg or an arm. That's the most important information. But I think you know a lot about snakes and how to prevent bites. But yes, thank you very much.</w:t>
      </w:r>
    </w:p>
    <w:p/>
    <w:p>
      <w:r>
        <w:t>[00:19:52.130] - Speaker 1</w:t>
      </w:r>
    </w:p>
    <w:p>
      <w:r>
        <w:t>On a scale of one to ten, how much?</w:t>
      </w:r>
    </w:p>
    <w:p/>
    <w:p>
      <w:r>
        <w:t>[00:19:54.020] - Speaker 2</w:t>
      </w:r>
    </w:p>
    <w:p>
      <w:r>
        <w:t>Yes.</w:t>
      </w:r>
    </w:p>
    <w:p/>
    <w:p>
      <w:r>
        <w:t>[00:19:55.460] - Speaker 1</w:t>
      </w:r>
    </w:p>
    <w:p>
      <w:r>
        <w:t>The rating.</w:t>
      </w:r>
    </w:p>
    <w:p/>
    <w:p>
      <w:r>
        <w:t>[00:19:58.650] - Speaker 2</w:t>
      </w:r>
    </w:p>
    <w:p>
      <w:r>
        <w:t>I see.</w:t>
      </w:r>
    </w:p>
    <w:p/>
    <w:p>
      <w:r>
        <w:t>[00:20:01.410] - Speaker 1</w:t>
      </w:r>
    </w:p>
    <w:p>
      <w:r>
        <w:t>No, sometimes when I'm here cutting, I cut them with the knife. Thank you. Down there, where my older brother lives, yes, there are a lot of rattlesnakes.</w:t>
      </w:r>
    </w:p>
    <w:p/>
    <w:p>
      <w:r>
        <w:t>[00:20:12.820] - Speaker 2</w:t>
      </w:r>
    </w:p>
    <w:p>
      <w:r>
        <w:t>Yes, that too.</w:t>
      </w:r>
    </w:p>
    <w:p/>
    <w:p>
      <w:r>
        <w:t>[00:20:14.920] - Speaker 1</w:t>
      </w:r>
    </w:p>
    <w:p>
      <w:r>
        <w:t>There, sometimes I go because he tells me to go and help him gather them, and there and there, instead of picking them up, he throws them around. Once I chopped one as thick as this and it was as long as from here to the helmet, and I split it a little, like a quarter of the way down from the head. And do you think, Tulio, that that animal came and turned around and bit itself with the piece that was left? She turned around and bit herself with the piece that was left. So, it was the aggression of that animal that There are also very loud rattles there. And here, especially in this area, they find a lot of big ones. These are as big as a ram. And that other one is found a lot in that coral.</w:t>
      </w:r>
    </w:p>
    <w:p/>
    <w:p>
      <w:r>
        <w:t>[00:21:06.810] - Speaker 2</w:t>
      </w:r>
    </w:p>
    <w:p>
      <w:r>
        <w:t>Yes, coral too.</w:t>
      </w:r>
    </w:p>
    <w:p/>
    <w:p>
      <w:r>
        <w:t>[00:21:09.770] - Speaker 1</w:t>
      </w:r>
    </w:p>
    <w:p>
      <w:r>
        <w:t>Yes, that's what I think.</w:t>
      </w:r>
    </w:p>
    <w:p/>
    <w:p>
      <w:r>
        <w:t>[00:21:11.790] - Speaker 2</w:t>
      </w:r>
    </w:p>
    <w:p>
      <w:r>
        <w:t>Yes, but your house is very clean.</w:t>
      </w:r>
    </w:p>
    <w:p/>
    <w:p>
      <w:r>
        <w:t>[00:21:16.380] - Speaker 1</w:t>
      </w:r>
    </w:p>
    <w:p>
      <w:r>
        <w:t>Yes, what you can see around the house. I keep it very clean, for the same reason, because of the snakes.</w:t>
      </w:r>
    </w:p>
    <w:p/>
    <w:p>
      <w:r>
        <w:t>[00:21:22.410] - Speaker 2</w:t>
      </w:r>
    </w:p>
    <w:p>
      <w:r>
        <w:t>Yes, exactly. It's good, yes.</w:t>
      </w:r>
    </w:p>
    <w:p/>
    <w:p>
      <w:r>
        <w:t>[00:21:24.250] - Speaker 1</w:t>
      </w:r>
    </w:p>
    <w:p>
      <w:r>
        <w:t>And the other thing is that chickens, when they see a snake, that's another clean-up job. Chickens see a snake and they immediately attack it, man, they peck at it, they do whatever they can, until it freezes.</w:t>
      </w:r>
    </w:p>
    <w:p/>
    <w:p>
      <w:r>
        <w:t>[00:21:39.560] - Speaker 2</w:t>
      </w:r>
    </w:p>
    <w:p>
      <w:r>
        <w:t>Yes. Well, thank you very much.</w:t>
      </w:r>
    </w:p>
    <w:p/>
    <w:p>
      <w:r>
        <w:t>[00:21:44.340] - Speaker 1</w:t>
      </w:r>
    </w:p>
    <w:p>
      <w:r>
        <w:t>Well, yes, ma'am. With pleasure.</w:t>
      </w:r>
    </w:p>
    <w:p/>
    <w:p>
      <w:r>
        <w:t>Interview 86 2-20-25-04 – con’t – Brasil</w:t>
      </w:r>
    </w:p>
    <w:p/>
    <w:p>
      <w:r>
        <w:t>[00:00:00.730] - Speaker 2</w:t>
      </w:r>
    </w:p>
    <w:p>
      <w:r>
        <w:t>And what's your name?</w:t>
      </w:r>
    </w:p>
    <w:p/>
    <w:p>
      <w:r>
        <w:t>[00:00:02.690] - Speaker 3</w:t>
      </w:r>
    </w:p>
    <w:p>
      <w:r>
        <w:t>Lestando Castillo.</w:t>
      </w:r>
    </w:p>
    <w:p/>
    <w:p>
      <w:r>
        <w:t>[00:00:04.230] - Speaker 2</w:t>
      </w:r>
    </w:p>
    <w:p>
      <w:r>
        <w:t>And do you agree to the interview and recording?</w:t>
      </w:r>
    </w:p>
    <w:p/>
    <w:p>
      <w:r>
        <w:t>[00:00:09.120] - Speaker 3</w:t>
      </w:r>
    </w:p>
    <w:p>
      <w:r>
        <w:t>No, I don't know what an interview is.</w:t>
      </w:r>
    </w:p>
    <w:p/>
    <w:p>
      <w:r>
        <w:t>[00:00:12.000] - Speaker 2</w:t>
      </w:r>
    </w:p>
    <w:p>
      <w:r>
        <w:t>It's about snake bites, and there are only ten questions.</w:t>
      </w:r>
    </w:p>
    <w:p/>
    <w:p>
      <w:r>
        <w:t>[00:00:19.630] - Speaker 1</w:t>
      </w:r>
    </w:p>
    <w:p>
      <w:r>
        <w:t>Just ten quick questions, right? And it's about snakes.</w:t>
      </w:r>
    </w:p>
    <w:p/>
    <w:p>
      <w:r>
        <w:t>[00:00:26.700] - Speaker 3</w:t>
      </w:r>
    </w:p>
    <w:p>
      <w:r>
        <w:t>Because you have to record what you recorded there, the landlady suddenly says.</w:t>
      </w:r>
    </w:p>
    <w:p/>
    <w:p>
      <w:r>
        <w:t>[00:00:32.700] - Speaker 1</w:t>
      </w:r>
    </w:p>
    <w:p>
      <w:r>
        <w:t>No one will know, only her. She, because she's the one working on that project, that's all.</w:t>
      </w:r>
    </w:p>
    <w:p/>
    <w:p>
      <w:r>
        <w:t>[00:00:37.790] - Speaker 3</w:t>
      </w:r>
    </w:p>
    <w:p>
      <w:r>
        <w:t>So, you're investigating the bite, investigating what kind of snakes there are or whatever.</w:t>
      </w:r>
    </w:p>
    <w:p/>
    <w:p>
      <w:r>
        <w:t>[00:00:42.920] - Speaker 2</w:t>
      </w:r>
    </w:p>
    <w:p>
      <w:r>
        <w:t>Yes. And how do you prevent them? How do you prevent grinders and snakes? Do you know how to identify them and snakes, that is?</w:t>
      </w:r>
    </w:p>
    <w:p/>
    <w:p>
      <w:r>
        <w:t>[00:00:54.330] - Speaker 3</w:t>
      </w:r>
    </w:p>
    <w:p>
      <w:r>
        <w:t>We have always found art here.</w:t>
      </w:r>
    </w:p>
    <w:p/>
    <w:p>
      <w:r>
        <w:t>[00:00:58.650] - Speaker 1</w:t>
      </w:r>
    </w:p>
    <w:p>
      <w:r>
        <w:t>Once you're in the counterpoint section, there's the question for you to answer. Say what you know, what you see, what you know about snakes.</w:t>
      </w:r>
    </w:p>
    <w:p/>
    <w:p>
      <w:r>
        <w:t>[00:01:13.620] - Speaker 2</w:t>
      </w:r>
    </w:p>
    <w:p>
      <w:r>
        <w:t>Do you agree with the interview?</w:t>
      </w:r>
    </w:p>
    <w:p/>
    <w:p>
      <w:r>
        <w:t>[00:01:17.840] - Speaker 1</w:t>
      </w:r>
    </w:p>
    <w:p>
      <w:r>
        <w:t>I can't.</w:t>
      </w:r>
    </w:p>
    <w:p/>
    <w:p>
      <w:r>
        <w:t>[00:01:19.590] - Speaker 2</w:t>
      </w:r>
    </w:p>
    <w:p>
      <w:r>
        <w:t>No, okay. Thank you.</w:t>
      </w:r>
    </w:p>
    <w:p/>
    <w:p>
      <w:r>
        <w:t>Interview 87 2-20-25-05 – Manzanitas – Cuatro Esquinas</w:t>
      </w:r>
    </w:p>
    <w:p/>
    <w:p>
      <w:r>
        <w:t>[00:00:00.510] - Speaker 1</w:t>
      </w:r>
    </w:p>
    <w:p>
      <w:r>
        <w:t>What's your name?</w:t>
      </w:r>
    </w:p>
    <w:p/>
    <w:p>
      <w:r>
        <w:t>[00:00:01.550] - Speaker 2</w:t>
      </w:r>
    </w:p>
    <w:p>
      <w:r>
        <w:t>Luzán Parrolión.</w:t>
      </w:r>
    </w:p>
    <w:p/>
    <w:p>
      <w:r>
        <w:t>[00:00:02.610] - Speaker 1</w:t>
      </w:r>
    </w:p>
    <w:p>
      <w:r>
        <w:t>And how old are you?</w:t>
      </w:r>
    </w:p>
    <w:p/>
    <w:p>
      <w:r>
        <w:t>[00:00:04.640] - Speaker 2</w:t>
      </w:r>
    </w:p>
    <w:p>
      <w:r>
        <w:t>49.</w:t>
      </w:r>
    </w:p>
    <w:p/>
    <w:p>
      <w:r>
        <w:t>[00:00:06.190] - Speaker 1</w:t>
      </w:r>
    </w:p>
    <w:p>
      <w:r>
        <w:t>And what do you do for a living?</w:t>
      </w:r>
    </w:p>
    <w:p/>
    <w:p>
      <w:r>
        <w:t>[00:00:09.320] - Speaker 2</w:t>
      </w:r>
    </w:p>
    <w:p>
      <w:r>
        <w:t>Here, in this place.</w:t>
      </w:r>
    </w:p>
    <w:p/>
    <w:p>
      <w:r>
        <w:t>[00:00:10.700] - Speaker 1</w:t>
      </w:r>
    </w:p>
    <w:p>
      <w:r>
        <w:t>Are you married or single? In the book. Do you have children? Two. How many years have you lived in El Carmen?</w:t>
      </w:r>
    </w:p>
    <w:p/>
    <w:p>
      <w:r>
        <w:t>[00:00:20.880] - Speaker 2</w:t>
      </w:r>
    </w:p>
    <w:p>
      <w:r>
        <w:t>All my life.</w:t>
      </w:r>
    </w:p>
    <w:p/>
    <w:p>
      <w:r>
        <w:t>[00:00:21.860] - Speaker 1</w:t>
      </w:r>
    </w:p>
    <w:p>
      <w:r>
        <w:t>So, do you think it's likely that you'll get bitten by a snake here? What do you mean? Do you think Do you know that it's likely that you'll get bitten by a snake here?</w:t>
      </w:r>
    </w:p>
    <w:p/>
    <w:p>
      <w:r>
        <w:t>[00:00:33.410] - Speaker 2</w:t>
      </w:r>
    </w:p>
    <w:p>
      <w:r>
        <w:t>Yes, of course.</w:t>
      </w:r>
    </w:p>
    <w:p/>
    <w:p>
      <w:r>
        <w:t>[00:00:35.060] - Speaker 1</w:t>
      </w:r>
    </w:p>
    <w:p>
      <w:r>
        <w:t>Why?</w:t>
      </w:r>
    </w:p>
    <w:p/>
    <w:p>
      <w:r>
        <w:t>[00:00:36.330] - Speaker 2</w:t>
      </w:r>
    </w:p>
    <w:p>
      <w:r>
        <w:t>Because it's not showing there. Or it could be on the lens and it's coming. Yes.</w:t>
      </w:r>
    </w:p>
    <w:p/>
    <w:p>
      <w:r>
        <w:t>[00:00:41.630] - Speaker 1</w:t>
      </w:r>
    </w:p>
    <w:p>
      <w:r>
        <w:t>And have any of your animals ever been bitten by a snake?</w:t>
      </w:r>
    </w:p>
    <w:p/>
    <w:p>
      <w:r>
        <w:t>[00:00:46.620] - Speaker 2</w:t>
      </w:r>
    </w:p>
    <w:p>
      <w:r>
        <w:t>No.</w:t>
      </w:r>
    </w:p>
    <w:p/>
    <w:p>
      <w:r>
        <w:t>[00:00:47.720] - Speaker 1</w:t>
      </w:r>
    </w:p>
    <w:p>
      <w:r>
        <w:t>And do you know how to prevent or avoid a snake bite? No. What would you do if you were bitten by a snake?</w:t>
      </w:r>
    </w:p>
    <w:p/>
    <w:p>
      <w:r>
        <w:t>[00:00:59.290] - Speaker 2</w:t>
      </w:r>
    </w:p>
    <w:p>
      <w:r>
        <w:t>Just what was the doctor's name?</w:t>
      </w:r>
    </w:p>
    <w:p/>
    <w:p>
      <w:r>
        <w:t>[00:01:01.230] - Speaker 1</w:t>
      </w:r>
    </w:p>
    <w:p>
      <w:r>
        <w:t>Which doctor? Which hospital? Which doctor?</w:t>
      </w:r>
    </w:p>
    <w:p/>
    <w:p>
      <w:r>
        <w:t>[00:01:08.030] - Speaker 2</w:t>
      </w:r>
    </w:p>
    <w:p>
      <w:r>
        <w:t>To the hospital, when they bite you.</w:t>
      </w:r>
    </w:p>
    <w:p/>
    <w:p>
      <w:r>
        <w:t>[00:01:09.350] - Speaker 1</w:t>
      </w:r>
    </w:p>
    <w:p>
      <w:r>
        <w:t>In El Carmen?</w:t>
      </w:r>
    </w:p>
    <w:p/>
    <w:p>
      <w:r>
        <w:t>[00:01:10.030] - Speaker 2</w:t>
      </w:r>
    </w:p>
    <w:p>
      <w:r>
        <w:t>The closest one over there, yes.</w:t>
      </w:r>
    </w:p>
    <w:p/>
    <w:p>
      <w:r>
        <w:t>[00:01:13.020] - Speaker 1</w:t>
      </w:r>
    </w:p>
    <w:p>
      <w:r>
        <w:t>And would you trust the hospital in Carmen to treat a snake bite?</w:t>
      </w:r>
    </w:p>
    <w:p/>
    <w:p>
      <w:r>
        <w:t>[00:01:18.820] - Speaker 2</w:t>
      </w:r>
    </w:p>
    <w:p>
      <w:r>
        <w:t>No, there really isn't.</w:t>
      </w:r>
    </w:p>
    <w:p/>
    <w:p>
      <w:r>
        <w:t>[00:01:20.590] - Speaker 1</w:t>
      </w:r>
    </w:p>
    <w:p>
      <w:r>
        <w:t>Why?</w:t>
      </w:r>
    </w:p>
    <w:p/>
    <w:p>
      <w:r>
        <w:t>[00:01:21.520] - Speaker 2</w:t>
      </w:r>
    </w:p>
    <w:p>
      <w:r>
        <w:t>There isn't much I mean, there's first aid, but that's it.</w:t>
      </w:r>
    </w:p>
    <w:p/>
    <w:p>
      <w:r>
        <w:t>[00:01:30.840] - Speaker 1</w:t>
      </w:r>
    </w:p>
    <w:p>
      <w:r>
        <w:t>But would you go to the hospital in Carmen?</w:t>
      </w:r>
    </w:p>
    <w:p/>
    <w:p>
      <w:r>
        <w:t>[00:01:32.220] - Speaker 2</w:t>
      </w:r>
    </w:p>
    <w:p>
      <w:r>
        <w:t>Yes, of course, closer.</w:t>
      </w:r>
    </w:p>
    <w:p/>
    <w:p>
      <w:r>
        <w:t>[00:01:34.890] - Speaker 1</w:t>
      </w:r>
    </w:p>
    <w:p>
      <w:r>
        <w:t>And you refer Carmen to other hospitals to treat a snake bite?</w:t>
      </w:r>
    </w:p>
    <w:p/>
    <w:p>
      <w:r>
        <w:t>[00:01:43.690] - Speaker 2</w:t>
      </w:r>
    </w:p>
    <w:p>
      <w:r>
        <w:t>The truth? What about at your house?</w:t>
      </w:r>
    </w:p>
    <w:p/>
    <w:p>
      <w:r>
        <w:t>[00:01:46.370] - Speaker 1</w:t>
      </w:r>
    </w:p>
    <w:p>
      <w:r>
        <w:t>Which others?</w:t>
      </w:r>
    </w:p>
    <w:p/>
    <w:p>
      <w:r>
        <w:t>[00:01:48.770] - Speaker 2</w:t>
      </w:r>
    </w:p>
    <w:p>
      <w:r>
        <w:t>No, I suddenly stopped leaving two.</w:t>
      </w:r>
    </w:p>
    <w:p/>
    <w:p>
      <w:r>
        <w:t>[00:01:52.540] - Speaker 1</w:t>
      </w:r>
    </w:p>
    <w:p>
      <w:r>
        <w:t>And where do you feel you are most likely to be bitten by a snake? In the countryside or at home?</w:t>
      </w:r>
    </w:p>
    <w:p/>
    <w:p>
      <w:r>
        <w:t>[00:02:00.010] - Speaker 2</w:t>
      </w:r>
    </w:p>
    <w:p>
      <w:r>
        <w:t>No, in the countryside, in the countryside, yes.</w:t>
      </w:r>
    </w:p>
    <w:p/>
    <w:p>
      <w:r>
        <w:t>[00:02:04.800] - Speaker 1</w:t>
      </w:r>
    </w:p>
    <w:p>
      <w:r>
        <w:t>Okay. Why?</w:t>
      </w:r>
    </w:p>
    <w:p/>
    <w:p>
      <w:r>
        <w:t>[00:02:05.950] - Speaker 2</w:t>
      </w:r>
    </w:p>
    <w:p>
      <w:r>
        <w:t>Because there are mountains, there are houses there.</w:t>
      </w:r>
    </w:p>
    <w:p/>
    <w:p>
      <w:r>
        <w:t>[00:02:09.000] - Speaker 1</w:t>
      </w:r>
    </w:p>
    <w:p>
      <w:r>
        <w:t>Yes. And do you know how to identify poisonous or venomous snakes? No. Okay. And do you know of any cases of snake bites?</w:t>
      </w:r>
    </w:p>
    <w:p/>
    <w:p>
      <w:r>
        <w:t>[00:02:21.630] - Speaker 2</w:t>
      </w:r>
    </w:p>
    <w:p>
      <w:r>
        <w:t>Well, there was, but I didn't remember. Let's say no, because I didn't remember.</w:t>
      </w:r>
    </w:p>
    <w:p/>
    <w:p>
      <w:r>
        <w:t>[00:02:28.200] - Speaker 1</w:t>
      </w:r>
    </w:p>
    <w:p>
      <w:r>
        <w:t>And if you need to go to Is it difficult or easy for you to get to the hospital?</w:t>
      </w:r>
    </w:p>
    <w:p/>
    <w:p>
      <w:r>
        <w:t>[00:02:33.860] - Speaker 2</w:t>
      </w:r>
    </w:p>
    <w:p>
      <w:r>
        <w:t>To go to the hospital? Yes. Well, it's not difficult to find the nearest one. It's not difficult because it's close by.</w:t>
      </w:r>
    </w:p>
    <w:p/>
    <w:p>
      <w:r>
        <w:t>[00:02:40.850] - Speaker 1</w:t>
      </w:r>
    </w:p>
    <w:p>
      <w:r>
        <w:t>I have no further questions, but do you have anything else to say about snakes or anything else you know about snakes?</w:t>
      </w:r>
    </w:p>
    <w:p/>
    <w:p>
      <w:r>
        <w:t>[00:02:51.070] - Speaker 2</w:t>
      </w:r>
    </w:p>
    <w:p>
      <w:r>
        <w:t>No, that's not me.</w:t>
      </w:r>
    </w:p>
    <w:p/>
    <w:p>
      <w:r>
        <w:t>[00:02:52.960] - Speaker 1</w:t>
      </w:r>
    </w:p>
    <w:p>
      <w:r>
        <w:t>And the most important information is to go straight to the hospital after a snake bite. And it's important to know what kind of snake bit you, because there are different antivenoms for different snakes. You can take a picture or kill it and take it to the hospital. But that's it. Thank you very much. I don't have anything else. Thank you. No, no, no.</w:t>
      </w:r>
    </w:p>
    <w:p/>
    <w:p>
      <w:r>
        <w:t>Interview 88 2-20-25-06 – Manzanitas – Cuatro Esquinas</w:t>
      </w:r>
    </w:p>
    <w:p>
      <w:r>
        <w:t>Woman, 43 years old, business consultant, single, two children, lived in Carmen for 17 years</w:t>
      </w:r>
    </w:p>
    <w:p>
      <w:r>
        <w:t>[00:00:00.240] - Speaker 2</w:t>
      </w:r>
    </w:p>
    <w:p>
      <w:r>
        <w:t>And what's your name? Liliana Montaña. And how old are you?</w:t>
      </w:r>
    </w:p>
    <w:p/>
    <w:p>
      <w:r>
        <w:t>[00:00:05.320] - Speaker 1</w:t>
      </w:r>
    </w:p>
    <w:p>
      <w:r>
        <w:t>43.</w:t>
      </w:r>
    </w:p>
    <w:p/>
    <w:p>
      <w:r>
        <w:t>[00:00:06.310] - Speaker 2</w:t>
      </w:r>
    </w:p>
    <w:p>
      <w:r>
        <w:t>And what do you do for a living?</w:t>
      </w:r>
    </w:p>
    <w:p/>
    <w:p>
      <w:r>
        <w:t>[00:00:08.190] - Speaker 1</w:t>
      </w:r>
    </w:p>
    <w:p>
      <w:r>
        <w:t>I'm a business consultant. Are you married or single?</w:t>
      </w:r>
    </w:p>
    <w:p/>
    <w:p>
      <w:r>
        <w:t>[00:00:14.480] - Speaker 2</w:t>
      </w:r>
    </w:p>
    <w:p>
      <w:r>
        <w:t>Single. Do you have children? Two. How long have you lived in El Carmen? Seventeen years. So, do you think it's likely that you'll be bitten by a snake here? Yes, of course. Why?</w:t>
      </w:r>
    </w:p>
    <w:p/>
    <w:p>
      <w:r>
        <w:t>[00:00:32.450] - Speaker 1</w:t>
      </w:r>
    </w:p>
    <w:p>
      <w:r>
        <w:t>Because there are many animals here, 50 years.</w:t>
      </w:r>
    </w:p>
    <w:p/>
    <w:p>
      <w:r>
        <w:t>[00:00:38.170] - Speaker 2</w:t>
      </w:r>
    </w:p>
    <w:p>
      <w:r>
        <w:t>Has any of your animals ever been bitten by a snake?</w:t>
      </w:r>
    </w:p>
    <w:p/>
    <w:p>
      <w:r>
        <w:t>[00:00:42.320] - Speaker 1</w:t>
      </w:r>
    </w:p>
    <w:p>
      <w:r>
        <w:t>No, not a relative.</w:t>
      </w:r>
    </w:p>
    <w:p/>
    <w:p>
      <w:r>
        <w:t>[00:00:45.390] - Speaker 2</w:t>
      </w:r>
    </w:p>
    <w:p>
      <w:r>
        <w:t>And you don't have any pets? No. No? And do you know how to prevent or avoid a snake bite? No. And what would you do if a snake bit you? Go to the doctor. Which doctor?</w:t>
      </w:r>
    </w:p>
    <w:p/>
    <w:p>
      <w:r>
        <w:t>[00:01:03.670] - Speaker 1</w:t>
      </w:r>
    </w:p>
    <w:p>
      <w:r>
        <w:t>No, there's no one at home. There's no one there, I don't know. Well, you can come here to downtown Salinas.</w:t>
      </w:r>
    </w:p>
    <w:p/>
    <w:p>
      <w:r>
        <w:t>[00:01:10.300] - Speaker 2</w:t>
      </w:r>
    </w:p>
    <w:p>
      <w:r>
        <w:t>In Carmen? Yes, there in Carmen. And would you trust the hospital in Carmen to treat a snake bite?</w:t>
      </w:r>
    </w:p>
    <w:p/>
    <w:p>
      <w:r>
        <w:t>[00:01:21.140] - Speaker 1</w:t>
      </w:r>
    </w:p>
    <w:p>
      <w:r>
        <w:t>Well, I don't trust it much.</w:t>
      </w:r>
    </w:p>
    <w:p/>
    <w:p>
      <w:r>
        <w:t>[00:01:23.940] - Speaker 2</w:t>
      </w:r>
    </w:p>
    <w:p>
      <w:r>
        <w:t>But would you go to Carmen? Yes, of course. Why?</w:t>
      </w:r>
    </w:p>
    <w:p/>
    <w:p>
      <w:r>
        <w:t>[00:01:28.440] - Speaker 1</w:t>
      </w:r>
    </w:p>
    <w:p>
      <w:r>
        <w:t>Well, so that they I don't know, so that they do something to me, because I think it hurts. And they tell me not to go and have the poison taken out or something like that.</w:t>
      </w:r>
    </w:p>
    <w:p/>
    <w:p>
      <w:r>
        <w:t>[00:01:38.220] - Speaker 2</w:t>
      </w:r>
    </w:p>
    <w:p>
      <w:r>
        <w:t>And would you trust other hospitals to treat a snake bite? Near El Carmen.</w:t>
      </w:r>
    </w:p>
    <w:p/>
    <w:p>
      <w:r>
        <w:t>[00:01:48.180] - Speaker 1</w:t>
      </w:r>
    </w:p>
    <w:p>
      <w:r>
        <w:t>Yes, Giradot.</w:t>
      </w:r>
    </w:p>
    <w:p/>
    <w:p>
      <w:r>
        <w:t>[00:01:52.080] - Speaker 2</w:t>
      </w:r>
    </w:p>
    <w:p>
      <w:r>
        <w:t>And why are you more confident with Giradot?</w:t>
      </w:r>
    </w:p>
    <w:p/>
    <w:p>
      <w:r>
        <w:t>[00:01:55.150] - Speaker 1</w:t>
      </w:r>
    </w:p>
    <w:p>
      <w:r>
        <w:t>Because there are more specialists there.</w:t>
      </w:r>
    </w:p>
    <w:p/>
    <w:p>
      <w:r>
        <w:t>[00:01:58.620] - Speaker 2</w:t>
      </w:r>
    </w:p>
    <w:p>
      <w:r>
        <w:t>And where do you feel most likely to be bitten by a snake? In the countryside or at home? In the countryside. Why?</w:t>
      </w:r>
    </w:p>
    <w:p/>
    <w:p>
      <w:r>
        <w:t>[00:02:07.800] - Speaker 1</w:t>
      </w:r>
    </w:p>
    <w:p>
      <w:r>
        <w:t>Well, because in the countryside there is more green space, more humidity, more So, obviously in the countryside.</w:t>
      </w:r>
    </w:p>
    <w:p/>
    <w:p>
      <w:r>
        <w:t>[00:02:18.750] - Speaker 2</w:t>
      </w:r>
    </w:p>
    <w:p>
      <w:r>
        <w:t>And can you tell if snakes are poisonous or venomous? No. And do you know of any cases of snake bites?</w:t>
      </w:r>
    </w:p>
    <w:p/>
    <w:p>
      <w:r>
        <w:t>[00:02:31.180] - Speaker 1</w:t>
      </w:r>
    </w:p>
    <w:p>
      <w:r>
        <w:t>A friend of mine was once bitten by a snake, but I don't know what kind of snake it was. I only know that it bit him because he called me to take him to the hospital.</w:t>
      </w:r>
    </w:p>
    <w:p/>
    <w:p>
      <w:r>
        <w:t>[00:02:40.640] - Speaker 2</w:t>
      </w:r>
    </w:p>
    <w:p>
      <w:r>
        <w:t>And did he receive an antidote? Yes.</w:t>
      </w:r>
    </w:p>
    <w:p/>
    <w:p>
      <w:r>
        <w:t>[00:02:48.010] - Speaker 1</w:t>
      </w:r>
    </w:p>
    <w:p>
      <w:r>
        <w:t>Okay. And if you need to go to the hospital, is that difficult for you or easy?</w:t>
      </w:r>
    </w:p>
    <w:p/>
    <w:p>
      <w:r>
        <w:t>[00:02:55.920] - Speaker 2</w:t>
      </w:r>
    </w:p>
    <w:p>
      <w:r>
        <w:t>No, easy. Okay. Well, I don't have any more questions, but do you have anything else to say about snakes or your knowledge of snakes? No. And the most important information is to go straight to the hospital after a snake bite, and it's important to know what kind of snake bit you, because there are different antivenoms for different snakes. And yes, you can take a picture of the snake or you can kill it and take it to the hospital. But anyway, thank you very much. I don't have any more questions. Thank you, ma'am.</w:t>
      </w:r>
    </w:p>
    <w:p/>
    <w:p>
      <w:r>
        <w:t>Interview 89 2-20-25-07 – Manzanitas – Cuatro Esquinas</w:t>
      </w:r>
    </w:p>
    <w:p/>
    <w:p>
      <w:r>
        <w:t>[00:00:00.000] - Speaker 2</w:t>
      </w:r>
    </w:p>
    <w:p>
      <w:r>
        <w:t>What's your name?</w:t>
      </w:r>
    </w:p>
    <w:p/>
    <w:p>
      <w:r>
        <w:t>[00:00:01.650] - Speaker 1</w:t>
      </w:r>
    </w:p>
    <w:p>
      <w:r>
        <w:t>Luis Antonio Valenzuela.</w:t>
      </w:r>
    </w:p>
    <w:p/>
    <w:p>
      <w:r>
        <w:t>[00:00:03.760] - Speaker 2</w:t>
      </w:r>
    </w:p>
    <w:p>
      <w:r>
        <w:t>And how old are you?</w:t>
      </w:r>
    </w:p>
    <w:p/>
    <w:p>
      <w:r>
        <w:t>[00:00:06.620] - Speaker 1</w:t>
      </w:r>
    </w:p>
    <w:p>
      <w:r>
        <w:t>Sixty-seven.</w:t>
      </w:r>
    </w:p>
    <w:p/>
    <w:p>
      <w:r>
        <w:t>[00:00:09.480] - Speaker 2</w:t>
      </w:r>
    </w:p>
    <w:p>
      <w:r>
        <w:t>And what do you do for a living?</w:t>
      </w:r>
    </w:p>
    <w:p/>
    <w:p>
      <w:r>
        <w:t>[00:00:11.380] - Speaker 1</w:t>
      </w:r>
    </w:p>
    <w:p>
      <w:r>
        <w:t>In the countryside. I don't live in the countryside. I'm in town because my wife is in Valores, but I live in the countryside, I live in Veracua. I have some livestock, I have a farm in Asenso. It's called the agriculture page. I'm a farmer, it's going to give me everything. Okay. I grow food.</w:t>
      </w:r>
    </w:p>
    <w:p/>
    <w:p>
      <w:r>
        <w:t>[00:00:26.500] - Speaker 2</w:t>
      </w:r>
    </w:p>
    <w:p>
      <w:r>
        <w:t>Are you married or single?</w:t>
      </w:r>
    </w:p>
    <w:p/>
    <w:p>
      <w:r>
        <w:t>[00:00:28.500] - Speaker 1</w:t>
      </w:r>
    </w:p>
    <w:p>
      <w:r>
        <w:t>Married.</w:t>
      </w:r>
    </w:p>
    <w:p/>
    <w:p>
      <w:r>
        <w:t>[00:00:29.520] - Speaker 2</w:t>
      </w:r>
    </w:p>
    <w:p>
      <w:r>
        <w:t>Do you have children?</w:t>
      </w:r>
    </w:p>
    <w:p/>
    <w:p>
      <w:r>
        <w:t>[00:00:31.450] - Speaker 1</w:t>
      </w:r>
    </w:p>
    <w:p>
      <w:r>
        <w:t>Yes, ma'am. I have three children.</w:t>
      </w:r>
    </w:p>
    <w:p/>
    <w:p>
      <w:r>
        <w:t>[00:00:33.270] - Speaker 2</w:t>
      </w:r>
    </w:p>
    <w:p>
      <w:r>
        <w:t>And how many years have you lived in Carmen?</w:t>
      </w:r>
    </w:p>
    <w:p/>
    <w:p>
      <w:r>
        <w:t>[00:00:36.510] - Speaker 1</w:t>
      </w:r>
    </w:p>
    <w:p>
      <w:r>
        <w:t>About 20 years ago. More than 20 years. More.</w:t>
      </w:r>
    </w:p>
    <w:p/>
    <w:p>
      <w:r>
        <w:t>[00:00:41.870] - Speaker 2</w:t>
      </w:r>
    </w:p>
    <w:p>
      <w:r>
        <w:t>More?</w:t>
      </w:r>
    </w:p>
    <w:p/>
    <w:p>
      <w:r>
        <w:t>[00:00:42.640] - Speaker 1</w:t>
      </w:r>
    </w:p>
    <w:p>
      <w:r>
        <w:t>But yes, like 20 years.</w:t>
      </w:r>
    </w:p>
    <w:p/>
    <w:p>
      <w:r>
        <w:t>[00:00:45.870] - Speaker 2</w:t>
      </w:r>
    </w:p>
    <w:p>
      <w:r>
        <w:t>So, do you think it's likely that you'll get bitten by a snake here?</w:t>
      </w:r>
    </w:p>
    <w:p/>
    <w:p>
      <w:r>
        <w:t>[00:00:50.540] - Speaker 1</w:t>
      </w:r>
    </w:p>
    <w:p>
      <w:r>
        <w:t>Of course, because you don't get dressed up when you live in the countryside, where I spend my time hunting, going into places where there are snakes, and then one day So you think, "No, but God and the Virgin Mary will look after me." I have made my food for my God, who rules over everything.</w:t>
      </w:r>
    </w:p>
    <w:p/>
    <w:p>
      <w:r>
        <w:t>[00:01:06.980] - Speaker 2</w:t>
      </w:r>
    </w:p>
    <w:p>
      <w:r>
        <w:t>Has any of your animals ever been bitten by a snake?</w:t>
      </w:r>
    </w:p>
    <w:p/>
    <w:p>
      <w:r>
        <w:t>[00:01:10.650] - Speaker 1</w:t>
      </w:r>
    </w:p>
    <w:p>
      <w:r>
        <w:t>No, once a green bug bit me, and they took me to the hospital because she was getting married soon And no, it didn't do anything to me, and it was like, "No, that was the green one, not this one." It managed to grab me, but I shook it off. Just a little, but I didn't because it's not dangerous. It just scratched me. And do you know how to prevent or avoid a snake bite?</w:t>
      </w:r>
    </w:p>
    <w:p/>
    <w:p>
      <w:r>
        <w:t>[00:01:34.500] - Speaker 2</w:t>
      </w:r>
    </w:p>
    <w:p>
      <w:r>
        <w:t>And what would you do if a snake bit you?</w:t>
      </w:r>
    </w:p>
    <w:p/>
    <w:p>
      <w:r>
        <w:t>[00:01:39.020] - Speaker 1</w:t>
      </w:r>
    </w:p>
    <w:p>
      <w:r>
        <w:t>Well, find the doctor, the lightest one, take him to a light one, that's what you think. So that only one person sees him, not to scare anyone would be the first thing. And run out quickly wherever you find him, whoever picks him up.</w:t>
      </w:r>
    </w:p>
    <w:p/>
    <w:p>
      <w:r>
        <w:t>[00:01:53.340] - Speaker 2</w:t>
      </w:r>
    </w:p>
    <w:p>
      <w:r>
        <w:t>And which doctor would you go to, which hospital?</w:t>
      </w:r>
    </w:p>
    <w:p/>
    <w:p>
      <w:r>
        <w:t>[00:01:58.480] - Speaker 1</w:t>
      </w:r>
    </w:p>
    <w:p>
      <w:r>
        <w:t>To the hospital, I remember the closest hospital, which is Carmen de Apicala.</w:t>
      </w:r>
    </w:p>
    <w:p/>
    <w:p>
      <w:r>
        <w:t>[00:02:03.520] - Speaker 2</w:t>
      </w:r>
    </w:p>
    <w:p>
      <w:r>
        <w:t>And would you trust the hospital in Carmen to cure a bite?</w:t>
      </w:r>
    </w:p>
    <w:p/>
    <w:p>
      <w:r>
        <w:t>[00:02:07.230] - Speaker 1</w:t>
      </w:r>
    </w:p>
    <w:p>
      <w:r>
        <w:t>Well, someone has to be the first to go so they can send someone else, because there's no antidote there. I think it's at the Gar and the Torremaida base.</w:t>
      </w:r>
    </w:p>
    <w:p/>
    <w:p>
      <w:r>
        <w:t>[00:02:17.350] - Speaker 2</w:t>
      </w:r>
    </w:p>
    <w:p>
      <w:r>
        <w:t>And would you trust other hospitals to treat a snake bite?</w:t>
      </w:r>
    </w:p>
    <w:p/>
    <w:p>
      <w:r>
        <w:t>[00:02:23.430] - Speaker 1</w:t>
      </w:r>
    </w:p>
    <w:p>
      <w:r>
        <w:t>Yes, I think they took him to a good hospital, of course.</w:t>
      </w:r>
    </w:p>
    <w:p/>
    <w:p>
      <w:r>
        <w:t>[00:02:27.760] - Speaker 2</w:t>
      </w:r>
    </w:p>
    <w:p>
      <w:r>
        <w:t>And where do you feel more likely to be bitten by a snake, in the countryside or at home?</w:t>
      </w:r>
    </w:p>
    <w:p/>
    <w:p>
      <w:r>
        <w:t>[00:02:33.540] - Speaker 1</w:t>
      </w:r>
    </w:p>
    <w:p>
      <w:r>
        <w:t>No, it can be placed anywhere. It doesn't have to be in the house; it can be in the field. Yes, of course. Some people have bitten it more often at home than in the field. How many years? How many years? How many years?</w:t>
      </w:r>
    </w:p>
    <w:p/>
    <w:p>
      <w:r>
        <w:t>[00:02:43.180] - Speaker 2</w:t>
      </w:r>
    </w:p>
    <w:p>
      <w:r>
        <w:t>And do you know how to identify poisonous snakes or snakes that are venomous?</w:t>
      </w:r>
    </w:p>
    <w:p/>
    <w:p>
      <w:r>
        <w:t>[00:02:50.210] - Speaker 1</w:t>
      </w:r>
    </w:p>
    <w:p>
      <w:r>
        <w:t>Yes, more or less, I don't understand.</w:t>
      </w:r>
    </w:p>
    <w:p/>
    <w:p>
      <w:r>
        <w:t>[00:02:52.310] - Speaker 2</w:t>
      </w:r>
    </w:p>
    <w:p>
      <w:r>
        <w:t>And how do you identify different snakes?</w:t>
      </w:r>
    </w:p>
    <w:p/>
    <w:p>
      <w:r>
        <w:t>[00:02:56.480] - Speaker 1</w:t>
      </w:r>
    </w:p>
    <w:p>
      <w:r>
        <w:t>Because here is the carving, the bell. The bell isn't necessary, but it's mainly the carving or the X.</w:t>
      </w:r>
    </w:p>
    <w:p/>
    <w:p>
      <w:r>
        <w:t>[00:03:03.310] - Speaker 2</w:t>
      </w:r>
    </w:p>
    <w:p>
      <w:r>
        <w:t>And how do you identify snakes? By their color or something else? Their skin?</w:t>
      </w:r>
    </w:p>
    <w:p/>
    <w:p>
      <w:r>
        <w:t>[00:03:14.450] - Speaker 1</w:t>
      </w:r>
    </w:p>
    <w:p>
      <w:r>
        <w:t>By a color, the colors. One knows what kind of snake it is: a carving, an X, a hunter.</w:t>
      </w:r>
    </w:p>
    <w:p/>
    <w:p>
      <w:r>
        <w:t>[00:03:23.950] - Speaker 2</w:t>
      </w:r>
    </w:p>
    <w:p>
      <w:r>
        <w:t>And do you know of a case of a snake with brown fur?</w:t>
      </w:r>
    </w:p>
    <w:p/>
    <w:p>
      <w:r>
        <w:t>[00:03:28.430] - Speaker 1</w:t>
      </w:r>
    </w:p>
    <w:p>
      <w:r>
        <w:t>No, several children have been bitten on the farm, mostly children, picking leaves, there's water in the fields, several children have always been bitten. Yes, children have been bitten by snakes there.</w:t>
      </w:r>
    </w:p>
    <w:p/>
    <w:p>
      <w:r>
        <w:t>[00:03:42.010] - Speaker 2</w:t>
      </w:r>
    </w:p>
    <w:p>
      <w:r>
        <w:t>And if you need to go to the hospital, is that difficult for you or easy?</w:t>
      </w:r>
    </w:p>
    <w:p/>
    <w:p>
      <w:r>
        <w:t>[00:03:49.870] - Speaker 1</w:t>
      </w:r>
    </w:p>
    <w:p>
      <w:r>
        <w:t>It depends, it's not an issue, because in the countryside it's difficult, because transportation is terrible.</w:t>
      </w:r>
    </w:p>
    <w:p/>
    <w:p>
      <w:r>
        <w:t>[00:03:53.120] - Speaker 2</w:t>
      </w:r>
    </w:p>
    <w:p>
      <w:r>
        <w:t>Yes, of course.</w:t>
      </w:r>
    </w:p>
    <w:p/>
    <w:p>
      <w:r>
        <w:t>[00:03:55.540] - Speaker 1</w:t>
      </w:r>
    </w:p>
    <w:p>
      <w:r>
        <w:t>But we looked for one there.</w:t>
      </w:r>
    </w:p>
    <w:p/>
    <w:p>
      <w:r>
        <w:t>[00:03:57.340] - Speaker 2</w:t>
      </w:r>
    </w:p>
    <w:p>
      <w:r>
        <w:t>I have no further questions, but do you have anything else to say about snakes or your knowledge of snakes?</w:t>
      </w:r>
    </w:p>
    <w:p/>
    <w:p>
      <w:r>
        <w:t>[00:04:05.460] - Speaker 1</w:t>
      </w:r>
    </w:p>
    <w:p>
      <w:r>
        <w:t>No, it doesn't suit me</w:t>
      </w:r>
    </w:p>
    <w:p/>
    <w:p>
      <w:r>
        <w:t>[00:04:06.970] - Speaker 2</w:t>
      </w:r>
    </w:p>
    <w:p>
      <w:r>
        <w:t>And it's important to know that you need to go straight to the hospital after a snake bite. Of course. And it's important to know what kind of snake bit you, because there are different antivenoms for different snakes, and you can take a picture of the snake or you can kill it and take it to the hospital.</w:t>
      </w:r>
    </w:p>
    <w:p/>
    <w:p>
      <w:r>
        <w:t>[00:04:30.370] - Speaker 1</w:t>
      </w:r>
    </w:p>
    <w:p>
      <w:r>
        <w:t>Yes, that's what I've been told.</w:t>
      </w:r>
    </w:p>
    <w:p/>
    <w:p>
      <w:r>
        <w:t>[00:04:32.400] - Speaker 2</w:t>
      </w:r>
    </w:p>
    <w:p>
      <w:r>
        <w:t>Well, that's all I have. Thank you very much.</w:t>
      </w:r>
    </w:p>
    <w:p/>
    <w:p>
      <w:r>
        <w:t>[00:04:36.420] - Speaker 1</w:t>
      </w:r>
    </w:p>
    <w:p>
      <w:r>
        <w:t>No, thank you very much. Thank you.</w:t>
      </w:r>
    </w:p>
    <w:p/>
    <w:p>
      <w:r>
        <w:t>Interview 90 2-20-25-08 – Manzanitas – Cuatro Esquinas</w:t>
      </w:r>
    </w:p>
    <w:p/>
    <w:p>
      <w:r>
        <w:t>[00:00:01.380] - Speaker 2</w:t>
      </w:r>
    </w:p>
    <w:p>
      <w:r>
        <w:t>And what's your name?</w:t>
      </w:r>
    </w:p>
    <w:p/>
    <w:p>
      <w:r>
        <w:t>[00:00:03.980] - Speaker 1</w:t>
      </w:r>
    </w:p>
    <w:p>
      <w:r>
        <w:t>Magdalena Arias.</w:t>
      </w:r>
    </w:p>
    <w:p/>
    <w:p>
      <w:r>
        <w:t>[00:00:05.270] - Speaker 2</w:t>
      </w:r>
    </w:p>
    <w:p>
      <w:r>
        <w:t>And how old are you?</w:t>
      </w:r>
    </w:p>
    <w:p/>
    <w:p>
      <w:r>
        <w:t>[00:00:07.960] - Speaker 1</w:t>
      </w:r>
    </w:p>
    <w:p>
      <w:r>
        <w:t>75.</w:t>
      </w:r>
    </w:p>
    <w:p/>
    <w:p>
      <w:r>
        <w:t>[00:00:09.430] - Speaker 2</w:t>
      </w:r>
    </w:p>
    <w:p>
      <w:r>
        <w:t>And what do you do for a living? If you work?</w:t>
      </w:r>
    </w:p>
    <w:p/>
    <w:p>
      <w:r>
        <w:t>[00:00:11.210] - Speaker 1</w:t>
      </w:r>
    </w:p>
    <w:p>
      <w:r>
        <w:t>Here at home. I'm not working anywhere right now. I work a lot, but not right now.</w:t>
      </w:r>
    </w:p>
    <w:p/>
    <w:p>
      <w:r>
        <w:t>[00:00:16.510] - Speaker 2</w:t>
      </w:r>
    </w:p>
    <w:p>
      <w:r>
        <w:t>Are you married or single?</w:t>
      </w:r>
    </w:p>
    <w:p/>
    <w:p>
      <w:r>
        <w:t>[00:00:17.220] - Speaker 1</w:t>
      </w:r>
    </w:p>
    <w:p>
      <w:r>
        <w:t>Yes, married to him.</w:t>
      </w:r>
    </w:p>
    <w:p/>
    <w:p>
      <w:r>
        <w:t>[00:00:20.540] - Speaker 2</w:t>
      </w:r>
    </w:p>
    <w:p>
      <w:r>
        <w:t>And do you have children? Four. And how many years have you lived in El Carmen?</w:t>
      </w:r>
    </w:p>
    <w:p/>
    <w:p>
      <w:r>
        <w:t>[00:00:27.050] - Speaker 1</w:t>
      </w:r>
    </w:p>
    <w:p>
      <w:r>
        <w:t>All my life, because I stayed here in the neighborhood. We live here.</w:t>
      </w:r>
    </w:p>
    <w:p/>
    <w:p>
      <w:r>
        <w:t>[00:00:31.270] - Speaker 2</w:t>
      </w:r>
    </w:p>
    <w:p>
      <w:r>
        <w:t>So, do you think it's likely that you'll get bitten by a snake here?</w:t>
      </w:r>
    </w:p>
    <w:p/>
    <w:p>
      <w:r>
        <w:t>[00:00:35.510] - Speaker 1</w:t>
      </w:r>
    </w:p>
    <w:p>
      <w:r>
        <w:t>No, I don't think so. Why? No, because I've found lots of them and I always make the kit and kill them.</w:t>
      </w:r>
    </w:p>
    <w:p/>
    <w:p>
      <w:r>
        <w:t>[00:00:44.010] - Speaker 2</w:t>
      </w:r>
    </w:p>
    <w:p>
      <w:r>
        <w:t>Have any of your animals ever been bitten by a snake? No. Do you know how to prevent or avoid a snake bite?</w:t>
      </w:r>
    </w:p>
    <w:p/>
    <w:p>
      <w:r>
        <w:t>[00:00:58.300] - Speaker 1</w:t>
      </w:r>
    </w:p>
    <w:p>
      <w:r>
        <w:t>Well, I say you should watch it for a while and make sure the snake doesn't bite you, because then you can kill it or do whatever you want and not let it bite you. But if you step on it and don't see it, like what happened to my sister, who was walking with her dogs, two little dogs she had, the kind that are small, a tiny breed, and they crossed in front of her. So, the snake was in the shade of a log, like a stick. And of course, she got scared when the dogs passed by, and then she passed by and it bit her. If you see them, of course, I've killed several and I run away from snakes.</w:t>
      </w:r>
    </w:p>
    <w:p/>
    <w:p>
      <w:r>
        <w:t>[00:01:32.790] - Speaker 2</w:t>
      </w:r>
    </w:p>
    <w:p>
      <w:r>
        <w:t>And what would you do if a snake bit you?</w:t>
      </w:r>
    </w:p>
    <w:p/>
    <w:p>
      <w:r>
        <w:t>[00:01:38.310] - Speaker 1</w:t>
      </w:r>
    </w:p>
    <w:p>
      <w:r>
        <w:t>What if it bit me? Well, if it bit me and I had to, why not? I was told to tie a green branch to it, pressing down hard on the foot so that the poison doesn't spread. And then go to the hospital in Girardo, because here in Carmen it's useless. My sister was there and they didn't do anything for her It's useless, to be honest.</w:t>
      </w:r>
    </w:p>
    <w:p/>
    <w:p>
      <w:r>
        <w:t>[00:02:02.990] - Speaker 2</w:t>
      </w:r>
    </w:p>
    <w:p>
      <w:r>
        <w:t>And is your sister Silvia or not? Silvia. Okay. And where do you feel most likely to get bitten by a snake? In the countryside or at home?</w:t>
      </w:r>
    </w:p>
    <w:p/>
    <w:p>
      <w:r>
        <w:t>[00:02:15.860] - Speaker 1</w:t>
      </w:r>
    </w:p>
    <w:p>
      <w:r>
        <w:t>Should one bite oneself?</w:t>
      </w:r>
    </w:p>
    <w:p/>
    <w:p>
      <w:r>
        <w:t>[00:02:16.970] - Speaker 2</w:t>
      </w:r>
    </w:p>
    <w:p>
      <w:r>
        <w:t>Yes. Where do you feel most likely to be bitten by a snake? In the countryside, at home?</w:t>
      </w:r>
    </w:p>
    <w:p/>
    <w:p>
      <w:r>
        <w:t>[00:02:23.800] - Speaker 1</w:t>
      </w:r>
    </w:p>
    <w:p>
      <w:r>
        <w:t>That's right, or should I say, that's what I would say? You can find them anywhere, right? Yes, of course. Yes, because you find them on the road, you find them on one side, then on the other.</w:t>
      </w:r>
    </w:p>
    <w:p/>
    <w:p>
      <w:r>
        <w:t>[00:02:35.460] - Speaker 2</w:t>
      </w:r>
    </w:p>
    <w:p>
      <w:r>
        <w:t>Yes, of course. Yes. And do you know how to identify poisonous and non-poisonous snakes? Yes. Okay. How do you identify snakes?</w:t>
      </w:r>
    </w:p>
    <w:p/>
    <w:p>
      <w:r>
        <w:t>[00:02:47.590] - Speaker 1</w:t>
      </w:r>
    </w:p>
    <w:p>
      <w:r>
        <w:t>Here are the ones that say Hello, how are you? Hello. There's one that's green, they say it's the bejuca snake, right? It's the green one. There's the talla, the candela, the raduja, the raduja. Yes.</w:t>
      </w:r>
    </w:p>
    <w:p/>
    <w:p>
      <w:r>
        <w:t>[00:03:00.710] - Speaker 2</w:t>
      </w:r>
    </w:p>
    <w:p>
      <w:r>
        <w:t>And how do you identify snakes? By their color, by their skin? By their color, the shape of the snake. And more than just the color?</w:t>
      </w:r>
    </w:p>
    <w:p/>
    <w:p>
      <w:r>
        <w:t>[00:03:13.780] - Speaker 1</w:t>
      </w:r>
    </w:p>
    <w:p>
      <w:r>
        <w:t>The color, more than anything else. Yes, because you know which ones are rotten, which ones are the right size, which ones are half ripe, which ones are ripe, and which ones are the other ones. There's another one too, what's it called? The ones that grow like this among the bushes, the thin ones. What's that weed called? La zapa, I don't know what you call it in the countryside. Hierrera, I can't remember what it's called.</w:t>
      </w:r>
    </w:p>
    <w:p/>
    <w:p>
      <w:r>
        <w:t>[00:03:39.440] - Speaker 2</w:t>
      </w:r>
    </w:p>
    <w:p>
      <w:r>
        <w:t>And you know of a case of a snake bite on your sister? On my sister. And did the bite happen in the countryside or at home? No.</w:t>
      </w:r>
    </w:p>
    <w:p/>
    <w:p>
      <w:r>
        <w:t>[00:03:55.020] - Speaker 1</w:t>
      </w:r>
    </w:p>
    <w:p>
      <w:r>
        <w:t>They sent her to the hospital, and she went to the village, they took her there. That day there was a brigade here at the school, and she was going to work and had to cross a pasture. The snake was in that pasture, and it bit her when she passed by. So she came running from there because it had rained a lot and there was a lot of mud. And then she came running, washed her feet, and then the people who were here at the school hospital threw her out because they took her to the car to go to the hospital. And they kept her there that day until three in the afternoon, and then we took her out of the hospital and brought her to Girardón.</w:t>
      </w:r>
    </w:p>
    <w:p/>
    <w:p>
      <w:r>
        <w:t>[00:04:28.810] - Speaker 2</w:t>
      </w:r>
    </w:p>
    <w:p>
      <w:r>
        <w:t>Did he come by at three in the afternoon, the bite?</w:t>
      </w:r>
    </w:p>
    <w:p/>
    <w:p>
      <w:r>
        <w:t>[00:04:33.640] - Speaker 1</w:t>
      </w:r>
    </w:p>
    <w:p>
      <w:r>
        <w:t>No, it didn't happen to her. I don't know why I didn't go with her. But they put her on an IV right away and gave her an injection and I don't know what else. I didn't realize what was happening. I went to see her and she was almost dead.</w:t>
      </w:r>
    </w:p>
    <w:p/>
    <w:p>
      <w:r>
        <w:t>[00:04:44.040] - Speaker 2</w:t>
      </w:r>
    </w:p>
    <w:p>
      <w:r>
        <w:t>That's too bad. And I forgot. Yes, okay. Was it a joke or was it... What would it be?</w:t>
      </w:r>
    </w:p>
    <w:p/>
    <w:p>
      <w:r>
        <w:t>[00:05:01.470] - Speaker 1</w:t>
      </w:r>
    </w:p>
    <w:p>
      <w:r>
        <w:t>No one knows, but I think it was a rotten piece of wood.</w:t>
      </w:r>
    </w:p>
    <w:p/>
    <w:p>
      <w:r>
        <w:t>[00:05:05.020] - Speaker 2</w:t>
      </w:r>
    </w:p>
    <w:p>
      <w:r>
        <w:t>And if you need to go to the hospital, is it easy for you or difficult?</w:t>
      </w:r>
    </w:p>
    <w:p/>
    <w:p>
      <w:r>
        <w:t>[00:05:14.450] - Speaker 1</w:t>
      </w:r>
    </w:p>
    <w:p>
      <w:r>
        <w:t>Let's go. No, the hospital here isn't for that. It's useless.</w:t>
      </w:r>
    </w:p>
    <w:p/>
    <w:p>
      <w:r>
        <w:t>[00:05:17.990] - Speaker 2</w:t>
      </w:r>
    </w:p>
    <w:p>
      <w:r>
        <w:t>But you have transportation and</w:t>
      </w:r>
    </w:p>
    <w:p/>
    <w:p>
      <w:r>
        <w:t>[00:05:22.330] - Speaker 1</w:t>
      </w:r>
    </w:p>
    <w:p>
      <w:r>
        <w:t>No, but you have to call a car, a motorcycle taxi, someone to take you on a motorcycle, whatever.</w:t>
      </w:r>
    </w:p>
    <w:p/>
    <w:p>
      <w:r>
        <w:t>[00:05:26.010] - Speaker 2</w:t>
      </w:r>
    </w:p>
    <w:p>
      <w:r>
        <w:t>It's easy to get there. Well, I don't have any more questions. But do you have anything else to say about snakes or your knowledge, your experiences, anything else?</w:t>
      </w:r>
    </w:p>
    <w:p/>
    <w:p>
      <w:r>
        <w:t>[00:05:36.690] - Speaker 1</w:t>
      </w:r>
    </w:p>
    <w:p>
      <w:r>
        <w:t>Yes, I've had experiences with snakes because I stood almost on top of them and saw them in time when they brought out their The thing is, they have... If it's long and it's going to strike at you, then it coils up quickly. That's when it strikes and bites you. I've had two cases like that with snakes. If you see them in time, you can kill them. I kill the small ones, but not the big ones because I'm afraid.</w:t>
      </w:r>
    </w:p>
    <w:p/>
    <w:p>
      <w:r>
        <w:t>[00:06:02.200] - Speaker 2</w:t>
      </w:r>
    </w:p>
    <w:p>
      <w:r>
        <w:t>Sure, me too. And yes, it's important for snake bites to go straight to the hospital after a bite, and it's important to know what kind of snake bit you.</w:t>
      </w:r>
    </w:p>
    <w:p/>
    <w:p>
      <w:r>
        <w:t>[00:06:17.610] - Speaker 1</w:t>
      </w:r>
    </w:p>
    <w:p>
      <w:r>
        <w:t>Yes, because the snake has to be taken to Girardón. So that they can see what kind of snake it was, examine it, look at it, because</w:t>
      </w:r>
    </w:p>
    <w:p/>
    <w:p>
      <w:r>
        <w:t>[00:06:29.150] - Speaker 2</w:t>
      </w:r>
    </w:p>
    <w:p>
      <w:r>
        <w:t>Well, that's all I have. Thank you very much for your time. Yes, ma'am. You're very kind. Okay.</w:t>
      </w:r>
    </w:p>
    <w:p/>
    <w:p>
      <w:r>
        <w:t>Interview 91 2-20-25-09 – Manzanitas – Cuatro Esquinas</w:t>
      </w:r>
    </w:p>
    <w:p/>
    <w:p>
      <w:r>
        <w:t>[00:00:00.420] - Speaker 2</w:t>
      </w:r>
    </w:p>
    <w:p>
      <w:r>
        <w:t>And what's your name?</w:t>
      </w:r>
    </w:p>
    <w:p/>
    <w:p>
      <w:r>
        <w:t>[00:00:01.740] - Speaker 1</w:t>
      </w:r>
    </w:p>
    <w:p>
      <w:r>
        <w:t>Angie Sanchez.</w:t>
      </w:r>
    </w:p>
    <w:p/>
    <w:p>
      <w:r>
        <w:t>[00:00:03.520] - Speaker 2</w:t>
      </w:r>
    </w:p>
    <w:p>
      <w:r>
        <w:t>And how old are you? 26. And what do you do for a living?</w:t>
      </w:r>
    </w:p>
    <w:p/>
    <w:p>
      <w:r>
        <w:t>[00:00:08.320] - Speaker 1</w:t>
      </w:r>
    </w:p>
    <w:p>
      <w:r>
        <w:t>Right now I'm not working, I'm just studying to become a doctor.</w:t>
      </w:r>
    </w:p>
    <w:p/>
    <w:p>
      <w:r>
        <w:t>[00:00:11.340] - Speaker 2</w:t>
      </w:r>
    </w:p>
    <w:p>
      <w:r>
        <w:t>Are you married or single?</w:t>
      </w:r>
    </w:p>
    <w:p/>
    <w:p>
      <w:r>
        <w:t>[00:00:14.680] - Speaker 1</w:t>
      </w:r>
    </w:p>
    <w:p>
      <w:r>
        <w:t>Single.</w:t>
      </w:r>
    </w:p>
    <w:p/>
    <w:p>
      <w:r>
        <w:t>[00:00:15.970] - Speaker 2</w:t>
      </w:r>
    </w:p>
    <w:p>
      <w:r>
        <w:t>Do you have children?</w:t>
      </w:r>
    </w:p>
    <w:p/>
    <w:p>
      <w:r>
        <w:t>[00:00:17.860] - Speaker 1</w:t>
      </w:r>
    </w:p>
    <w:p>
      <w:r>
        <w:t>No.</w:t>
      </w:r>
    </w:p>
    <w:p/>
    <w:p>
      <w:r>
        <w:t>[00:00:18.900] - Speaker 2</w:t>
      </w:r>
    </w:p>
    <w:p>
      <w:r>
        <w:t>And how many years have you lived in El Carmen?</w:t>
      </w:r>
    </w:p>
    <w:p/>
    <w:p>
      <w:r>
        <w:t>[00:00:21.800] - Speaker 1</w:t>
      </w:r>
    </w:p>
    <w:p>
      <w:r>
        <w:t>All my life. Okay.</w:t>
      </w:r>
    </w:p>
    <w:p/>
    <w:p>
      <w:r>
        <w:t>[00:00:24.400] - Speaker 2</w:t>
      </w:r>
    </w:p>
    <w:p>
      <w:r>
        <w:t>So you think it's likely that you'll get bitten by a snake here?</w:t>
      </w:r>
    </w:p>
    <w:p/>
    <w:p>
      <w:r>
        <w:t>[00:00:28.110] - Speaker 1</w:t>
      </w:r>
    </w:p>
    <w:p>
      <w:r>
        <w:t>Yes, of course. Imagine it in this season. Because there is a lot of vegetation, there are a lot of trees. It is during the rainy season that the animals come out the most.</w:t>
      </w:r>
    </w:p>
    <w:p/>
    <w:p>
      <w:r>
        <w:t>[00:00:39.080] - Speaker 2</w:t>
      </w:r>
    </w:p>
    <w:p>
      <w:r>
        <w:t>Has any of your animals ever been bitten by a snake? No. Any photos? No. Do you know how to prevent or avoid a snake bite? No. What would you do if you were bitten by a snake?</w:t>
      </w:r>
    </w:p>
    <w:p/>
    <w:p>
      <w:r>
        <w:t>[00:00:54.500] - Speaker 1</w:t>
      </w:r>
    </w:p>
    <w:p>
      <w:r>
        <w:t>No, let's get going to the doctor.</w:t>
      </w:r>
    </w:p>
    <w:p/>
    <w:p>
      <w:r>
        <w:t>[00:00:58.450] - Speaker 2</w:t>
      </w:r>
    </w:p>
    <w:p>
      <w:r>
        <w:t>And would you trust the hospital in Carmen to treat a snake bite? No, not here. Why not?</w:t>
      </w:r>
    </w:p>
    <w:p/>
    <w:p>
      <w:r>
        <w:t>[00:01:06.480] - Speaker 1</w:t>
      </w:r>
    </w:p>
    <w:p>
      <w:r>
        <w:t>I don't think the hospital provides good service.</w:t>
      </w:r>
    </w:p>
    <w:p/>
    <w:p>
      <w:r>
        <w:t>[00:01:09.880] - Speaker 2</w:t>
      </w:r>
    </w:p>
    <w:p>
      <w:r>
        <w:t>And where would you go if you were bitten by a snake? To Girardó, most likely. So, would you trust other hospitals to heal a dead person? Yes. Girardó and others too?</w:t>
      </w:r>
    </w:p>
    <w:p/>
    <w:p>
      <w:r>
        <w:t>[00:01:23.460] - Speaker 1</w:t>
      </w:r>
    </w:p>
    <w:p>
      <w:r>
        <w:t>Soon, in the end, yes, so close, it would be those two.</w:t>
      </w:r>
    </w:p>
    <w:p/>
    <w:p>
      <w:r>
        <w:t>[00:01:27.660] - Speaker 2</w:t>
      </w:r>
    </w:p>
    <w:p>
      <w:r>
        <w:t>And where do you feel it is? And are you more likely to be bitten by a snake? In the countryside or at home?</w:t>
      </w:r>
    </w:p>
    <w:p/>
    <w:p>
      <w:r>
        <w:t>[00:01:34.720] - Speaker 1</w:t>
      </w:r>
    </w:p>
    <w:p>
      <w:r>
        <w:t>Here.</w:t>
      </w:r>
    </w:p>
    <w:p/>
    <w:p>
      <w:r>
        <w:t>[00:01:35.710] - Speaker 2</w:t>
      </w:r>
    </w:p>
    <w:p>
      <w:r>
        <w:t>Why?</w:t>
      </w:r>
    </w:p>
    <w:p/>
    <w:p>
      <w:r>
        <w:t>[00:01:38.680] - Speaker 1</w:t>
      </w:r>
    </w:p>
    <w:p>
      <w:r>
        <w:t>Sometimes my grandmother lives here. Sometimes you go out into that dark area and we've found snakes there several times. They've even tried to get in here, but I have two cats, so they scare them away. I've killed snakes here too.</w:t>
      </w:r>
    </w:p>
    <w:p/>
    <w:p>
      <w:r>
        <w:t>[00:01:56.040] - Speaker 2</w:t>
      </w:r>
    </w:p>
    <w:p>
      <w:r>
        <w:t>And do you know how to identify poisonous snakes from non-poisonous ones?</w:t>
      </w:r>
    </w:p>
    <w:p/>
    <w:p>
      <w:r>
        <w:t>[00:02:02.600] - Speaker 1</w:t>
      </w:r>
    </w:p>
    <w:p>
      <w:r>
        <w:t>They are poisonous, but not very effective.</w:t>
      </w:r>
    </w:p>
    <w:p/>
    <w:p>
      <w:r>
        <w:t>[00:02:04.260] - Speaker 2</w:t>
      </w:r>
    </w:p>
    <w:p>
      <w:r>
        <w:t>How do you identify snakes, if you can?</w:t>
      </w:r>
    </w:p>
    <w:p/>
    <w:p>
      <w:r>
        <w:t>[00:02:10.160] - Speaker 1</w:t>
      </w:r>
    </w:p>
    <w:p>
      <w:r>
        <w:t>Well, some are red and black, I don't know their names, but you say: "That snake is poisonous," or there are other types that you say: "Those are poisonous."</w:t>
      </w:r>
    </w:p>
    <w:p/>
    <w:p>
      <w:r>
        <w:t>[00:02:20.300] - Speaker 2</w:t>
      </w:r>
    </w:p>
    <w:p>
      <w:r>
        <w:t>Okay, yes.</w:t>
      </w:r>
    </w:p>
    <w:p/>
    <w:p>
      <w:r>
        <w:t>[00:02:21.470] - Speaker 1</w:t>
      </w:r>
    </w:p>
    <w:p>
      <w:r>
        <w:t>Yes, it's because of the color.</w:t>
      </w:r>
    </w:p>
    <w:p/>
    <w:p>
      <w:r>
        <w:t>[00:02:26.050] - Speaker 2</w:t>
      </w:r>
    </w:p>
    <w:p>
      <w:r>
        <w:t>Do you know of any cases of snake bites?</w:t>
      </w:r>
    </w:p>
    <w:p/>
    <w:p>
      <w:r>
        <w:t>[00:02:33.360] - Speaker 1</w:t>
      </w:r>
    </w:p>
    <w:p>
      <w:r>
        <w:t>But not here. A long time ago at school, a teacher, a snake, one of those red ones, bit him on the finger and they almost had to amputate his finger. And here in the village, by the sea, a woman I know. He works on a farm and a snake bit him on the leg and it's a problem. But that's about it, nothing else.</w:t>
      </w:r>
    </w:p>
    <w:p/>
    <w:p>
      <w:r>
        <w:t>[00:02:57.340] - Speaker 2</w:t>
      </w:r>
    </w:p>
    <w:p>
      <w:r>
        <w:t>And if you need to go to the hospital, is that difficult for you or easy?</w:t>
      </w:r>
    </w:p>
    <w:p/>
    <w:p>
      <w:r>
        <w:t>[00:03:01.790] - Speaker 1</w:t>
      </w:r>
    </w:p>
    <w:p>
      <w:r>
        <w:t>No, it's easy. I have a motorcycle. I don't have it there, but I do have a motorcycle.</w:t>
      </w:r>
    </w:p>
    <w:p/>
    <w:p>
      <w:r>
        <w:t>[00:03:04.910] - Speaker 2</w:t>
      </w:r>
    </w:p>
    <w:p>
      <w:r>
        <w:t>I don't have any more questions, but do you have anything else to say about snakes or your knowledge of snakes or anything like that?</w:t>
      </w:r>
    </w:p>
    <w:p/>
    <w:p>
      <w:r>
        <w:t>[00:03:14.340] - Speaker 1</w:t>
      </w:r>
    </w:p>
    <w:p>
      <w:r>
        <w:t>No, not really. I do kill them. I do. The truth is, when I do, I kill both of them, because you never know.</w:t>
      </w:r>
    </w:p>
    <w:p/>
    <w:p>
      <w:r>
        <w:t>[00:03:21.080] - Speaker 2</w:t>
      </w:r>
    </w:p>
    <w:p>
      <w:r>
        <w:t>And yes, it is important to go straight to the hospital after a snake bite, and it is important to know what kind of snake bit you. You can take a picture of the snake or you can kill it and take it to the hospital.</w:t>
      </w:r>
    </w:p>
    <w:p/>
    <w:p>
      <w:r>
        <w:t>[00:03:40.380] - Speaker 1</w:t>
      </w:r>
    </w:p>
    <w:p>
      <w:r>
        <w:t>With that, they extract the antidote, right?</w:t>
      </w:r>
    </w:p>
    <w:p/>
    <w:p>
      <w:r>
        <w:t>[00:03:43.360] - Speaker 2</w:t>
      </w:r>
    </w:p>
    <w:p>
      <w:r>
        <w:t>Yes, because there are different antivenoms for different snakes.</w:t>
      </w:r>
    </w:p>
    <w:p/>
    <w:p>
      <w:r>
        <w:t>[00:03:48.990] - Speaker 1</w:t>
      </w:r>
    </w:p>
    <w:p>
      <w:r>
        <w:t>Yes, I had heard that, that when a snake bites you, it's good, it kills, well, take it.</w:t>
      </w:r>
    </w:p>
    <w:p/>
    <w:p>
      <w:r>
        <w:t>[00:03:54.380] - Speaker 2</w:t>
      </w:r>
    </w:p>
    <w:p>
      <w:r>
        <w:t>Exactly, yes. That's what it's for.</w:t>
      </w:r>
    </w:p>
    <w:p/>
    <w:p>
      <w:r>
        <w:t>[00:03:56.450] - Speaker 1</w:t>
      </w:r>
    </w:p>
    <w:p>
      <w:r>
        <w:t>It was the only thing that had been arrested.</w:t>
      </w:r>
    </w:p>
    <w:p/>
    <w:p>
      <w:r>
        <w:t>[00:03:58.370] - Speaker 2</w:t>
      </w:r>
    </w:p>
    <w:p>
      <w:r>
        <w:t>I don't know anything else. Yes, no problem. Thank you very much, that's all I have.</w:t>
      </w:r>
    </w:p>
    <w:p/>
    <w:p>
      <w:r>
        <w:t>Interview 92 2-20-25-10 – Manzanitas – Cuatro Esquinas</w:t>
      </w:r>
    </w:p>
    <w:p/>
    <w:p>
      <w:r>
        <w:t>[00:00:01.360] - Speaker 1</w:t>
      </w:r>
    </w:p>
    <w:p>
      <w:r>
        <w:t>And what's your name?</w:t>
      </w:r>
    </w:p>
    <w:p/>
    <w:p>
      <w:r>
        <w:t>[00:00:03.680] - Speaker 2</w:t>
      </w:r>
    </w:p>
    <w:p>
      <w:r>
        <w:t>Rafael Ortiz Vare.</w:t>
      </w:r>
    </w:p>
    <w:p/>
    <w:p>
      <w:r>
        <w:t>[00:00:05.390] - Speaker 1</w:t>
      </w:r>
    </w:p>
    <w:p>
      <w:r>
        <w:t>And do you agree to the recording and interview?</w:t>
      </w:r>
    </w:p>
    <w:p/>
    <w:p>
      <w:r>
        <w:t>[00:00:09.830] - Speaker 2</w:t>
      </w:r>
    </w:p>
    <w:p>
      <w:r>
        <w:t>Yes, of course.</w:t>
      </w:r>
    </w:p>
    <w:p/>
    <w:p>
      <w:r>
        <w:t>[00:00:11.190] - Speaker 1</w:t>
      </w:r>
    </w:p>
    <w:p>
      <w:r>
        <w:t>And how old are you?</w:t>
      </w:r>
    </w:p>
    <w:p/>
    <w:p>
      <w:r>
        <w:t>[00:00:13.180] - Speaker 2</w:t>
      </w:r>
    </w:p>
    <w:p>
      <w:r>
        <w:t>51.</w:t>
      </w:r>
    </w:p>
    <w:p/>
    <w:p>
      <w:r>
        <w:t>[00:00:15.200] - Speaker 1</w:t>
      </w:r>
    </w:p>
    <w:p>
      <w:r>
        <w:t>And what do you do for a living?</w:t>
      </w:r>
    </w:p>
    <w:p/>
    <w:p>
      <w:r>
        <w:t>[00:00:17.700] - Speaker 2</w:t>
      </w:r>
    </w:p>
    <w:p>
      <w:r>
        <w:t>I work in neighborhoods, doing odd jobs, mowing lawns, delivering things, and helping with construction.</w:t>
      </w:r>
    </w:p>
    <w:p/>
    <w:p>
      <w:r>
        <w:t>[00:00:27.260] - Speaker 1</w:t>
      </w:r>
    </w:p>
    <w:p>
      <w:r>
        <w:t>Are you married or single?</w:t>
      </w:r>
    </w:p>
    <w:p/>
    <w:p>
      <w:r>
        <w:t>[00:00:29.920] - Speaker 2</w:t>
      </w:r>
    </w:p>
    <w:p>
      <w:r>
        <w:t>Do I live in a common-law relationship?</w:t>
      </w:r>
    </w:p>
    <w:p/>
    <w:p>
      <w:r>
        <w:t>[00:00:32.350] - Speaker 1</w:t>
      </w:r>
    </w:p>
    <w:p>
      <w:r>
        <w:t>Yes. Do you have children? Yes. How long have you lived in El Carmen?</w:t>
      </w:r>
    </w:p>
    <w:p/>
    <w:p>
      <w:r>
        <w:t>[00:00:38.930] - Speaker 2</w:t>
      </w:r>
    </w:p>
    <w:p>
      <w:r>
        <w:t>All my life, born and raised here. Okay, fine.</w:t>
      </w:r>
    </w:p>
    <w:p/>
    <w:p>
      <w:r>
        <w:t>[00:00:42.620] - Speaker 1</w:t>
      </w:r>
    </w:p>
    <w:p>
      <w:r>
        <w:t>So, do you think it's likely that you'll get bitten by a snake here?</w:t>
      </w:r>
    </w:p>
    <w:p/>
    <w:p>
      <w:r>
        <w:t>[00:00:46.990] - Speaker 2</w:t>
      </w:r>
    </w:p>
    <w:p>
      <w:r>
        <w:t>Yes, of course, because there's always plenty of ass around here.</w:t>
      </w:r>
    </w:p>
    <w:p/>
    <w:p>
      <w:r>
        <w:t>[00:00:49.550] - Speaker 1</w:t>
      </w:r>
    </w:p>
    <w:p>
      <w:r>
        <w:t>Have any of your animals ever been bitten by a snake? No. Do you know how to prevent or avoid a snake bite?</w:t>
      </w:r>
    </w:p>
    <w:p/>
    <w:p>
      <w:r>
        <w:t>[00:01:02.100] - Speaker 2</w:t>
      </w:r>
    </w:p>
    <w:p>
      <w:r>
        <w:t>No, not really. Because when someone gets annoyed, those who have been annoyed, don't go and tell them what they said: Salén, turn around twice for the clinic, give him that. But here you can't, I mean, you don't know anything.</w:t>
      </w:r>
    </w:p>
    <w:p/>
    <w:p>
      <w:r>
        <w:t>[00:01:14.070] - Speaker 1</w:t>
      </w:r>
    </w:p>
    <w:p>
      <w:r>
        <w:t>And before a snake bite, do you know how to avoid snakes and snake bites?</w:t>
      </w:r>
    </w:p>
    <w:p/>
    <w:p>
      <w:r>
        <w:t>[00:01:22.350] - Speaker 2</w:t>
      </w:r>
    </w:p>
    <w:p>
      <w:r>
        <w:t>So, so they don't hurt you? Yeah. No, not really. No, because it's already leaving, but when it's also angry or a lot of times you don't see it and it steps on you.</w:t>
      </w:r>
    </w:p>
    <w:p/>
    <w:p>
      <w:r>
        <w:t>[00:01:30.820] - Speaker 1</w:t>
      </w:r>
    </w:p>
    <w:p>
      <w:r>
        <w:t>And what would you do if a snake bit you?</w:t>
      </w:r>
    </w:p>
    <w:p/>
    <w:p>
      <w:r>
        <w:t>[00:01:37.340] - Speaker 2</w:t>
      </w:r>
    </w:p>
    <w:p>
      <w:r>
        <w:t>Send him to the hospital. Isn't that the same thing? If he doesn't have one left, then he doesn't have another one.</w:t>
      </w:r>
    </w:p>
    <w:p/>
    <w:p>
      <w:r>
        <w:t>[00:01:41.850] - Speaker 1</w:t>
      </w:r>
    </w:p>
    <w:p>
      <w:r>
        <w:t>And which hospital?</w:t>
      </w:r>
    </w:p>
    <w:p/>
    <w:p>
      <w:r>
        <w:t>[00:01:43.900] - Speaker 2</w:t>
      </w:r>
    </w:p>
    <w:p>
      <w:r>
        <w:t>If it's your turn here, no, you have to go to Girardot, because here the Carmen hospital doesn't And it's not like there's anyone in Girardot who does it the old way, no. Yes, there is in Girardot, I think there is in Girardot.</w:t>
      </w:r>
    </w:p>
    <w:p/>
    <w:p>
      <w:r>
        <w:t>[00:01:55.180] - Speaker 1</w:t>
      </w:r>
    </w:p>
    <w:p>
      <w:r>
        <w:t>Wouldn't you trust the hospital, in Carmen, to cure someone dying like that?</w:t>
      </w:r>
    </w:p>
    <w:p/>
    <w:p>
      <w:r>
        <w:t>[00:01:59.030] - Speaker 2</w:t>
      </w:r>
    </w:p>
    <w:p>
      <w:r>
        <w:t>No, why would you? Because there isn't anything there I mean, there's nothing there, it's basically a health center for first aid, but that's it, I don't see anything else. It's better not to waste time and go straight to where the doctor is.</w:t>
      </w:r>
    </w:p>
    <w:p/>
    <w:p>
      <w:r>
        <w:t>[00:02:14.790] - Speaker 1</w:t>
      </w:r>
    </w:p>
    <w:p>
      <w:r>
        <w:t>And where do you feel you are most likely to be bitten by a snake? In the countryside or at home?</w:t>
      </w:r>
    </w:p>
    <w:p/>
    <w:p>
      <w:r>
        <w:t>[00:02:21.500] - Speaker 2</w:t>
      </w:r>
    </w:p>
    <w:p>
      <w:r>
        <w:t>Well, yes, equally, because sometimes you get up at night or you're around here and when there's a snake, you see it slithering around. And also, when it's about to rain, they look for dry places. And in the pastures, in the fields, outside the house, it's the same thing, because in the pasture there's already mud or it's passing through. Yes, it's the same.</w:t>
      </w:r>
    </w:p>
    <w:p/>
    <w:p>
      <w:r>
        <w:t>[00:02:42.830] - Speaker 1</w:t>
      </w:r>
    </w:p>
    <w:p>
      <w:r>
        <w:t>And can you identify six snakes that are poisonous or non-poisonous?</w:t>
      </w:r>
    </w:p>
    <w:p/>
    <w:p>
      <w:r>
        <w:t>[00:02:48.780] - Speaker 2</w:t>
      </w:r>
    </w:p>
    <w:p>
      <w:r>
        <w:t>No, the only thing I can identify is the size, X. The rest, I Because they tell me that there's at least one coral snake that's deadly, or I catch one, she sees it and says, "No, that snake isn't poisonous," but I tell myself that they all are. But the size is the most common one you see, the one you're most afraid of.</w:t>
      </w:r>
    </w:p>
    <w:p/>
    <w:p>
      <w:r>
        <w:t>[00:03:08.250] - Speaker 1</w:t>
      </w:r>
    </w:p>
    <w:p>
      <w:r>
        <w:t>And do you know of any cases of snake bites?</w:t>
      </w:r>
    </w:p>
    <w:p/>
    <w:p>
      <w:r>
        <w:t>[00:03:16.060] - Speaker 2</w:t>
      </w:r>
    </w:p>
    <w:p>
      <w:r>
        <w:t>Well, I heard when she bit the lady here, the one from Novena María, that I heard she had been bitten by a snake and that she waited too long to go to the doctor and died. That was the only thing, nothing else. I haven't heard much.</w:t>
      </w:r>
    </w:p>
    <w:p/>
    <w:p>
      <w:r>
        <w:t>[00:03:31.080] - Speaker 1</w:t>
      </w:r>
    </w:p>
    <w:p>
      <w:r>
        <w:t>And if you need to go to the hospital, is that difficult for you or easy?</w:t>
      </w:r>
    </w:p>
    <w:p/>
    <w:p>
      <w:r>
        <w:t>[00:03:36.230] - Speaker 2</w:t>
      </w:r>
    </w:p>
    <w:p>
      <w:r>
        <w:t>No, it always gets complicated because of comparisons. At seven in the evening, if I don't get a good spot, and one of those animals bites you, you're done for. As for Gerardo del Carmen, there's no transportation for Gerardó until the next one, at five in the morning, so you'd have to get him there yourself, and that costs a little money. 150 or 100,000 dollars for a life. That's what it would cost you.</w:t>
      </w:r>
    </w:p>
    <w:p/>
    <w:p>
      <w:r>
        <w:t>[00:04:02.680] - Speaker 1</w:t>
      </w:r>
    </w:p>
    <w:p>
      <w:r>
        <w:t>Well, I don't have any more questions, but do you have anything else to say about snakes or your knowledge of snakes?</w:t>
      </w:r>
    </w:p>
    <w:p/>
    <w:p>
      <w:r>
        <w:t>[00:04:10.260] - Speaker 2</w:t>
      </w:r>
    </w:p>
    <w:p>
      <w:r>
        <w:t>No, because the truth is, I tell him: Lick the snake, whether it's poisonous or not. To me, they're snakes, I'm afraid of the barracco, I tell him I drank it. I'm afraid of the barracco, I'm not afraid of you.</w:t>
      </w:r>
    </w:p>
    <w:p/>
    <w:p>
      <w:r>
        <w:t>[00:04:23.330] - Speaker 1</w:t>
      </w:r>
    </w:p>
    <w:p>
      <w:r>
        <w:t>And yes, for snake bites it is important to know what to do and go to the hospital after a bite. It is also important to know what kind of snake bit you, because there are different snakes and different antivenoms for different snakes.</w:t>
      </w:r>
    </w:p>
    <w:p/>
    <w:p>
      <w:r>
        <w:t>[00:04:42.990] - Speaker 2</w:t>
      </w:r>
    </w:p>
    <w:p>
      <w:r>
        <w:t>Yes, I've heard that too, that it's one to one I mean, people say to you: Hey, when one bites you, I mean, I don't want it, a snake bites you. First look what kind of snake it is, because they don't give you any antidote, they don't even tell you what kind of snake it is, not that it bit me, but you don't know what kind of snake it is.</w:t>
      </w:r>
    </w:p>
    <w:p/>
    <w:p>
      <w:r>
        <w:t>[00:05:01.230] - Speaker 1</w:t>
      </w:r>
    </w:p>
    <w:p>
      <w:r>
        <w:t>Yes, and you can take a photo of the snake or you can put it in and take it with you.</w:t>
      </w:r>
    </w:p>
    <w:p/>
    <w:p>
      <w:r>
        <w:t>[00:05:05.400] - Speaker 2</w:t>
      </w:r>
    </w:p>
    <w:p>
      <w:r>
        <w:t>Yes, for one person, yes, that's how it goes. Yes, the easiest part falls to one person. But thank you, I don't have any more.</w:t>
      </w:r>
    </w:p>
    <w:p/>
    <w:p>
      <w:r>
        <w:t>[00:05:11.070] - Speaker 1</w:t>
      </w:r>
    </w:p>
    <w:p>
      <w:r>
        <w:t>Well, don't thank you. Thank you very much for your time. No, no, thank you.</w:t>
      </w:r>
    </w:p>
    <w:p/>
    <w:p>
      <w:r>
        <w:t>Interview 93 2-21-25-01 – Manzanitas – Cuatro Esquinas</w:t>
      </w:r>
    </w:p>
    <w:p/>
    <w:p>
      <w:r>
        <w:t>[00:00:01.520] - Speaker 1</w:t>
      </w:r>
    </w:p>
    <w:p>
      <w:r>
        <w:t>And how old are you?</w:t>
      </w:r>
    </w:p>
    <w:p/>
    <w:p>
      <w:r>
        <w:t>[00:00:03.020] - Speaker 2</w:t>
      </w:r>
    </w:p>
    <w:p>
      <w:r>
        <w:t>I, Angel Escamilla Sanchez.</w:t>
      </w:r>
    </w:p>
    <w:p/>
    <w:p>
      <w:r>
        <w:t>[00:00:05.570] - Speaker 1</w:t>
      </w:r>
    </w:p>
    <w:p>
      <w:r>
        <w:t>And how old are you?</w:t>
      </w:r>
    </w:p>
    <w:p/>
    <w:p>
      <w:r>
        <w:t>[00:00:07.930] - Speaker 2</w:t>
      </w:r>
    </w:p>
    <w:p>
      <w:r>
        <w:t>49 years old.</w:t>
      </w:r>
    </w:p>
    <w:p/>
    <w:p>
      <w:r>
        <w:t>[00:00:09.660] - Speaker 1</w:t>
      </w:r>
    </w:p>
    <w:p>
      <w:r>
        <w:t>And what do you do for a living?</w:t>
      </w:r>
    </w:p>
    <w:p/>
    <w:p>
      <w:r>
        <w:t>[00:00:12.310] - Speaker 2</w:t>
      </w:r>
    </w:p>
    <w:p>
      <w:r>
        <w:t>I am an employee.</w:t>
      </w:r>
    </w:p>
    <w:p/>
    <w:p>
      <w:r>
        <w:t>[00:00:14.500] - Speaker 1</w:t>
      </w:r>
    </w:p>
    <w:p>
      <w:r>
        <w:t>Are you married or single?</w:t>
      </w:r>
    </w:p>
    <w:p/>
    <w:p>
      <w:r>
        <w:t>[00:00:16.530] - Speaker 2</w:t>
      </w:r>
    </w:p>
    <w:p>
      <w:r>
        <w:t>Common-law marriage.</w:t>
      </w:r>
    </w:p>
    <w:p/>
    <w:p>
      <w:r>
        <w:t>[00:00:18.000] - Speaker 1</w:t>
      </w:r>
    </w:p>
    <w:p>
      <w:r>
        <w:t>Do you have children?</w:t>
      </w:r>
    </w:p>
    <w:p/>
    <w:p>
      <w:r>
        <w:t>[00:00:19.520] - Speaker 2</w:t>
      </w:r>
    </w:p>
    <w:p>
      <w:r>
        <w:t>Two.</w:t>
      </w:r>
    </w:p>
    <w:p/>
    <w:p>
      <w:r>
        <w:t>[00:00:20.610] - Speaker 1</w:t>
      </w:r>
    </w:p>
    <w:p>
      <w:r>
        <w:t>And how many years have you lived in Carmen?</w:t>
      </w:r>
    </w:p>
    <w:p/>
    <w:p>
      <w:r>
        <w:t>[00:00:23.750] - Speaker 2</w:t>
      </w:r>
    </w:p>
    <w:p>
      <w:r>
        <w:t>All my life.</w:t>
      </w:r>
    </w:p>
    <w:p/>
    <w:p>
      <w:r>
        <w:t>[00:00:25.790] - Speaker 1</w:t>
      </w:r>
    </w:p>
    <w:p>
      <w:r>
        <w:t>So, do you think it's likely that you'll get bitten by a snake here?</w:t>
      </w:r>
    </w:p>
    <w:p/>
    <w:p>
      <w:r>
        <w:t>[00:00:31.040] - Speaker 2</w:t>
      </w:r>
    </w:p>
    <w:p>
      <w:r>
        <w:t>Yes, there is some risk.</w:t>
      </w:r>
    </w:p>
    <w:p/>
    <w:p>
      <w:r>
        <w:t>[00:00:34.390] - Speaker 1</w:t>
      </w:r>
    </w:p>
    <w:p>
      <w:r>
        <w:t>Why?</w:t>
      </w:r>
    </w:p>
    <w:p/>
    <w:p>
      <w:r>
        <w:t>[00:00:34.800] - Speaker 2</w:t>
      </w:r>
    </w:p>
    <w:p>
      <w:r>
        <w:t>Because it's a rural area, we're kind of in their habitat.</w:t>
      </w:r>
    </w:p>
    <w:p/>
    <w:p>
      <w:r>
        <w:t>[00:00:42.160] - Speaker 1</w:t>
      </w:r>
    </w:p>
    <w:p>
      <w:r>
        <w:t>Have any of your animals ever been bitten by a snake? No, ma'am. And do you know how to prevent or avoid a snake bite?</w:t>
      </w:r>
    </w:p>
    <w:p/>
    <w:p>
      <w:r>
        <w:t>[00:00:52.180] - Speaker 2</w:t>
      </w:r>
    </w:p>
    <w:p>
      <w:r>
        <w:t>Well, not very well, but the basics.</w:t>
      </w:r>
    </w:p>
    <w:p/>
    <w:p>
      <w:r>
        <w:t>[00:00:58.190] - Speaker 1</w:t>
      </w:r>
    </w:p>
    <w:p>
      <w:r>
        <w:t>And what methods? And during the day, in the morning?</w:t>
      </w:r>
    </w:p>
    <w:p/>
    <w:p>
      <w:r>
        <w:t>[00:01:00.060] - Speaker 2</w:t>
      </w:r>
    </w:p>
    <w:p>
      <w:r>
        <w:t>Well, generally speaking, when traveling on roads, you need to use a flashlight or something to see where you're going. The roads are usually dark at night. And during the day, you have to be careful in areas where you think there might be snakes, say, at the edge of ravines during the winter. They usually seek out dry areas. So, avoid that when you're going to move, say, some objects that are piled up, be careful when moving them and so on.</w:t>
      </w:r>
    </w:p>
    <w:p/>
    <w:p>
      <w:r>
        <w:t>[00:01:30.780] - Speaker 1</w:t>
      </w:r>
    </w:p>
    <w:p>
      <w:r>
        <w:t>Sure. And what would you do if a snake bit you?</w:t>
      </w:r>
    </w:p>
    <w:p/>
    <w:p>
      <w:r>
        <w:t>[00:01:36.940] - Speaker 2</w:t>
      </w:r>
    </w:p>
    <w:p>
      <w:r>
        <w:t>First of all, you have to catch the snake to find out what kind of snake bit you, or rather, you have to kill it. Then, you need to go to the hospital as soon as possible.</w:t>
      </w:r>
    </w:p>
    <w:p/>
    <w:p>
      <w:r>
        <w:t>[00:01:49.390] - Speaker 1</w:t>
      </w:r>
    </w:p>
    <w:p>
      <w:r>
        <w:t>Yes. And which hospital would you go to?</w:t>
      </w:r>
    </w:p>
    <w:p/>
    <w:p>
      <w:r>
        <w:t>[00:01:52.930] - Speaker 2</w:t>
      </w:r>
    </w:p>
    <w:p>
      <w:r>
        <w:t>First, it would be here in Carmen, because it's the closest area.</w:t>
      </w:r>
    </w:p>
    <w:p/>
    <w:p>
      <w:r>
        <w:t>[00:01:59.240] - Speaker 1</w:t>
      </w:r>
    </w:p>
    <w:p>
      <w:r>
        <w:t>And would you trust the hospital in Carmen to treat a snake bite? No, not really. Why not?</w:t>
      </w:r>
    </w:p>
    <w:p/>
    <w:p>
      <w:r>
        <w:t>[00:02:06.610] - Speaker 2</w:t>
      </w:r>
    </w:p>
    <w:p>
      <w:r>
        <w:t>Because it's a low-level hospital. I don't think they have Well, I think they do have some anti-physiological serums, but I'm not sure. Last I heard, they did, but right now I don't know if they have them.</w:t>
      </w:r>
    </w:p>
    <w:p/>
    <w:p>
      <w:r>
        <w:t>[00:02:19.440] - Speaker 1</w:t>
      </w:r>
    </w:p>
    <w:p>
      <w:r>
        <w:t>Would you trust other hospitals to treat a snake bite?</w:t>
      </w:r>
    </w:p>
    <w:p/>
    <w:p>
      <w:r>
        <w:t>[00:02:24.150] - Speaker 2</w:t>
      </w:r>
    </w:p>
    <w:p>
      <w:r>
        <w:t>Well, generally speaking, if it was suddenly a snake, and you really see that it is dangerous and your life is in danger, the best thing to do would be to go to Tolemaida, because that is where they have the most antivenom serums.</w:t>
      </w:r>
    </w:p>
    <w:p/>
    <w:p>
      <w:r>
        <w:t>[00:02:38.870] - Speaker 1</w:t>
      </w:r>
    </w:p>
    <w:p>
      <w:r>
        <w:t>And if you need to go to the hospital, is that difficult for you or easy?</w:t>
      </w:r>
    </w:p>
    <w:p/>
    <w:p>
      <w:r>
        <w:t>[00:02:43.700] - Speaker 2</w:t>
      </w:r>
    </w:p>
    <w:p>
      <w:r>
        <w:t>We have motorcycle transport.</w:t>
      </w:r>
    </w:p>
    <w:p/>
    <w:p>
      <w:r>
        <w:t>[00:02:47.530] - Speaker 1</w:t>
      </w:r>
    </w:p>
    <w:p>
      <w:r>
        <w:t>And where do you feel most likely to be bitten by a snake? In the countryside or at home?</w:t>
      </w:r>
    </w:p>
    <w:p/>
    <w:p>
      <w:r>
        <w:t>[00:02:54.300] - Speaker 2</w:t>
      </w:r>
    </w:p>
    <w:p>
      <w:r>
        <w:t>In the countryside.</w:t>
      </w:r>
    </w:p>
    <w:p/>
    <w:p>
      <w:r>
        <w:t>[00:02:55.280] - Speaker 1</w:t>
      </w:r>
    </w:p>
    <w:p>
      <w:r>
        <w:t>Why?</w:t>
      </w:r>
    </w:p>
    <w:p/>
    <w:p>
      <w:r>
        <w:t>[00:02:56.590] - Speaker 2</w:t>
      </w:r>
    </w:p>
    <w:p>
      <w:r>
        <w:t>Because it's their neighborhood, and you're kind of invading their neighborhood.</w:t>
      </w:r>
    </w:p>
    <w:p/>
    <w:p>
      <w:r>
        <w:t>[00:03:01.980] - Speaker 1</w:t>
      </w:r>
    </w:p>
    <w:p>
      <w:r>
        <w:t>Can you identify six poisonous and non-poisonous snakes?</w:t>
      </w:r>
    </w:p>
    <w:p/>
    <w:p>
      <w:r>
        <w:t>[00:03:05.770] - Speaker 2</w:t>
      </w:r>
    </w:p>
    <w:p>
      <w:r>
        <w:t>Yes, I am somewhat familiar with poisonous snakes.</w:t>
      </w:r>
    </w:p>
    <w:p/>
    <w:p>
      <w:r>
        <w:t>[00:03:11.960] - Speaker 1</w:t>
      </w:r>
    </w:p>
    <w:p>
      <w:r>
        <w:t>And how do you identify different snakes?</w:t>
      </w:r>
    </w:p>
    <w:p/>
    <w:p>
      <w:r>
        <w:t>[00:03:14.670] - Speaker 2</w:t>
      </w:r>
    </w:p>
    <w:p>
      <w:r>
        <w:t>Let's say the poisonous ones, which are really the ones you see around here, which are the talla, the coral, and the pudridora, which are the most common in this area.</w:t>
      </w:r>
    </w:p>
    <w:p/>
    <w:p>
      <w:r>
        <w:t>[00:03:27.210] - Speaker 1</w:t>
      </w:r>
    </w:p>
    <w:p>
      <w:r>
        <w:t>And do you identify snakes by their color or skin?</w:t>
      </w:r>
    </w:p>
    <w:p/>
    <w:p>
      <w:r>
        <w:t>[00:03:31.460] - Speaker 2</w:t>
      </w:r>
    </w:p>
    <w:p>
      <w:r>
        <w:t>Because of their color and the shape of their heads. Mainly because of the colors and features they show in their cameras.</w:t>
      </w:r>
    </w:p>
    <w:p/>
    <w:p>
      <w:r>
        <w:t>[00:03:41.060] - Speaker 1</w:t>
      </w:r>
    </w:p>
    <w:p>
      <w:r>
        <w:t>And wasn't there a big deal made about a snake bite?</w:t>
      </w:r>
    </w:p>
    <w:p/>
    <w:p>
      <w:r>
        <w:t>[00:03:47.740] - Speaker 2</w:t>
      </w:r>
    </w:p>
    <w:p>
      <w:r>
        <w:t>Yes, here in Ovillo. That girl, a woman, I think she died. And here too, Javier, another guy in the village, was also bitten, but thank God they managed to save him. It took a long time, but the girl is recovering again.</w:t>
      </w:r>
    </w:p>
    <w:p/>
    <w:p>
      <w:r>
        <w:t>[00:04:10.800] - Speaker 1</w:t>
      </w:r>
    </w:p>
    <w:p>
      <w:r>
        <w:t>I don't have any more questions, but do you have anything else to say about snakes or your knowledge of snakes? Anything else?</w:t>
      </w:r>
    </w:p>
    <w:p/>
    <w:p>
      <w:r>
        <w:t>[00:04:19.390] - Speaker 2</w:t>
      </w:r>
    </w:p>
    <w:p>
      <w:r>
        <w:t>No, because around here there are a lot of them, and everyone confuses them with other species because they have certain similar characteristics when they are a certain size. And many people kill them thinking they are poisonous, when in fact they are not. I even think that the poisonous snakes eat the others. The rest are not poisonous.</w:t>
      </w:r>
    </w:p>
    <w:p/>
    <w:p>
      <w:r>
        <w:t>[00:04:42.280] - Speaker 1</w:t>
      </w:r>
    </w:p>
    <w:p>
      <w:r>
        <w:t>Okay, yes. Well, yes, it's important after a snake bite to go straight to the hospital. And you know, it's important to know what kind of snake bit you. You can take a picture, put it in a bag, and take it to the hospital.</w:t>
      </w:r>
    </w:p>
    <w:p/>
    <w:p>
      <w:r>
        <w:t>[00:04:59.290] - Speaker 2</w:t>
      </w:r>
    </w:p>
    <w:p>
      <w:r>
        <w:t>Yes, it's the most important thing, because when you don't know that you've been bitten, you arrive at the hospital and they don't know how to proceed. They can't give you just any serum because it could cause normal labor. Yes.</w:t>
      </w:r>
    </w:p>
    <w:p/>
    <w:p>
      <w:r>
        <w:t>[00:05:13.460] - Speaker 1</w:t>
      </w:r>
    </w:p>
    <w:p>
      <w:r>
        <w:t>Thank you very much for your time.</w:t>
      </w:r>
    </w:p>
    <w:p/>
    <w:p>
      <w:r>
        <w:t>Interview 94 2-21-25-02 – Manzanitas – Cuatro Esquinas</w:t>
      </w:r>
    </w:p>
    <w:p/>
    <w:p>
      <w:r>
        <w:t>[00:00:00.740] - Speaker 1</w:t>
      </w:r>
    </w:p>
    <w:p>
      <w:r>
        <w:t>And what's your name?</w:t>
      </w:r>
    </w:p>
    <w:p/>
    <w:p>
      <w:r>
        <w:t>[00:00:01.720] - Speaker 2</w:t>
      </w:r>
    </w:p>
    <w:p>
      <w:r>
        <w:t>Luz Mário Herrera.</w:t>
      </w:r>
    </w:p>
    <w:p/>
    <w:p>
      <w:r>
        <w:t>[00:00:03.010] - Speaker 1</w:t>
      </w:r>
    </w:p>
    <w:p>
      <w:r>
        <w:t>And do you agree to the interview and recording? Yes, ma'am. And how old are you?</w:t>
      </w:r>
    </w:p>
    <w:p/>
    <w:p>
      <w:r>
        <w:t>[00:00:09.980] - Speaker 2</w:t>
      </w:r>
    </w:p>
    <w:p>
      <w:r>
        <w:t>28.</w:t>
      </w:r>
    </w:p>
    <w:p/>
    <w:p>
      <w:r>
        <w:t>[00:00:11.300] - Speaker 1</w:t>
      </w:r>
    </w:p>
    <w:p>
      <w:r>
        <w:t>And what do you do for a living, if you work?</w:t>
      </w:r>
    </w:p>
    <w:p/>
    <w:p>
      <w:r>
        <w:t>[00:00:14.780] - Speaker 2</w:t>
      </w:r>
    </w:p>
    <w:p>
      <w:r>
        <w:t>In various trades.</w:t>
      </w:r>
    </w:p>
    <w:p/>
    <w:p>
      <w:r>
        <w:t>[00:00:17.240] - Speaker 1</w:t>
      </w:r>
    </w:p>
    <w:p>
      <w:r>
        <w:t>Are you married or single?</w:t>
      </w:r>
    </w:p>
    <w:p/>
    <w:p>
      <w:r>
        <w:t>[00:00:20.030] - Speaker 2</w:t>
      </w:r>
    </w:p>
    <w:p>
      <w:r>
        <w:t>Promised.</w:t>
      </w:r>
    </w:p>
    <w:p/>
    <w:p>
      <w:r>
        <w:t>[00:00:21.650] - Speaker 1</w:t>
      </w:r>
    </w:p>
    <w:p>
      <w:r>
        <w:t>Do you have children?</w:t>
      </w:r>
    </w:p>
    <w:p/>
    <w:p>
      <w:r>
        <w:t>[00:00:22.920] - Speaker 2</w:t>
      </w:r>
    </w:p>
    <w:p>
      <w:r>
        <w:t>Yes, ma'am.</w:t>
      </w:r>
    </w:p>
    <w:p/>
    <w:p>
      <w:r>
        <w:t>[00:00:25.320] - Speaker 1</w:t>
      </w:r>
    </w:p>
    <w:p>
      <w:r>
        <w:t>And how many years have you lived in Carmen?</w:t>
      </w:r>
    </w:p>
    <w:p/>
    <w:p>
      <w:r>
        <w:t>[00:00:27.990] - Speaker 2</w:t>
      </w:r>
    </w:p>
    <w:p>
      <w:r>
        <w:t>I've been in El Carmen for about 11 years now.</w:t>
      </w:r>
    </w:p>
    <w:p/>
    <w:p>
      <w:r>
        <w:t>[00:00:30.440] - Speaker 1</w:t>
      </w:r>
    </w:p>
    <w:p>
      <w:r>
        <w:t>Okay. So, do you think it's likely that you'll get bitten by a snake here?</w:t>
      </w:r>
    </w:p>
    <w:p/>
    <w:p>
      <w:r>
        <w:t>[00:00:37.640] - Speaker 2</w:t>
      </w:r>
    </w:p>
    <w:p>
      <w:r>
        <w:t>I do. Why? Yes, because in the parts where I've been there have been loads of them.</w:t>
      </w:r>
    </w:p>
    <w:p/>
    <w:p>
      <w:r>
        <w:t>[00:00:43.570] - Speaker 1</w:t>
      </w:r>
    </w:p>
    <w:p>
      <w:r>
        <w:t>Yes, of course.</w:t>
      </w:r>
    </w:p>
    <w:p/>
    <w:p>
      <w:r>
        <w:t>[00:00:45.370] - Speaker 2</w:t>
      </w:r>
    </w:p>
    <w:p>
      <w:r>
        <w:t>Not here at the moment. We've been here a month, but no. I haven't seen the first one. Okay.</w:t>
      </w:r>
    </w:p>
    <w:p/>
    <w:p>
      <w:r>
        <w:t>[00:00:52.110] - Speaker 1</w:t>
      </w:r>
    </w:p>
    <w:p>
      <w:r>
        <w:t>And have any of your animals ever been bitten by a snake?</w:t>
      </w:r>
    </w:p>
    <w:p/>
    <w:p>
      <w:r>
        <w:t>[00:00:55.730] - Speaker 2</w:t>
      </w:r>
    </w:p>
    <w:p>
      <w:r>
        <w:t>No, ma'am.</w:t>
      </w:r>
    </w:p>
    <w:p/>
    <w:p>
      <w:r>
        <w:t>[00:00:56.880] - Speaker 1</w:t>
      </w:r>
    </w:p>
    <w:p>
      <w:r>
        <w:t>Thank God not. You know how? And aren't you afraid of avoiding a snake bite? No. What would you do if a snake bit you? It can't bite me.</w:t>
      </w:r>
    </w:p>
    <w:p/>
    <w:p>
      <w:r>
        <w:t>[00:01:10.940] - Speaker 2</w:t>
      </w:r>
    </w:p>
    <w:p>
      <w:r>
        <w:t>No idea, because I don't know how to handle that situation.</w:t>
      </w:r>
    </w:p>
    <w:p/>
    <w:p>
      <w:r>
        <w:t>[00:01:20.990] - Speaker 1</w:t>
      </w:r>
    </w:p>
    <w:p>
      <w:r>
        <w:t>Would you trust the hospital in Carmen to treat a snake bite? No. Okay. Why not?</w:t>
      </w:r>
    </w:p>
    <w:p/>
    <w:p>
      <w:r>
        <w:t>[00:01:31.870] - Speaker 2</w:t>
      </w:r>
    </w:p>
    <w:p>
      <w:r>
        <w:t>No, because at the moment I don't think there is the capacity to deal with the death of the snake.</w:t>
      </w:r>
    </w:p>
    <w:p/>
    <w:p>
      <w:r>
        <w:t>[00:01:42.250] - Speaker 1</w:t>
      </w:r>
    </w:p>
    <w:p>
      <w:r>
        <w:t>And would you trust other hospitals to treat a snake bite?</w:t>
      </w:r>
    </w:p>
    <w:p/>
    <w:p>
      <w:r>
        <w:t>[00:01:48.260] - Speaker 2</w:t>
      </w:r>
    </w:p>
    <w:p>
      <w:r>
        <w:t>It depends, maybe two will turn. Okay.</w:t>
      </w:r>
    </w:p>
    <w:p/>
    <w:p>
      <w:r>
        <w:t>[00:01:54.370] - Speaker 1</w:t>
      </w:r>
    </w:p>
    <w:p>
      <w:r>
        <w:t>And where do you feel most likely to be bitten by a snake? In the countryside or at home?</w:t>
      </w:r>
    </w:p>
    <w:p/>
    <w:p>
      <w:r>
        <w:t>[00:02:02.310] - Speaker 2</w:t>
      </w:r>
    </w:p>
    <w:p>
      <w:r>
        <w:t>To work in the mountains, because that's the most livable place there, that's where it is.</w:t>
      </w:r>
    </w:p>
    <w:p/>
    <w:p>
      <w:r>
        <w:t>[00:02:08.490] - Speaker 1</w:t>
      </w:r>
    </w:p>
    <w:p>
      <w:r>
        <w:t>And do you know how to identify poisonous snakes from non-poisonous ones?</w:t>
      </w:r>
    </w:p>
    <w:p/>
    <w:p>
      <w:r>
        <w:t>[00:02:15.950] - Speaker 2</w:t>
      </w:r>
    </w:p>
    <w:p>
      <w:r>
        <w:t>No, hardly.</w:t>
      </w:r>
    </w:p>
    <w:p/>
    <w:p>
      <w:r>
        <w:t>[00:02:18.820] - Speaker 1</w:t>
      </w:r>
    </w:p>
    <w:p>
      <w:r>
        <w:t>And do you know of any cases of snake bites? No. And if you need to go to the hospital, is it difficult for you or easy?</w:t>
      </w:r>
    </w:p>
    <w:p/>
    <w:p>
      <w:r>
        <w:t>[00:02:31.000] - Speaker 2</w:t>
      </w:r>
    </w:p>
    <w:p>
      <w:r>
        <w:t>Well, it depends. Wherever your husband is, you take him. But if you're alone, you go.</w:t>
      </w:r>
    </w:p>
    <w:p/>
    <w:p>
      <w:r>
        <w:t>[00:02:39.460] - Speaker 1</w:t>
      </w:r>
    </w:p>
    <w:p>
      <w:r>
        <w:t>Well, I don't have any more questions, but do you have anything else to say about snakes or your knowledge of snakes or anything else? No, not really. And the most important thing to remember is that after a snake bite, you should go straight to the hospital. And it's important to know what kind of snake bit you, because there are different snakes and different antivenoms for different snakes. So, you can take a picture of the snake or you can kill it and take it to the hospital. And yes, I don't have anything else, but thank you very much for your time.</w:t>
      </w:r>
    </w:p>
    <w:p/>
    <w:p>
      <w:r>
        <w:t>Interview 95 2-21-25-03 – Manzanitas – Cuatro Esquinas</w:t>
      </w:r>
    </w:p>
    <w:p/>
    <w:p>
      <w:r>
        <w:t>[00:00:00.330] - Speaker 2</w:t>
      </w:r>
    </w:p>
    <w:p>
      <w:r>
        <w:t>And what's your name?</w:t>
      </w:r>
    </w:p>
    <w:p/>
    <w:p>
      <w:r>
        <w:t>[00:00:01.440] - Speaker 1</w:t>
      </w:r>
    </w:p>
    <w:p>
      <w:r>
        <w:t>María Rose García Valdeján.</w:t>
      </w:r>
    </w:p>
    <w:p/>
    <w:p>
      <w:r>
        <w:t>[00:00:03.180] - Speaker 2</w:t>
      </w:r>
    </w:p>
    <w:p>
      <w:r>
        <w:t>And do you agree to the interview and recording?</w:t>
      </w:r>
    </w:p>
    <w:p/>
    <w:p>
      <w:r>
        <w:t>[00:00:06.760] - Speaker 1</w:t>
      </w:r>
    </w:p>
    <w:p>
      <w:r>
        <w:t>Yes, I'll go in and see, because I'll learn something there.</w:t>
      </w:r>
    </w:p>
    <w:p/>
    <w:p>
      <w:r>
        <w:t>[00:00:10.980] - Speaker 2</w:t>
      </w:r>
    </w:p>
    <w:p>
      <w:r>
        <w:t>And how old are you?</w:t>
      </w:r>
    </w:p>
    <w:p/>
    <w:p>
      <w:r>
        <w:t>[00:00:13.310] - Speaker 1</w:t>
      </w:r>
    </w:p>
    <w:p>
      <w:r>
        <w:t>70.</w:t>
      </w:r>
    </w:p>
    <w:p/>
    <w:p>
      <w:r>
        <w:t>[00:00:14.490] - Speaker 2</w:t>
      </w:r>
    </w:p>
    <w:p>
      <w:r>
        <w:t>And what do you do for a living? If you work, that is.</w:t>
      </w:r>
    </w:p>
    <w:p/>
    <w:p>
      <w:r>
        <w:t>[00:00:16.980] - Speaker 1</w:t>
      </w:r>
    </w:p>
    <w:p>
      <w:r>
        <w:t>Well, right now I'm not working because I'm here with my daughter, but most of the time I live in the village. And my children feed me because I'm a widow.</w:t>
      </w:r>
    </w:p>
    <w:p/>
    <w:p>
      <w:r>
        <w:t>[00:00:27.750] - Speaker 2</w:t>
      </w:r>
    </w:p>
    <w:p>
      <w:r>
        <w:t>Are you married? No, I'm a widow. Do you have children? Three. How long have you lived in El Carmen?</w:t>
      </w:r>
    </w:p>
    <w:p/>
    <w:p>
      <w:r>
        <w:t>[00:00:38.430] - Speaker 1</w:t>
      </w:r>
    </w:p>
    <w:p>
      <w:r>
        <w:t>47 years old. Okay.</w:t>
      </w:r>
    </w:p>
    <w:p/>
    <w:p>
      <w:r>
        <w:t>[00:00:41.850] - Speaker 2</w:t>
      </w:r>
    </w:p>
    <w:p>
      <w:r>
        <w:t>So, do you think it's likely that you'll get bitten by a snake? Of course you will.</w:t>
      </w:r>
    </w:p>
    <w:p/>
    <w:p>
      <w:r>
        <w:t>[00:00:46.000] - Speaker 1</w:t>
      </w:r>
    </w:p>
    <w:p>
      <w:r>
        <w:t>If you don't know, you could get bitten by a snake at any time, day or night. Well, at any moment one of those animals could come out and scare you, and then it could bite you. If you're not quick, as they say, to defend yourself, if you don't see it in time, then yes, it will bite you.</w:t>
      </w:r>
    </w:p>
    <w:p/>
    <w:p>
      <w:r>
        <w:t>[00:01:01.250] - Speaker 2</w:t>
      </w:r>
    </w:p>
    <w:p>
      <w:r>
        <w:t>Has any of your animals ever been bitten by a snake?</w:t>
      </w:r>
    </w:p>
    <w:p/>
    <w:p>
      <w:r>
        <w:t>[00:01:07.130] - Speaker 1</w:t>
      </w:r>
    </w:p>
    <w:p>
      <w:r>
        <w:t>No, not in my family, thank God.</w:t>
      </w:r>
    </w:p>
    <w:p/>
    <w:p>
      <w:r>
        <w:t>[00:01:10.410] - Speaker 2</w:t>
      </w:r>
    </w:p>
    <w:p>
      <w:r>
        <w:t>Of your animals, have any of them been bitten?</w:t>
      </w:r>
    </w:p>
    <w:p/>
    <w:p>
      <w:r>
        <w:t>[00:01:15.060] - Speaker 1</w:t>
      </w:r>
    </w:p>
    <w:p>
      <w:r>
        <w:t>Animals? No, not really. No, ma'am. Not at this time of year, no animals.</w:t>
      </w:r>
    </w:p>
    <w:p/>
    <w:p>
      <w:r>
        <w:t>[00:01:20.550] - Speaker 2</w:t>
      </w:r>
    </w:p>
    <w:p>
      <w:r>
        <w:t>And do you know how to prevent or avoid a snake bite?</w:t>
      </w:r>
    </w:p>
    <w:p/>
    <w:p>
      <w:r>
        <w:t>[00:01:26.440] - Speaker 1</w:t>
      </w:r>
    </w:p>
    <w:p>
      <w:r>
        <w:t>Well, as far as avoiding it, yes, no. But when the snake bites a person or animal, if you are there at the time, there are many ways to deal with it. For example, you can pray to the snake not to bite, you can make a tourniquet, and if you have very good teeth, you can extract the venom from the person who has been bitten, and so on.</w:t>
      </w:r>
    </w:p>
    <w:p/>
    <w:p>
      <w:r>
        <w:t>[00:01:52.290] - Speaker 2</w:t>
      </w:r>
    </w:p>
    <w:p>
      <w:r>
        <w:t>And what would you do if a morevula bit you?</w:t>
      </w:r>
    </w:p>
    <w:p/>
    <w:p>
      <w:r>
        <w:t>[00:01:56.140] - Speaker 1</w:t>
      </w:r>
    </w:p>
    <w:p>
      <w:r>
        <w:t>May God protect me and help me. At a time like that, suddenly The closest place would be the living room.</w:t>
      </w:r>
    </w:p>
    <w:p/>
    <w:p>
      <w:r>
        <w:t>[00:02:02.650] - Speaker 2</w:t>
      </w:r>
    </w:p>
    <w:p>
      <w:r>
        <w:t>And which hospital would you go to?</w:t>
      </w:r>
    </w:p>
    <w:p/>
    <w:p>
      <w:r>
        <w:t>[00:02:07.930] - Speaker 1</w:t>
      </w:r>
    </w:p>
    <w:p>
      <w:r>
        <w:t>Well, yes, if the hospital was nearby, yes.</w:t>
      </w:r>
    </w:p>
    <w:p/>
    <w:p>
      <w:r>
        <w:t>[00:02:09.930] - Speaker 2</w:t>
      </w:r>
    </w:p>
    <w:p>
      <w:r>
        <w:t>In El Carmen?</w:t>
      </w:r>
    </w:p>
    <w:p/>
    <w:p>
      <w:r>
        <w:t>[00:02:11.600] - Speaker 1</w:t>
      </w:r>
    </w:p>
    <w:p>
      <w:r>
        <w:t>Suddenly, Carmen. Yes, the closest hospital is ours, the one in Carmen, because that's where they have the anti-hijacking serum, and if they don't have it, they send for it, they look for it wherever it is.</w:t>
      </w:r>
    </w:p>
    <w:p/>
    <w:p>
      <w:r>
        <w:t>[00:02:21.720] - Speaker 2</w:t>
      </w:r>
    </w:p>
    <w:p>
      <w:r>
        <w:t>And would you trust the hospital, in Carmen, to cure a more severe snake bite?</w:t>
      </w:r>
    </w:p>
    <w:p/>
    <w:p>
      <w:r>
        <w:t>[00:02:27.310] - Speaker 1</w:t>
      </w:r>
    </w:p>
    <w:p>
      <w:r>
        <w:t>Well, not 100%, because after all, it will reach people, and suddenly there won't be any anti-Hujido serum available, so it's better to transfer them immediately, either to the Tolemaira base or to the Ibaquén hospital, where they have all the anti-Hujido serum needed to treat someone as quickly as possible.</w:t>
      </w:r>
    </w:p>
    <w:p/>
    <w:p>
      <w:r>
        <w:t>[00:02:51.990] - Speaker 2</w:t>
      </w:r>
    </w:p>
    <w:p>
      <w:r>
        <w:t>And if you need to go to the hospital, is that difficult for you or easy?</w:t>
      </w:r>
    </w:p>
    <w:p/>
    <w:p>
      <w:r>
        <w:t>[00:02:57.610] - Speaker 1</w:t>
      </w:r>
    </w:p>
    <w:p>
      <w:r>
        <w:t>Well, from here to there, as long as there's good transportation at home or at a neighbor's, they get you out. And where do you feel most likely to get bitten by a snake?</w:t>
      </w:r>
    </w:p>
    <w:p/>
    <w:p>
      <w:r>
        <w:t>[00:03:08.180] - Speaker 2</w:t>
      </w:r>
    </w:p>
    <w:p>
      <w:r>
        <w:t>At home or in the country?</w:t>
      </w:r>
    </w:p>
    <w:p/>
    <w:p>
      <w:r>
        <w:t>[00:03:13.150] - Speaker 1</w:t>
      </w:r>
    </w:p>
    <w:p>
      <w:r>
        <w:t>Well, Mercé, the truth is, anywhere, because when you go out, if you're at home and there's a yard and they're in a bad way, they'll bite you to death. And if you're at home with lots of stuff around and one suddenly slips under the door, you don't even notice.</w:t>
      </w:r>
    </w:p>
    <w:p/>
    <w:p>
      <w:r>
        <w:t>[00:03:25.880] - Speaker 2</w:t>
      </w:r>
    </w:p>
    <w:p>
      <w:r>
        <w:t>Sure, yes.</w:t>
      </w:r>
    </w:p>
    <w:p/>
    <w:p>
      <w:r>
        <w:t>[00:03:27.380] - Speaker 1</w:t>
      </w:r>
    </w:p>
    <w:p>
      <w:r>
        <w:t>That's right, that's how it is, as long as you have You can't get away from the fact that you don't kill an animal, just as you can walk through the mountains, through there, and no animal bothers you because you don't come across them.</w:t>
      </w:r>
    </w:p>
    <w:p/>
    <w:p>
      <w:r>
        <w:t>[00:03:43.940] - Speaker 2</w:t>
      </w:r>
    </w:p>
    <w:p>
      <w:r>
        <w:t>And do you know how to identify poisonous snakes from non-poisonous ones?</w:t>
      </w:r>
    </w:p>
    <w:p/>
    <w:p>
      <w:r>
        <w:t>[00:03:48.370] - Speaker 1</w:t>
      </w:r>
    </w:p>
    <w:p>
      <w:r>
        <w:t>Well, just a few. For example, the one they call bejuca isn't poisonous. The green one. That one isn't poisonous. The ones I'm afraid of and respect are the talla and the coral rabo de ají. Those are terrible.</w:t>
      </w:r>
    </w:p>
    <w:p/>
    <w:p>
      <w:r>
        <w:t>[00:04:07.760] - Speaker 3</w:t>
      </w:r>
    </w:p>
    <w:p>
      <w:r>
        <w:t>And to the rotter.</w:t>
      </w:r>
    </w:p>
    <w:p/>
    <w:p>
      <w:r>
        <w:t>[00:04:08.950] - Speaker 1</w:t>
      </w:r>
    </w:p>
    <w:p>
      <w:r>
        <w:t>Well, yes, the rotting one does. Because she practically bites and lets the flesh rot away. And the other one kills because it kills you, because the poison is so fast that if you don't get treatment quickly, it kills you, whether you're an animal or a person. And so on.</w:t>
      </w:r>
    </w:p>
    <w:p/>
    <w:p>
      <w:r>
        <w:t>[00:04:32.540] - Speaker 2</w:t>
      </w:r>
    </w:p>
    <w:p>
      <w:r>
        <w:t>And how do you identify different snakes? By their colors. Colors, okay. And do you know of any cases of snake bites?</w:t>
      </w:r>
    </w:p>
    <w:p/>
    <w:p>
      <w:r>
        <w:t>[00:04:44.300] - Speaker 1</w:t>
      </w:r>
    </w:p>
    <w:p>
      <w:r>
        <w:t>But that was a long time ago. A long time ago, on a farm that my husband owned, a boy who was working there was bitten by a snake. But thank God, they treated him there and he recovered.</w:t>
      </w:r>
    </w:p>
    <w:p/>
    <w:p>
      <w:r>
        <w:t>[00:04:57.590] - Speaker 3</w:t>
      </w:r>
    </w:p>
    <w:p>
      <w:r>
        <w:t>Do you pray it?</w:t>
      </w:r>
    </w:p>
    <w:p/>
    <w:p>
      <w:r>
        <w:t>[00:04:58.320] - Speaker 1</w:t>
      </w:r>
    </w:p>
    <w:p>
      <w:r>
        <w:t>Yes, they prayed for him and he was healed.</w:t>
      </w:r>
    </w:p>
    <w:p/>
    <w:p>
      <w:r>
        <w:t>[00:05:00.430] - Speaker 2</w:t>
      </w:r>
    </w:p>
    <w:p>
      <w:r>
        <w:t>Wasn't the snake poisonous? Yes, poisonous, totally poisonous. And he went to the hospital and received treatment?</w:t>
      </w:r>
    </w:p>
    <w:p/>
    <w:p>
      <w:r>
        <w:t>[00:05:06.090] - Speaker 1</w:t>
      </w:r>
    </w:p>
    <w:p>
      <w:r>
        <w:t>No, he didn't go to the hospital. Marcelina treated him at home. There are parts of the body that doctors know the prayers to recite for. So that's all you need, faith is all that's missing. And the herbs that arrive at that moment to draw out the poison, extract the poison from the wound. That's all I know, really. Okay.</w:t>
      </w:r>
    </w:p>
    <w:p/>
    <w:p>
      <w:r>
        <w:t>[00:05:30.200] - Speaker 2</w:t>
      </w:r>
    </w:p>
    <w:p>
      <w:r>
        <w:t>Okay. And yes, I don't have any more questions, but do you have anything else to say about snakes or your knowledge of snakes or anything else? No. No?</w:t>
      </w:r>
    </w:p>
    <w:p/>
    <w:p>
      <w:r>
        <w:t>[00:05:41.360] - Speaker 1</w:t>
      </w:r>
    </w:p>
    <w:p>
      <w:r>
        <w:t>No, for example, in the one they call tocha, if you don't imitate her, you're useless. The truth is, one woman walks, stops, and the others walk in line behind her.</w:t>
      </w:r>
    </w:p>
    <w:p/>
    <w:p>
      <w:r>
        <w:t>[00:05:50.390] - Speaker 3</w:t>
      </w:r>
    </w:p>
    <w:p>
      <w:r>
        <w:t>Yes, one chased me a lot one day.</w:t>
      </w:r>
    </w:p>
    <w:p/>
    <w:p>
      <w:r>
        <w:t>[00:05:52.360] - Speaker 1</w:t>
      </w:r>
    </w:p>
    <w:p>
      <w:r>
        <w:t>That snake, the truth is that it chases you when you're breastfeeding your baby, it chases you. If you take the road and find it there or tie it up so that it can drink the milk that comes out of your breast, it follows you, follows you, follows you, until they say that it hits you and makes you dizzy and drinks the milk. That's what they told me back there, where my wife and I lived for so long.</w:t>
      </w:r>
    </w:p>
    <w:p/>
    <w:p>
      <w:r>
        <w:t>[00:06:17.470] - Speaker 3</w:t>
      </w:r>
    </w:p>
    <w:p>
      <w:r>
        <w:t>My little daughter was there when</w:t>
      </w:r>
    </w:p>
    <w:p/>
    <w:p>
      <w:r>
        <w:t>[00:06:18.660] - Speaker 1</w:t>
      </w:r>
    </w:p>
    <w:p>
      <w:r>
        <w:t>And she stands in line. But the thing is She stands right there in line and walks like this, because I saw her walking, chasing him, chasing him. Until...</w:t>
      </w:r>
    </w:p>
    <w:p/>
    <w:p>
      <w:r>
        <w:t>[00:06:28.580] - Speaker 3</w:t>
      </w:r>
    </w:p>
    <w:p>
      <w:r>
        <w:t>But I don't know, it chased me, sorry. It chased me because I lived upstairs with my in-laws. I already had a small baby. And every day I would go to bring my husband lunch to where Don José la Lindy lived. And since it was a narrow passageway with a cliff and a ravine, the snake would come and hide in the shade underneath. There was a palm tree and the bush to keep warm. And I always spent the afternoon there with the snake, but now it's really big. It has big yellow spots and big eyes. One day I picked up a rock and the snake went into the ravine. And one day I got there and picked up the rock. And when I saw it turn around and start to move, I screamed.</w:t>
      </w:r>
    </w:p>
    <w:p/>
    <w:p>
      <w:r>
        <w:t>[00:07:08.020] - Speaker 1</w:t>
      </w:r>
    </w:p>
    <w:p>
      <w:r>
        <w:t>He's getting up.</w:t>
      </w:r>
    </w:p>
    <w:p/>
    <w:p>
      <w:r>
        <w:t>[00:07:09.600] - Speaker 3</w:t>
      </w:r>
    </w:p>
    <w:p>
      <w:r>
        <w:t>And it stands well, well. Straight.</w:t>
      </w:r>
    </w:p>
    <w:p/>
    <w:p>
      <w:r>
        <w:t>[00:07:11.800] - Speaker 1</w:t>
      </w:r>
    </w:p>
    <w:p>
      <w:r>
        <w:t>It stands up straight.</w:t>
      </w:r>
    </w:p>
    <w:p/>
    <w:p>
      <w:r>
        <w:t>[00:07:13.330] - Speaker 3</w:t>
      </w:r>
    </w:p>
    <w:p>
      <w:r>
        <w:t>And when I see him pick up that snake on the road, that's why he followed me all the way here to the door.</w:t>
      </w:r>
    </w:p>
    <w:p/>
    <w:p>
      <w:r>
        <w:t>[00:07:17.750] - Speaker 1</w:t>
      </w:r>
    </w:p>
    <w:p>
      <w:r>
        <w:t>That's called a torch, isn't it?</w:t>
      </w:r>
    </w:p>
    <w:p/>
    <w:p>
      <w:r>
        <w:t>[00:07:19.020] - Speaker 3</w:t>
      </w:r>
    </w:p>
    <w:p>
      <w:r>
        <w:t>Yes, the torch. I got to that brooch and carved it like that. I was carrying my lunch box with my lunch in it. And I said, "What?" Everything fell out. And I got up there and he said, "Why did you come up like that?" No, what did you say to him? A snake was chasing me. He said, "What?" And I said, "Well, walk and you'll see the snake's trail." And since it was summer, the dust on the road was dry. And that snake left a mark from the way it was moving. It chased me to a brooch, but far away. I looked back and saw the snake. And it left a trail.</w:t>
      </w:r>
    </w:p>
    <w:p/>
    <w:p>
      <w:r>
        <w:t>[00:07:51.380] - Speaker 1</w:t>
      </w:r>
    </w:p>
    <w:p>
      <w:r>
        <w:t>I was going to catch up. Yes, that's the other one I recognize, the one I know is very tough.</w:t>
      </w:r>
    </w:p>
    <w:p/>
    <w:p>
      <w:r>
        <w:t>[00:08:01.240] - Speaker 3</w:t>
      </w:r>
    </w:p>
    <w:p>
      <w:r>
        <w:t>But now there are hardly any of those left.</w:t>
      </w:r>
    </w:p>
    <w:p/>
    <w:p>
      <w:r>
        <w:t>[00:08:02.750] - Speaker 1</w:t>
      </w:r>
    </w:p>
    <w:p>
      <w:r>
        <w:t>Eggs are also a snake, but they call them eggs, right? They are a snake that is the wave of</w:t>
      </w:r>
    </w:p>
    <w:p/>
    <w:p>
      <w:r>
        <w:t>[00:08:08.730] - Speaker 3</w:t>
      </w:r>
    </w:p>
    <w:p>
      <w:r>
        <w:t>The mitabo.</w:t>
      </w:r>
    </w:p>
    <w:p/>
    <w:p>
      <w:r>
        <w:t>[00:08:09.010] - Speaker 1</w:t>
      </w:r>
    </w:p>
    <w:p>
      <w:r>
        <w:t>Yes, the hitado. And in other places they call them huevo, and in the Amazon they call them What are they called? Bohan.</w:t>
      </w:r>
    </w:p>
    <w:p/>
    <w:p>
      <w:r>
        <w:t>[00:08:15.380] - Speaker 3</w:t>
      </w:r>
    </w:p>
    <w:p>
      <w:r>
        <w:t>Four noses. No, Bohan, right?</w:t>
      </w:r>
    </w:p>
    <w:p/>
    <w:p>
      <w:r>
        <w:t>[00:08:16.560] - Speaker 1</w:t>
      </w:r>
    </w:p>
    <w:p>
      <w:r>
        <w:t>They are what they are</w:t>
      </w:r>
    </w:p>
    <w:p/>
    <w:p>
      <w:r>
        <w:t>[00:08:18.910] - Speaker 2</w:t>
      </w:r>
    </w:p>
    <w:p>
      <w:r>
        <w:t>But I don't know, it's poison.</w:t>
      </w:r>
    </w:p>
    <w:p/>
    <w:p>
      <w:r>
        <w:t>[00:08:20.360] - Speaker 1</w:t>
      </w:r>
    </w:p>
    <w:p>
      <w:r>
        <w:t>They're huge. There are already too many animals. Oh my, sir! I've never seen rolls like that before. Yes, of course.</w:t>
      </w:r>
    </w:p>
    <w:p/>
    <w:p>
      <w:r>
        <w:t>[00:08:27.460] - Speaker 3</w:t>
      </w:r>
    </w:p>
    <w:p>
      <w:r>
        <w:t>Some rolls killed them. I was telling Pablo, my brother-in-law, that he takes the racks from here and pulls them to</w:t>
      </w:r>
    </w:p>
    <w:p/>
    <w:p>
      <w:r>
        <w:t>[00:08:33.360] - Speaker 1</w:t>
      </w:r>
    </w:p>
    <w:p>
      <w:r>
        <w:t>Until they get sick of them. And they get sick of them and go to bed for a year. Imagine the legend, what some indigenous people used to say, because we live in the jungle, and some indigenous people told us that a fugitive catches the snake, the web from its nose, and until they kill it, they defend it and eat it and go to bed to sleep for a year. The animals sleep for a long time. Of course, because their stomachs are so big. Yes. And they chew and chew and chew and chew and chew. But thank God, thank the Virgin Mary, around here, she makes me come here, to this farm, over there like that. No, bless the sky.</w:t>
      </w:r>
    </w:p>
    <w:p/>
    <w:p>
      <w:r>
        <w:t>[00:09:15.130] - Speaker 3</w:t>
      </w:r>
    </w:p>
    <w:p>
      <w:r>
        <w:t>For a long time, ever since that snake followed me, I haven't been able to light a torch.</w:t>
      </w:r>
    </w:p>
    <w:p/>
    <w:p>
      <w:r>
        <w:t>[00:09:17.780] - Speaker 1</w:t>
      </w:r>
    </w:p>
    <w:p>
      <w:r>
        <w:t>I haven't looked at any snakes, nor would I look at one because I now have the strength to quickly grab a stick and kill it.</w:t>
      </w:r>
    </w:p>
    <w:p/>
    <w:p>
      <w:r>
        <w:t>[00:09:24.400] - Speaker 3</w:t>
      </w:r>
    </w:p>
    <w:p>
      <w:r>
        <w:t>I killed a snake. I killed a small one and a big one, right?</w:t>
      </w:r>
    </w:p>
    <w:p/>
    <w:p>
      <w:r>
        <w:t>[00:09:28.360] - Speaker 1</w:t>
      </w:r>
    </w:p>
    <w:p>
      <w:r>
        <w:t>No, you have to hit it right in the middle.</w:t>
      </w:r>
    </w:p>
    <w:p/>
    <w:p>
      <w:r>
        <w:t>[00:09:32.470] - Speaker 3</w:t>
      </w:r>
    </w:p>
    <w:p>
      <w:r>
        <w:t>Yes, you have to hit them on the head.</w:t>
      </w:r>
    </w:p>
    <w:p/>
    <w:p>
      <w:r>
        <w:t>[00:09:34.810] - Speaker 1</w:t>
      </w:r>
    </w:p>
    <w:p>
      <w:r>
        <w:t>Right in the middle. In the middle. So, you find a stick and try to hit it right in the middle. It breaks her spine, she can't run anywhere. She's going to throw you, but since she's broken, she can't throw you yet.</w:t>
      </w:r>
    </w:p>
    <w:p/>
    <w:p>
      <w:r>
        <w:t>[00:09:47.210] - Speaker 3</w:t>
      </w:r>
    </w:p>
    <w:p>
      <w:r>
        <w:t>He cannot walk.</w:t>
      </w:r>
    </w:p>
    <w:p/>
    <w:p>
      <w:r>
        <w:t>[00:09:48.110] - Speaker 1</w:t>
      </w:r>
    </w:p>
    <w:p>
      <w:r>
        <w:t>No, but only after you break his spine. That's what they taught me over there, when we were there on the visit.</w:t>
      </w:r>
    </w:p>
    <w:p/>
    <w:p>
      <w:r>
        <w:t>[00:09:53.470] - Speaker 3</w:t>
      </w:r>
    </w:p>
    <w:p>
      <w:r>
        <w:t>And it doesn't drag?</w:t>
      </w:r>
    </w:p>
    <w:p/>
    <w:p>
      <w:r>
        <w:t>[00:09:54.590] - Speaker 1</w:t>
      </w:r>
    </w:p>
    <w:p>
      <w:r>
        <w:t>No, because it's broken. That's why I don't hold back. I wasn't afraid of that, because you hit it in the middle and the snake doesn't And it's more dangerous, you hit it on the head and it turns around and hits you with its tail. And usually, several snakes have a little hook on their tail.</w:t>
      </w:r>
    </w:p>
    <w:p/>
    <w:p>
      <w:r>
        <w:t>[00:10:17.270] - Speaker 2</w:t>
      </w:r>
    </w:p>
    <w:p>
      <w:r>
        <w:t>Well, thank you very much. Yes, sir. And it's important to know what to do after a snake bite and your right to go to the hospital. And it's important to know what kind of snake bit you, to take a picture or kill it and take it to the hospital. But anyway, thank you very much. You're welcome, good luck.</w:t>
      </w:r>
    </w:p>
    <w:p/>
    <w:p>
      <w:r>
        <w:t>Interview 96 2-21-25-04 – Manzanitas – Cuatro Esquinas</w:t>
      </w:r>
    </w:p>
    <w:p/>
    <w:p>
      <w:r>
        <w:t>[00:00:00.720] - Speaker 2</w:t>
      </w:r>
    </w:p>
    <w:p>
      <w:r>
        <w:t>And what's your name?</w:t>
      </w:r>
    </w:p>
    <w:p/>
    <w:p>
      <w:r>
        <w:t>[00:00:02.990] - Speaker 1</w:t>
      </w:r>
    </w:p>
    <w:p>
      <w:r>
        <w:t>Sao Cabrera.</w:t>
      </w:r>
    </w:p>
    <w:p/>
    <w:p>
      <w:r>
        <w:t>[00:00:04.350] - Speaker 2</w:t>
      </w:r>
    </w:p>
    <w:p>
      <w:r>
        <w:t>And do you agree to the interview and recording? What do you mean? Do you agree to the interview and recording?</w:t>
      </w:r>
    </w:p>
    <w:p/>
    <w:p>
      <w:r>
        <w:t>[00:00:14.740] - Speaker 1</w:t>
      </w:r>
    </w:p>
    <w:p>
      <w:r>
        <w:t>He didn't copy it correctly.</w:t>
      </w:r>
    </w:p>
    <w:p/>
    <w:p>
      <w:r>
        <w:t>[00:00:17.490] - Speaker 2</w:t>
      </w:r>
    </w:p>
    <w:p>
      <w:r>
        <w:t>And can you say yes or no? If you agree to the recording. If I agree. Yes, if you agree, yes.</w:t>
      </w:r>
    </w:p>
    <w:p/>
    <w:p>
      <w:r>
        <w:t>[00:00:30.010] - Speaker 1</w:t>
      </w:r>
    </w:p>
    <w:p>
      <w:r>
        <w:t>Well, what should I say? I'm not really sure.</w:t>
      </w:r>
    </w:p>
    <w:p/>
    <w:p>
      <w:r>
        <w:t>[00:00:36.610] - Speaker 2</w:t>
      </w:r>
    </w:p>
    <w:p>
      <w:r>
        <w:t>Okay. No problem. The questions are very simple, and the interview lasts about 5 to 10 minutes. It's no problem if you don't want to do the interview.</w:t>
      </w:r>
    </w:p>
    <w:p/>
    <w:p>
      <w:r>
        <w:t>[00:01:03.870] - Speaker 1</w:t>
      </w:r>
    </w:p>
    <w:p>
      <w:r>
        <w:t>Well, it depends, doesn't it? And they're not very difficult.</w:t>
      </w:r>
    </w:p>
    <w:p/>
    <w:p>
      <w:r>
        <w:t>[00:01:09.130] - Speaker 2</w:t>
      </w:r>
    </w:p>
    <w:p>
      <w:r>
        <w:t>No, it's very simple.</w:t>
      </w:r>
    </w:p>
    <w:p/>
    <w:p>
      <w:r>
        <w:t>[00:01:13.850] - Speaker 1</w:t>
      </w:r>
    </w:p>
    <w:p>
      <w:r>
        <w:t>Let's see if what seems simple turns out to be difficult.</w:t>
      </w:r>
    </w:p>
    <w:p/>
    <w:p>
      <w:r>
        <w:t>[00:01:18.590] - Speaker 2</w:t>
      </w:r>
    </w:p>
    <w:p>
      <w:r>
        <w:t>No, it's like You know how to prevent snake bites, you know how to identify snakes, questions like that.</w:t>
      </w:r>
    </w:p>
    <w:p/>
    <w:p>
      <w:r>
        <w:t>[00:01:33.990] - Speaker 1</w:t>
      </w:r>
    </w:p>
    <w:p>
      <w:r>
        <w:t>How can it be avoided? Yes. How can it be avoided?</w:t>
      </w:r>
    </w:p>
    <w:p/>
    <w:p>
      <w:r>
        <w:t>[00:01:39.750] - Speaker 2</w:t>
      </w:r>
    </w:p>
    <w:p>
      <w:r>
        <w:t>To die hard as a snake.</w:t>
      </w:r>
    </w:p>
    <w:p/>
    <w:p>
      <w:r>
        <w:t>[00:01:41.620] - Speaker 1</w:t>
      </w:r>
    </w:p>
    <w:p>
      <w:r>
        <w:t>To be molded by a snake.</w:t>
      </w:r>
    </w:p>
    <w:p/>
    <w:p>
      <w:r>
        <w:t>[00:01:42.980] - Speaker 2</w:t>
      </w:r>
    </w:p>
    <w:p>
      <w:r>
        <w:t>Yes, exactly. Those questions.</w:t>
      </w:r>
    </w:p>
    <w:p/>
    <w:p>
      <w:r>
        <w:t>[00:01:46.560] - Speaker 1</w:t>
      </w:r>
    </w:p>
    <w:p>
      <w:r>
        <w:t>Well, what can I say? That's difficult because you never know where the snake is.</w:t>
      </w:r>
    </w:p>
    <w:p/>
    <w:p>
      <w:r>
        <w:t>[00:01:51.760] - Speaker 2</w:t>
      </w:r>
    </w:p>
    <w:p>
      <w:r>
        <w:t>Yes, you don't need to know anything. It's your knowledge, I want to understand. That's all.</w:t>
      </w:r>
    </w:p>
    <w:p/>
    <w:p>
      <w:r>
        <w:t>[00:01:57.720] - Speaker 1</w:t>
      </w:r>
    </w:p>
    <w:p>
      <w:r>
        <w:t>Yes, because those animals are land animals and they get scared, they hide anywhere And sometimes you walk past them and they're there too. They're at a point where they won't tolerate anything. And that's the hardest part, because you don't know. But that's more or less the question you're asking. Ask Claire and she'll answer you.</w:t>
      </w:r>
    </w:p>
    <w:p/>
    <w:p>
      <w:r>
        <w:t>[00:02:34.700] - Speaker 2</w:t>
      </w:r>
    </w:p>
    <w:p>
      <w:r>
        <w:t>But do you agree to the recording and interview? Yes or no?</w:t>
      </w:r>
    </w:p>
    <w:p/>
    <w:p>
      <w:r>
        <w:t>[00:02:42.100] - Speaker 1</w:t>
      </w:r>
    </w:p>
    <w:p>
      <w:r>
        <w:t>No, sweetie.</w:t>
      </w:r>
    </w:p>
    <w:p/>
    <w:p>
      <w:r>
        <w:t>[00:02:43.460] - Speaker 2</w:t>
      </w:r>
    </w:p>
    <w:p>
      <w:r>
        <w:t>Thank you.</w:t>
      </w:r>
    </w:p>
    <w:p/>
    <w:p>
      <w:r>
        <w:t>Interview 97 2-21-25-05 – Manzanitas – Cuatro Esquinas</w:t>
      </w:r>
    </w:p>
    <w:p/>
    <w:p>
      <w:r>
        <w:t>[00:00:00.980] - Speaker 2</w:t>
      </w:r>
    </w:p>
    <w:p>
      <w:r>
        <w:t>And what's your name?</w:t>
      </w:r>
    </w:p>
    <w:p/>
    <w:p>
      <w:r>
        <w:t>[00:00:02.890] - Speaker 1</w:t>
      </w:r>
    </w:p>
    <w:p>
      <w:r>
        <w:t>Abelardo Gómez.</w:t>
      </w:r>
    </w:p>
    <w:p/>
    <w:p>
      <w:r>
        <w:t>[00:00:04.160] - Speaker 2</w:t>
      </w:r>
    </w:p>
    <w:p>
      <w:r>
        <w:t>And do you agree to the interview and recording?</w:t>
      </w:r>
    </w:p>
    <w:p/>
    <w:p>
      <w:r>
        <w:t>[00:00:08.240] - Speaker 1</w:t>
      </w:r>
    </w:p>
    <w:p>
      <w:r>
        <w:t>Yes, of course.</w:t>
      </w:r>
    </w:p>
    <w:p/>
    <w:p>
      <w:r>
        <w:t>[00:00:09.450] - Speaker 2</w:t>
      </w:r>
    </w:p>
    <w:p>
      <w:r>
        <w:t>And how old are you?</w:t>
      </w:r>
    </w:p>
    <w:p/>
    <w:p>
      <w:r>
        <w:t>[00:00:11.460] - Speaker 1</w:t>
      </w:r>
    </w:p>
    <w:p>
      <w:r>
        <w:t>74.</w:t>
      </w:r>
    </w:p>
    <w:p/>
    <w:p>
      <w:r>
        <w:t>[00:00:12.950] - Speaker 2</w:t>
      </w:r>
    </w:p>
    <w:p>
      <w:r>
        <w:t>And what do you do for a living?</w:t>
      </w:r>
    </w:p>
    <w:p/>
    <w:p>
      <w:r>
        <w:t>[00:00:14.770] - Speaker 1</w:t>
      </w:r>
    </w:p>
    <w:p>
      <w:r>
        <w:t>Material work.</w:t>
      </w:r>
    </w:p>
    <w:p/>
    <w:p>
      <w:r>
        <w:t>[00:00:16.410] - Speaker 2</w:t>
      </w:r>
    </w:p>
    <w:p>
      <w:r>
        <w:t>Are you married or single? Single. Do you have children?</w:t>
      </w:r>
    </w:p>
    <w:p/>
    <w:p>
      <w:r>
        <w:t>[00:00:21.130] - Speaker 1</w:t>
      </w:r>
    </w:p>
    <w:p>
      <w:r>
        <w:t>Yes, of course.</w:t>
      </w:r>
    </w:p>
    <w:p/>
    <w:p>
      <w:r>
        <w:t>[00:00:22.390] - Speaker 2</w:t>
      </w:r>
    </w:p>
    <w:p>
      <w:r>
        <w:t>And how many years have you lived in El Carmen?</w:t>
      </w:r>
    </w:p>
    <w:p/>
    <w:p>
      <w:r>
        <w:t>[00:00:24.850] - Speaker 1</w:t>
      </w:r>
    </w:p>
    <w:p>
      <w:r>
        <w:t>Me and here, El Carmen de Apicalá.</w:t>
      </w:r>
    </w:p>
    <w:p/>
    <w:p>
      <w:r>
        <w:t>[00:00:28.280] - Speaker 2</w:t>
      </w:r>
    </w:p>
    <w:p>
      <w:r>
        <w:t>So, do you think Do you think it's likely that you'll get bitten by a snake here?</w:t>
      </w:r>
    </w:p>
    <w:p/>
    <w:p>
      <w:r>
        <w:t>[00:00:34.460] - Speaker 1</w:t>
      </w:r>
    </w:p>
    <w:p>
      <w:r>
        <w:t>Yes, of course, there are a lot of snakes here, a lot of fierce snakes. So you have to be careful You could go outside at any moment and get bitten by a snake. There have been so many people bitten here. Yes, of course.</w:t>
      </w:r>
    </w:p>
    <w:p/>
    <w:p>
      <w:r>
        <w:t>[00:00:50.120] - Speaker 2</w:t>
      </w:r>
    </w:p>
    <w:p>
      <w:r>
        <w:t>And have any of your animals ever been bitten by a snake?</w:t>
      </w:r>
    </w:p>
    <w:p/>
    <w:p>
      <w:r>
        <w:t>[00:00:54.480] - Speaker 1</w:t>
      </w:r>
    </w:p>
    <w:p>
      <w:r>
        <w:t>Yes, here at Carben, yes.</w:t>
      </w:r>
    </w:p>
    <w:p/>
    <w:p>
      <w:r>
        <w:t>[00:00:55.820] - Speaker 2</w:t>
      </w:r>
    </w:p>
    <w:p>
      <w:r>
        <w:t>And what happened?</w:t>
      </w:r>
    </w:p>
    <w:p/>
    <w:p>
      <w:r>
        <w:t>[00:00:58.260] - Speaker 1</w:t>
      </w:r>
    </w:p>
    <w:p>
      <w:r>
        <w:t>There's a friend of mine, another boy who lives on the corner. What's his name? Felipe, right? Felipe, I don't know his last name, but he was also bitten by a snake. A boy from there, Mortiño, was also bitten. So there are several that one brings in.</w:t>
      </w:r>
    </w:p>
    <w:p/>
    <w:p>
      <w:r>
        <w:t>[00:01:18.860] - Speaker 2</w:t>
      </w:r>
    </w:p>
    <w:p>
      <w:r>
        <w:t>Sure. What about poisonous snakes?</w:t>
      </w:r>
    </w:p>
    <w:p/>
    <w:p>
      <w:r>
        <w:t>[00:01:22.010] - Speaker 1</w:t>
      </w:r>
    </w:p>
    <w:p>
      <w:r>
        <w:t>Yes, of course.</w:t>
      </w:r>
    </w:p>
    <w:p/>
    <w:p>
      <w:r>
        <w:t>[00:01:23.580] - Speaker 2</w:t>
      </w:r>
    </w:p>
    <w:p>
      <w:r>
        <w:t>And have any of your animals ever been bitten by a snake? Pets?</w:t>
      </w:r>
    </w:p>
    <w:p/>
    <w:p>
      <w:r>
        <w:t>[00:01:30.080] - Speaker 1</w:t>
      </w:r>
    </w:p>
    <w:p>
      <w:r>
        <w:t>Yes, animals, there have been animals bitten.</w:t>
      </w:r>
    </w:p>
    <w:p/>
    <w:p>
      <w:r>
        <w:t>[00:01:38.130] - Speaker 2</w:t>
      </w:r>
    </w:p>
    <w:p>
      <w:r>
        <w:t>And do you know how to prevent or avoid a snake bite?</w:t>
      </w:r>
    </w:p>
    <w:p/>
    <w:p>
      <w:r>
        <w:t>[00:01:43.930] - Speaker 1</w:t>
      </w:r>
    </w:p>
    <w:p>
      <w:r>
        <w:t>Yes, well, in that case, you always go to the hospital, so they can give him a drug, like they give you for a bite.</w:t>
      </w:r>
    </w:p>
    <w:p/>
    <w:p>
      <w:r>
        <w:t>[00:01:54.510] - Speaker 2</w:t>
      </w:r>
    </w:p>
    <w:p>
      <w:r>
        <w:t>And before a snake bite, do you know how to avoid snake bites or snakes? No. No? Okay. And what would you do if you were bitten by a snake?</w:t>
      </w:r>
    </w:p>
    <w:p/>
    <w:p>
      <w:r>
        <w:t>[00:02:08.450] - Speaker 1</w:t>
      </w:r>
    </w:p>
    <w:p>
      <w:r>
        <w:t>They take you to the hospital or they let you die or they Well, some things.</w:t>
      </w:r>
    </w:p>
    <w:p/>
    <w:p>
      <w:r>
        <w:t>[00:02:15.540] - Speaker 2</w:t>
      </w:r>
    </w:p>
    <w:p>
      <w:r>
        <w:t>And what else?</w:t>
      </w:r>
    </w:p>
    <w:p/>
    <w:p>
      <w:r>
        <w:t>[00:02:19.980] - Speaker 1</w:t>
      </w:r>
    </w:p>
    <w:p>
      <w:r>
        <w:t>No, over there.</w:t>
      </w:r>
    </w:p>
    <w:p/>
    <w:p>
      <w:r>
        <w:t>[00:02:21.620] - Speaker 2</w:t>
      </w:r>
    </w:p>
    <w:p>
      <w:r>
        <w:t>And which hospital would you go to if you were bitten by a snake?</w:t>
      </w:r>
    </w:p>
    <w:p/>
    <w:p>
      <w:r>
        <w:t>[00:02:26.590] - Speaker 1</w:t>
      </w:r>
    </w:p>
    <w:p>
      <w:r>
        <w:t>There is a hospital, but it's not a health center there, because today they send you to Girardó, to the emergency room, and wherever they can.</w:t>
      </w:r>
    </w:p>
    <w:p/>
    <w:p>
      <w:r>
        <w:t>[00:02:36.790] - Speaker 2</w:t>
      </w:r>
    </w:p>
    <w:p>
      <w:r>
        <w:t>And would you trust hospitals in Girardó, Tolimaida more?</w:t>
      </w:r>
    </w:p>
    <w:p/>
    <w:p>
      <w:r>
        <w:t>[00:02:43.980] - Speaker 1</w:t>
      </w:r>
    </w:p>
    <w:p>
      <w:r>
        <w:t>No. No? No, there's no fight here to turn two, to go complain.</w:t>
      </w:r>
    </w:p>
    <w:p/>
    <w:p>
      <w:r>
        <w:t>[00:02:52.230] - Speaker 2</w:t>
      </w:r>
    </w:p>
    <w:p>
      <w:r>
        <w:t>And the question is, would you trust them more? Sorry. In hospitals in general, more than Carmen or others, if you know what I mean.</w:t>
      </w:r>
    </w:p>
    <w:p/>
    <w:p>
      <w:r>
        <w:t>[00:03:09.800] - Speaker 1</w:t>
      </w:r>
    </w:p>
    <w:p>
      <w:r>
        <w:t>Suddenly, there are so many hospitals and all kinds of places where they can send you, because they send you somewhere several times, but there are no beds, there is no service, so they send you somewhere else, and then</w:t>
      </w:r>
    </w:p>
    <w:p/>
    <w:p>
      <w:r>
        <w:t>[00:03:22.420] - Speaker 2</w:t>
      </w:r>
    </w:p>
    <w:p>
      <w:r>
        <w:t>And where do you feel most likely to be bitten by a snake? In the countryside or at home?</w:t>
      </w:r>
    </w:p>
    <w:p/>
    <w:p>
      <w:r>
        <w:t>[00:03:30.540] - Speaker 1</w:t>
      </w:r>
    </w:p>
    <w:p>
      <w:r>
        <w:t>That happens several times, when you're about to die, the animal grabs you and one single bite and that's it. At least the bite itself is deadly. It lasts about five minutes and then you're done. You're lying there in the field for a little while, and when they take you away, they dance because you're already dead.</w:t>
      </w:r>
    </w:p>
    <w:p/>
    <w:p>
      <w:r>
        <w:t>[00:03:57.900] - Speaker 2</w:t>
      </w:r>
    </w:p>
    <w:p>
      <w:r>
        <w:t>And do you know how to identify poisonous snakes or venomous snakes?</w:t>
      </w:r>
    </w:p>
    <w:p/>
    <w:p>
      <w:r>
        <w:t>[00:04:03.010] - Speaker 1</w:t>
      </w:r>
    </w:p>
    <w:p>
      <w:r>
        <w:t>Sure, yes.</w:t>
      </w:r>
    </w:p>
    <w:p/>
    <w:p>
      <w:r>
        <w:t>[00:04:04.830] - Speaker 2</w:t>
      </w:r>
    </w:p>
    <w:p>
      <w:r>
        <w:t>How do you identify snakes?</w:t>
      </w:r>
    </w:p>
    <w:p/>
    <w:p>
      <w:r>
        <w:t>[00:04:08.310] - Speaker 1</w:t>
      </w:r>
    </w:p>
    <w:p>
      <w:r>
        <w:t>There are several sizes, you know what I mean? Uh-huh. Yes.</w:t>
      </w:r>
    </w:p>
    <w:p/>
    <w:p>
      <w:r>
        <w:t>[00:04:13.110] - Speaker 2</w:t>
      </w:r>
    </w:p>
    <w:p>
      <w:r>
        <w:t>And if you need to go to the hospital, is that difficult for you or easy?</w:t>
      </w:r>
    </w:p>
    <w:p/>
    <w:p>
      <w:r>
        <w:t>[00:04:22.730] - Speaker 1</w:t>
      </w:r>
    </w:p>
    <w:p>
      <w:r>
        <w:t>Sometimes you're working, doing whatever, and you feel an itch, and suddenly, if there's no service at that moment, they're going to leave you there. So when you get to the hospital, you're already in bad shape, you could die, they can revive you, give you drugs and all that stuff. Well, you come back to life, but you're always scarred by that experience. At least the rot, wherever it itches, keeps rotting. And that is a real death. There are so many poisonous snakes here that Of course.</w:t>
      </w:r>
    </w:p>
    <w:p/>
    <w:p>
      <w:r>
        <w:t>[00:04:59.840] - Speaker 2</w:t>
      </w:r>
    </w:p>
    <w:p>
      <w:r>
        <w:t>Sure, yes. Well, I don't have any more questions, but do you have anything else to say about snakes or your knowledge, anything else? No, because there are poisonous snakes everywhere, animals are poisonous.</w:t>
      </w:r>
    </w:p>
    <w:p/>
    <w:p>
      <w:r>
        <w:t>[00:05:14.440] - Speaker 1</w:t>
      </w:r>
    </w:p>
    <w:p>
      <w:r>
        <w:t>Sure. That's all then.</w:t>
      </w:r>
    </w:p>
    <w:p/>
    <w:p>
      <w:r>
        <w:t>[00:05:16.680] - Speaker 2</w:t>
      </w:r>
    </w:p>
    <w:p>
      <w:r>
        <w:t>Yes, of course. And it's important, after a snake bite, you need to go straight to the hospital, and it's important to know what kind of snake bit you, because there are different antivenoms for different snakes. Yes, of course. You can take a picture of the snake, or you can kill it and take it to the hospital. Yes, of course. It's important to know. But yes, thank you very much. I don't have any more questions. Yes, of course.</w:t>
      </w:r>
    </w:p>
    <w:p/>
    <w:p>
      <w:r>
        <w:t>Interview 98 2-21-25-06 – Manzanitas – Cuatro Esquinas</w:t>
      </w:r>
    </w:p>
    <w:p/>
    <w:p>
      <w:r>
        <w:t>[00:00:00.480] - Speaker 2</w:t>
      </w:r>
    </w:p>
    <w:p>
      <w:r>
        <w:t>What's your name?</w:t>
      </w:r>
    </w:p>
    <w:p/>
    <w:p>
      <w:r>
        <w:t>[00:00:02.560] - Speaker 1</w:t>
      </w:r>
    </w:p>
    <w:p>
      <w:r>
        <w:t>Marri, fence builder from Los Angeles. And how old are you?</w:t>
      </w:r>
    </w:p>
    <w:p/>
    <w:p>
      <w:r>
        <w:t>[00:00:05.950] - Speaker 2</w:t>
      </w:r>
    </w:p>
    <w:p>
      <w:r>
        <w:t>Thirty-four.</w:t>
      </w:r>
    </w:p>
    <w:p/>
    <w:p>
      <w:r>
        <w:t>[00:00:06.930] - Speaker 1</w:t>
      </w:r>
    </w:p>
    <w:p>
      <w:r>
        <w:t>And what do you do for a living? If you work?</w:t>
      </w:r>
    </w:p>
    <w:p/>
    <w:p>
      <w:r>
        <w:t>[00:00:09.410] - Speaker 2</w:t>
      </w:r>
    </w:p>
    <w:p>
      <w:r>
        <w:t>At a veterinarian's office.</w:t>
      </w:r>
    </w:p>
    <w:p/>
    <w:p>
      <w:r>
        <w:t>[00:00:11.270] - Speaker 1</w:t>
      </w:r>
    </w:p>
    <w:p>
      <w:r>
        <w:t>And are you married or single? As I said, I'm not married, but I do have a husband, but we're not married. It's a y a. I see. And do you have children?</w:t>
      </w:r>
    </w:p>
    <w:p/>
    <w:p>
      <w:r>
        <w:t>[00:00:22.120] - Speaker 2</w:t>
      </w:r>
    </w:p>
    <w:p>
      <w:r>
        <w:t>One.</w:t>
      </w:r>
    </w:p>
    <w:p/>
    <w:p>
      <w:r>
        <w:t>[00:00:23.070] - Speaker 1</w:t>
      </w:r>
    </w:p>
    <w:p>
      <w:r>
        <w:t>And how many years have you lived in Carmen?</w:t>
      </w:r>
    </w:p>
    <w:p/>
    <w:p>
      <w:r>
        <w:t>[00:00:25.790] - Speaker 2</w:t>
      </w:r>
    </w:p>
    <w:p>
      <w:r>
        <w:t>Eight years ago.</w:t>
      </w:r>
    </w:p>
    <w:p/>
    <w:p>
      <w:r>
        <w:t>[00:00:29.220] - Speaker 1</w:t>
      </w:r>
    </w:p>
    <w:p>
      <w:r>
        <w:t>So, do you think it's likely that you'll get bitten by a snake here?</w:t>
      </w:r>
    </w:p>
    <w:p/>
    <w:p>
      <w:r>
        <w:t>[00:00:34.740] - Speaker 2</w:t>
      </w:r>
    </w:p>
    <w:p>
      <w:r>
        <w:t>What do you mean, you can't see it?</w:t>
      </w:r>
    </w:p>
    <w:p/>
    <w:p>
      <w:r>
        <w:t>[00:00:36.900] - Speaker 1</w:t>
      </w:r>
    </w:p>
    <w:p>
      <w:r>
        <w:t>Do you think it's possible to get bitten by a snake here in this area? Yes, of course. Why?</w:t>
      </w:r>
    </w:p>
    <w:p/>
    <w:p>
      <w:r>
        <w:t>[00:00:46.040] - Speaker 2</w:t>
      </w:r>
    </w:p>
    <w:p>
      <w:r>
        <w:t>Because there are lots of little hills and lots of forest. Then they arrive.</w:t>
      </w:r>
    </w:p>
    <w:p/>
    <w:p>
      <w:r>
        <w:t>[00:00:50.360] - Speaker 1</w:t>
      </w:r>
    </w:p>
    <w:p>
      <w:r>
        <w:t>Yes, of course. And have any of your animals ever been bitten by a snake? No.</w:t>
      </w:r>
    </w:p>
    <w:p/>
    <w:p>
      <w:r>
        <w:t>[00:00:58.320] - Speaker 2</w:t>
      </w:r>
    </w:p>
    <w:p>
      <w:r>
        <w:t>Thank God, no.</w:t>
      </w:r>
    </w:p>
    <w:p/>
    <w:p>
      <w:r>
        <w:t>[00:01:00.260] - Speaker 1</w:t>
      </w:r>
    </w:p>
    <w:p>
      <w:r>
        <w:t>And do you know how to prevent or avoid a snake bite?</w:t>
      </w:r>
    </w:p>
    <w:p/>
    <w:p>
      <w:r>
        <w:t>[00:01:06.160] - Speaker 2</w:t>
      </w:r>
    </w:p>
    <w:p>
      <w:r>
        <w:t>Yes, I have heard, but I'm not sure.</w:t>
      </w:r>
    </w:p>
    <w:p/>
    <w:p>
      <w:r>
        <w:t>[00:01:08.820] - Speaker 1</w:t>
      </w:r>
    </w:p>
    <w:p>
      <w:r>
        <w:t>What are you listening to?</w:t>
      </w:r>
    </w:p>
    <w:p/>
    <w:p>
      <w:r>
        <w:t>[00:01:11.120] - Speaker 2</w:t>
      </w:r>
    </w:p>
    <w:p>
      <w:r>
        <w:t>Well, there is one downside, I think it's a little animal. I don't know if it's like a snake bite, but I'm not sure if that's what it is or not.</w:t>
      </w:r>
    </w:p>
    <w:p/>
    <w:p>
      <w:r>
        <w:t>[00:01:20.610] - Speaker 1</w:t>
      </w:r>
    </w:p>
    <w:p>
      <w:r>
        <w:t>And before a snake bite, do you know how to avoid bites or snakes?</w:t>
      </w:r>
    </w:p>
    <w:p/>
    <w:p>
      <w:r>
        <w:t>[00:01:27.760] - Speaker 2</w:t>
      </w:r>
    </w:p>
    <w:p>
      <w:r>
        <w:t>I've heard that they tie them tightly with something to prevent the poison from rising to a certain point, but I'm not sure.</w:t>
      </w:r>
    </w:p>
    <w:p/>
    <w:p>
      <w:r>
        <w:t>[00:01:37.570] - Speaker 1</w:t>
      </w:r>
    </w:p>
    <w:p>
      <w:r>
        <w:t>And what would you do if a snake bit you?</w:t>
      </w:r>
    </w:p>
    <w:p/>
    <w:p>
      <w:r>
        <w:t>[00:01:40.610] - Speaker 2</w:t>
      </w:r>
    </w:p>
    <w:p>
      <w:r>
        <w:t>I don't know at this moment. Yes, of course, I don't know what I would do at that moment.</w:t>
      </w:r>
    </w:p>
    <w:p/>
    <w:p>
      <w:r>
        <w:t>[00:01:45.950] - Speaker 1</w:t>
      </w:r>
    </w:p>
    <w:p>
      <w:r>
        <w:t>Yes, okay, no problem. And would you trust the hospital in Carmen to treat a snake bite?</w:t>
      </w:r>
    </w:p>
    <w:p/>
    <w:p>
      <w:r>
        <w:t>[00:01:53.440] - Speaker 2</w:t>
      </w:r>
    </w:p>
    <w:p>
      <w:r>
        <w:t>Well, it's improved a lot now. Suddenly, yes. It's improved quite a bit.</w:t>
      </w:r>
    </w:p>
    <w:p/>
    <w:p>
      <w:r>
        <w:t>[00:02:00.170] - Speaker 1</w:t>
      </w:r>
    </w:p>
    <w:p>
      <w:r>
        <w:t>And would you also trust other hospitals, such as Carmen, near Carmen?</w:t>
      </w:r>
    </w:p>
    <w:p/>
    <w:p>
      <w:r>
        <w:t>[00:02:05.670] - Speaker 2</w:t>
      </w:r>
    </w:p>
    <w:p>
      <w:r>
        <w:t>Yes, Cilaro. It's good. And Espinal is also a very good hospital.</w:t>
      </w:r>
    </w:p>
    <w:p/>
    <w:p>
      <w:r>
        <w:t>[00:02:10.220] - Speaker 1</w:t>
      </w:r>
    </w:p>
    <w:p>
      <w:r>
        <w:t>And where do you feel you are most likely to be bitten by a snake? In the countryside or at home?</w:t>
      </w:r>
    </w:p>
    <w:p/>
    <w:p>
      <w:r>
        <w:t>[00:02:19.740] - Speaker 2</w:t>
      </w:r>
    </w:p>
    <w:p>
      <w:r>
        <w:t>Well, mostly like in the countryside. Always at home, because when it rains a lot, they look for shelter in houses. So that's why we have to stay indoors.</w:t>
      </w:r>
    </w:p>
    <w:p/>
    <w:p>
      <w:r>
        <w:t>[00:02:30.400] - Speaker 1</w:t>
      </w:r>
    </w:p>
    <w:p>
      <w:r>
        <w:t>And do you know how to identify poisonous and non-poisonous snakes?</w:t>
      </w:r>
    </w:p>
    <w:p/>
    <w:p>
      <w:r>
        <w:t>[00:02:34.870] - Speaker 2</w:t>
      </w:r>
    </w:p>
    <w:p>
      <w:r>
        <w:t>Very little. I've heard that there's a lot of bullying here. People have killed a lot of people around here. And the poor woman, I've heard you.</w:t>
      </w:r>
    </w:p>
    <w:p/>
    <w:p>
      <w:r>
        <w:t>[00:02:44.160] - Speaker 1</w:t>
      </w:r>
    </w:p>
    <w:p>
      <w:r>
        <w:t>And how do you identify the size?</w:t>
      </w:r>
    </w:p>
    <w:p/>
    <w:p>
      <w:r>
        <w:t>[00:02:48.950] - Speaker 2</w:t>
      </w:r>
    </w:p>
    <w:p>
      <w:r>
        <w:t>The size is because it has sequins and the rot is like blue. The color is different, yes, it does.</w:t>
      </w:r>
    </w:p>
    <w:p/>
    <w:p>
      <w:r>
        <w:t>[00:02:58.000] - Speaker 1</w:t>
      </w:r>
    </w:p>
    <w:p>
      <w:r>
        <w:t>And do you know of a case of a snake crying?</w:t>
      </w:r>
    </w:p>
    <w:p/>
    <w:p>
      <w:r>
        <w:t>[00:03:01.820] - Speaker 2</w:t>
      </w:r>
    </w:p>
    <w:p>
      <w:r>
        <w:t>Well, recently, yes, in the woods, a snake bit a child, who was about three years old.</w:t>
      </w:r>
    </w:p>
    <w:p/>
    <w:p>
      <w:r>
        <w:t>[00:03:08.480] - Speaker 1</w:t>
      </w:r>
    </w:p>
    <w:p>
      <w:r>
        <w:t>In the countryside?</w:t>
      </w:r>
    </w:p>
    <w:p/>
    <w:p>
      <w:r>
        <w:t>[00:03:09.440] - Speaker 2</w:t>
      </w:r>
    </w:p>
    <w:p>
      <w:r>
        <w:t>That was in a park. I was with his mom and she bit him. But I think the boy is a little better, he's a little more alert. And if you need to go to the hospital, is that difficult for you or is it easy? Well, right now it's a little easier. Before it wasn't, because we don't have transportation, but now we do.</w:t>
      </w:r>
    </w:p>
    <w:p/>
    <w:p>
      <w:r>
        <w:t>[00:03:33.920] - Speaker 1</w:t>
      </w:r>
    </w:p>
    <w:p>
      <w:r>
        <w:t>Well, that's good. I don't have any more questions, but do you have anything else to say about snakes or your knowledge of snakes or anything else?</w:t>
      </w:r>
    </w:p>
    <w:p/>
    <w:p>
      <w:r>
        <w:t>[00:03:42.380] - Speaker 2</w:t>
      </w:r>
    </w:p>
    <w:p>
      <w:r>
        <w:t>Snakes. Many people say that you shouldn't kill them because they're dying out. But if one bites you, then you have to kill it. But if you go looking for them, well, that's their habit. That's different. But if they come into the house, then yes, it's different. Yes, of course. We killed one here recently. But it wasn't one of the poisonous ones, it was one of the big ones that eats chicken eggs. My husband killed it. And there was one up there. My husband killed that one too.</w:t>
      </w:r>
    </w:p>
    <w:p/>
    <w:p>
      <w:r>
        <w:t>[00:04:16.040] - Speaker 1</w:t>
      </w:r>
    </w:p>
    <w:p>
      <w:r>
        <w:t>They're horrible.</w:t>
      </w:r>
    </w:p>
    <w:p/>
    <w:p>
      <w:r>
        <w:t>[00:04:17.810] - Speaker 2</w:t>
      </w:r>
    </w:p>
    <w:p>
      <w:r>
        <w:t>Those snakes are horrible, aren't they? I can't stand them. I always have to spray them with poison. Or if I don't have to use that too much, because I can't be without Crioline. Criolean. They smell it and I prefer to spray them. But never in my life, since I saw the first snake, since I started using this, have I ever seen the first snake or its venom. They're very good, very effective. It's ugly, the smell is horrible, but it's very good.</w:t>
      </w:r>
    </w:p>
    <w:p/>
    <w:p>
      <w:r>
        <w:t>[00:04:46.670] - Speaker 1</w:t>
      </w:r>
    </w:p>
    <w:p>
      <w:r>
        <w:t>Yes, of course. Well, it's also important to know that after a snake bite, you need to go straight to the hospital. And it's important to know what kind of snake bit you, because there are different antivenoms for different snakes, and you can take a picture of the snake or you can kill it and take it to the hospital. But it's important to know what kind of snake bit you. You will have a snake bite, but hopefully you won't.</w:t>
      </w:r>
    </w:p>
    <w:p/>
    <w:p>
      <w:r>
        <w:t>[00:05:21.470] - Speaker 2</w:t>
      </w:r>
    </w:p>
    <w:p>
      <w:r>
        <w:t>No, not even a friend. I didn't talk to him about it. That's terrible.</w:t>
      </w:r>
    </w:p>
    <w:p/>
    <w:p>
      <w:r>
        <w:t>[00:05:27.690] - Speaker 1</w:t>
      </w:r>
    </w:p>
    <w:p>
      <w:r>
        <w:t>And your friend died too?</w:t>
      </w:r>
    </w:p>
    <w:p/>
    <w:p>
      <w:r>
        <w:t>[00:05:32.010] - Speaker 2</w:t>
      </w:r>
    </w:p>
    <w:p>
      <w:r>
        <w:t>The boy, the child?</w:t>
      </w:r>
    </w:p>
    <w:p/>
    <w:p>
      <w:r>
        <w:t>[00:05:34.130] - Speaker 1</w:t>
      </w:r>
    </w:p>
    <w:p>
      <w:r>
        <w:t>No, no, no. Yes, okay. Well, that's all I have. Thank you very much. Well, take care. Thank you.</w:t>
      </w:r>
    </w:p>
    <w:p/>
    <w:p>
      <w:r>
        <w:t>[00:05:44.000] - Speaker 2</w:t>
      </w:r>
    </w:p>
    <w:p>
      <w:r>
        <w:t>Where are you from?</w:t>
      </w:r>
    </w:p>
    <w:p/>
    <w:p>
      <w:r>
        <w:t>Interview 99 2-21-25-07 – Manzanitas – Cuatro Esquinas</w:t>
      </w:r>
    </w:p>
    <w:p/>
    <w:p>
      <w:r>
        <w:t>[00:00:00.520] - Speaker 2</w:t>
      </w:r>
    </w:p>
    <w:p>
      <w:r>
        <w:t>What's your name?</w:t>
      </w:r>
    </w:p>
    <w:p/>
    <w:p>
      <w:r>
        <w:t>[00:00:01.920] - Speaker 1</w:t>
      </w:r>
    </w:p>
    <w:p>
      <w:r>
        <w:t>Mariel Carmen Suárez.</w:t>
      </w:r>
    </w:p>
    <w:p/>
    <w:p>
      <w:r>
        <w:t>[00:00:03.630] - Speaker 2</w:t>
      </w:r>
    </w:p>
    <w:p>
      <w:r>
        <w:t>And how old are you?</w:t>
      </w:r>
    </w:p>
    <w:p/>
    <w:p>
      <w:r>
        <w:t>[00:00:05.970] - Speaker 1</w:t>
      </w:r>
    </w:p>
    <w:p>
      <w:r>
        <w:t>59.</w:t>
      </w:r>
    </w:p>
    <w:p/>
    <w:p>
      <w:r>
        <w:t>[00:00:07.640] - Speaker 2</w:t>
      </w:r>
    </w:p>
    <w:p>
      <w:r>
        <w:t>And what do you do for a living? If you have</w:t>
      </w:r>
    </w:p>
    <w:p/>
    <w:p>
      <w:r>
        <w:t>[00:00:10.730] - Speaker 1</w:t>
      </w:r>
    </w:p>
    <w:p>
      <w:r>
        <w:t>The house.</w:t>
      </w:r>
    </w:p>
    <w:p/>
    <w:p>
      <w:r>
        <w:t>[00:00:13.030] - Speaker 2</w:t>
      </w:r>
    </w:p>
    <w:p>
      <w:r>
        <w:t>And do you have a son? Three. And do you have a son? Three. And do you have a son? Three. And do you have a son? Three. And do you have a son? Three. And do you have a son? Three. And do you have a son? Three. And do you have a son? Three. In your wallet?</w:t>
      </w:r>
    </w:p>
    <w:p/>
    <w:p>
      <w:r>
        <w:t>[00:00:15.260] - Speaker 1</w:t>
      </w:r>
    </w:p>
    <w:p>
      <w:r>
        <w:t>On the lathe, freehand.</w:t>
      </w:r>
    </w:p>
    <w:p/>
    <w:p>
      <w:r>
        <w:t>[00:00:16.780] - Speaker 2</w:t>
      </w:r>
    </w:p>
    <w:p>
      <w:r>
        <w:t>Do you have children?</w:t>
      </w:r>
    </w:p>
    <w:p/>
    <w:p>
      <w:r>
        <w:t>[00:00:19.230] - Speaker 1</w:t>
      </w:r>
    </w:p>
    <w:p>
      <w:r>
        <w:t>Four.</w:t>
      </w:r>
    </w:p>
    <w:p/>
    <w:p>
      <w:r>
        <w:t>[00:00:20.410] - Speaker 2</w:t>
      </w:r>
    </w:p>
    <w:p>
      <w:r>
        <w:t>And how many years have you lived in Carmen?</w:t>
      </w:r>
    </w:p>
    <w:p/>
    <w:p>
      <w:r>
        <w:t>[00:00:22.220] - Speaker 1</w:t>
      </w:r>
    </w:p>
    <w:p>
      <w:r>
        <w:t>I live in the one where I was born. Okay. Yes. Okay. I was born and raised here.</w:t>
      </w:r>
    </w:p>
    <w:p/>
    <w:p>
      <w:r>
        <w:t>[00:00:29.620] - Speaker 2</w:t>
      </w:r>
    </w:p>
    <w:p>
      <w:r>
        <w:t>So, so you think it's likely that you'll get bitten by a snake here?</w:t>
      </w:r>
    </w:p>
    <w:p/>
    <w:p>
      <w:r>
        <w:t>[00:00:34.520] - Speaker 1</w:t>
      </w:r>
    </w:p>
    <w:p>
      <w:r>
        <w:t>Around here, if you're not careful, a snake will bite you. Why? Because snakes pass through there. Once they put me in there, we're going to show it on TV when a long one like that got in. You lock yourself in, look at the snake, it stood there with a comb, my God. Allergies, like red. How scary. I was here, we were talking there when I went to get the vaccine, the corals, they'll kill you.</w:t>
      </w:r>
    </w:p>
    <w:p/>
    <w:p>
      <w:r>
        <w:t>[00:01:03.680] - Speaker 2</w:t>
      </w:r>
    </w:p>
    <w:p>
      <w:r>
        <w:t>How scary. At most, snakes are very cute.</w:t>
      </w:r>
    </w:p>
    <w:p/>
    <w:p>
      <w:r>
        <w:t>[00:01:07.700] - Speaker 1</w:t>
      </w:r>
    </w:p>
    <w:p>
      <w:r>
        <w:t>They don't take much care about that.</w:t>
      </w:r>
    </w:p>
    <w:p/>
    <w:p>
      <w:r>
        <w:t>[00:01:10.820] - Speaker 2</w:t>
      </w:r>
    </w:p>
    <w:p>
      <w:r>
        <w:t>And have any of your animals ever been bitten by a snake?</w:t>
      </w:r>
    </w:p>
    <w:p/>
    <w:p>
      <w:r>
        <w:t>[00:01:14.220] - Speaker 1</w:t>
      </w:r>
    </w:p>
    <w:p>
      <w:r>
        <w:t>But that was a long time ago. My brother was bitten when we were studying, but that was a while ago. It bit him here on his foot.</w:t>
      </w:r>
    </w:p>
    <w:p/>
    <w:p>
      <w:r>
        <w:t>[00:01:21.590] - Speaker 2</w:t>
      </w:r>
    </w:p>
    <w:p>
      <w:r>
        <w:t>And did he die? No.</w:t>
      </w:r>
    </w:p>
    <w:p/>
    <w:p>
      <w:r>
        <w:t>[00:01:22.860] - Speaker 1</w:t>
      </w:r>
    </w:p>
    <w:p>
      <w:r>
        <w:t>They took him to the doctor and alerted him.</w:t>
      </w:r>
    </w:p>
    <w:p/>
    <w:p>
      <w:r>
        <w:t>[00:01:26.410] - Speaker 2</w:t>
      </w:r>
    </w:p>
    <w:p>
      <w:r>
        <w:t>An animal or a person?</w:t>
      </w:r>
    </w:p>
    <w:p/>
    <w:p>
      <w:r>
        <w:t>[00:01:28.620] - Speaker 1</w:t>
      </w:r>
    </w:p>
    <w:p>
      <w:r>
        <w:t>A snake.</w:t>
      </w:r>
    </w:p>
    <w:p/>
    <w:p>
      <w:r>
        <w:t>[00:01:29.960] - Speaker 2</w:t>
      </w:r>
    </w:p>
    <w:p>
      <w:r>
        <w:t>But the question was, has any of your animals been out there? My brother. But your brother. And was the snake poisonous?</w:t>
      </w:r>
    </w:p>
    <w:p/>
    <w:p>
      <w:r>
        <w:t>[00:01:42.290] - Speaker 1</w:t>
      </w:r>
    </w:p>
    <w:p>
      <w:r>
        <w:t>That day, the snake got lost because it went over to the box where we grew up. It was around six in the afternoon when we got home from school, and it disappeared around six in the afternoon. It had one dark eye. My dad came to look for me and said, "No, it's not here. We couldn't find it." And the snake was lost. We couldn't see what kind of snake it was.</w:t>
      </w:r>
    </w:p>
    <w:p/>
    <w:p>
      <w:r>
        <w:t>[00:01:59.660] - Speaker 2</w:t>
      </w:r>
    </w:p>
    <w:p>
      <w:r>
        <w:t>But he needed it.</w:t>
      </w:r>
    </w:p>
    <w:p/>
    <w:p>
      <w:r>
        <w:t>[00:02:02.280] - Speaker 1</w:t>
      </w:r>
    </w:p>
    <w:p>
      <w:r>
        <w:t>We put him on a stretcher because there are no roads up there. Then we carried him on the stretcher to here, where the car picked him up, and called the doctor. The doctor attended to him quickly.</w:t>
      </w:r>
    </w:p>
    <w:p/>
    <w:p>
      <w:r>
        <w:t>[00:02:13.870] - Speaker 2</w:t>
      </w:r>
    </w:p>
    <w:p>
      <w:r>
        <w:t>And did he receive an anti-inflammatory?</w:t>
      </w:r>
    </w:p>
    <w:p/>
    <w:p>
      <w:r>
        <w:t>[00:02:16.230] - Speaker 1</w:t>
      </w:r>
    </w:p>
    <w:p>
      <w:r>
        <w:t>Sure, they stuck a hose in his nose, and he started reciting the poison prayer.</w:t>
      </w:r>
    </w:p>
    <w:p/>
    <w:p>
      <w:r>
        <w:t>[00:02:25.500] - Speaker 2</w:t>
      </w:r>
    </w:p>
    <w:p>
      <w:r>
        <w:t>And has any of your animals ever been like that? And has its head ever been bitten off by a snake?</w:t>
      </w:r>
    </w:p>
    <w:p/>
    <w:p>
      <w:r>
        <w:t>[00:02:34.890] - Speaker 1</w:t>
      </w:r>
    </w:p>
    <w:p>
      <w:r>
        <w:t>No, he hasn't left, no. Dad lasted a long time, but he was working, and he never hit her. I was terrified. Did you see that he used to carry a sack like the ones they use for cocoa? He used to carry sacks of chili peppers. The guys would pull the sack like this, they would pull the sack. My dad turned around and looked, and there was a snake with its fangs in him, pulling on the sack. It was a snake, a very thick one. My dad, with just a comb, listened and let it go.</w:t>
      </w:r>
    </w:p>
    <w:p/>
    <w:p>
      <w:r>
        <w:t>[00:03:03.390] - Speaker 2</w:t>
      </w:r>
    </w:p>
    <w:p>
      <w:r>
        <w:t>How scary.</w:t>
      </w:r>
    </w:p>
    <w:p/>
    <w:p>
      <w:r>
        <w:t>[00:03:06.050] - Speaker 1</w:t>
      </w:r>
    </w:p>
    <w:p>
      <w:r>
        <w:t>Dad knew many prayers for snakes because they never bit him.</w:t>
      </w:r>
    </w:p>
    <w:p/>
    <w:p>
      <w:r>
        <w:t>[00:03:12.710] - Speaker 2</w:t>
      </w:r>
    </w:p>
    <w:p>
      <w:r>
        <w:t>And do you know how to prevent a snake bite?</w:t>
      </w:r>
    </w:p>
    <w:p/>
    <w:p>
      <w:r>
        <w:t>[00:03:19.090] - Speaker 1</w:t>
      </w:r>
    </w:p>
    <w:p>
      <w:r>
        <w:t>Well, one of them took another trip to the doctor.</w:t>
      </w:r>
    </w:p>
    <w:p/>
    <w:p>
      <w:r>
        <w:t>[00:03:21.600] - Speaker 2</w:t>
      </w:r>
    </w:p>
    <w:p>
      <w:r>
        <w:t>But before a snake bite, do you have any methods of prevention?</w:t>
      </w:r>
    </w:p>
    <w:p/>
    <w:p>
      <w:r>
        <w:t>[00:03:27.150] - Speaker 1</w:t>
      </w:r>
    </w:p>
    <w:p>
      <w:r>
        <w:t>Maybe they gave my brother a job while we were taking him to the doctor. Because nowadays, people just let themselves die.</w:t>
      </w:r>
    </w:p>
    <w:p/>
    <w:p>
      <w:r>
        <w:t>[00:03:37.970] - Speaker 2</w:t>
      </w:r>
    </w:p>
    <w:p>
      <w:r>
        <w:t>And what would you do if a snake bit you?</w:t>
      </w:r>
    </w:p>
    <w:p/>
    <w:p>
      <w:r>
        <w:t>[00:03:43.650] - Speaker 1</w:t>
      </w:r>
    </w:p>
    <w:p>
      <w:r>
        <w:t>What if a snake bites you? What would you do if a snake died? What if a snake dies?</w:t>
      </w:r>
    </w:p>
    <w:p/>
    <w:p>
      <w:r>
        <w:t>[00:03:45.300] - Speaker 2</w:t>
      </w:r>
    </w:p>
    <w:p>
      <w:r>
        <w:t>What would you do if a snake died?</w:t>
      </w:r>
    </w:p>
    <w:p/>
    <w:p>
      <w:r>
        <w:t>[00:03:48.430] - Speaker 1</w:t>
      </w:r>
    </w:p>
    <w:p>
      <w:r>
        <w:t>If you were bitten by a snake, what would you do? What would I do? I'm not telling you to do it for the doctor, because what else would you do? Why wouldn't you know? No. Which doctor?</w:t>
      </w:r>
    </w:p>
    <w:p/>
    <w:p>
      <w:r>
        <w:t>[00:04:00.950] - Speaker 2</w:t>
      </w:r>
    </w:p>
    <w:p>
      <w:r>
        <w:t>Which doctor? Which one? In Carmen? In Carmen. And would you trust the hospital in Carmen to cure you?</w:t>
      </w:r>
    </w:p>
    <w:p/>
    <w:p>
      <w:r>
        <w:t>[00:04:10.580] - Speaker 1</w:t>
      </w:r>
    </w:p>
    <w:p>
      <w:r>
        <w:t>No, here in Carmen, you arrive and, since there isn't this, they suddenly refer you to turn around twice. Because there, they don't let you die. The hospital doesn't Then, they blow the whistle. But they refer you to turn around twice.</w:t>
      </w:r>
    </w:p>
    <w:p/>
    <w:p>
      <w:r>
        <w:t>[00:04:25.310] - Speaker 2</w:t>
      </w:r>
    </w:p>
    <w:p>
      <w:r>
        <w:t>And where do you feel it's most likely to happen? And what do you think a snake would bite you? In the countryside or at home?</w:t>
      </w:r>
    </w:p>
    <w:p/>
    <w:p>
      <w:r>
        <w:t>[00:04:33.210] - Speaker 1</w:t>
      </w:r>
    </w:p>
    <w:p>
      <w:r>
        <w:t>In the countryside, but that's not true there. The pastures and stuff. Why? Of course, sometimes they've been bitten at home. A friend of mine went to pee and stepped on a snake and once stepped on a snake's foot. Really? Man, that one got it. That's for sure. The snake went to pee and she stepped on it. And it bit her.</w:t>
      </w:r>
    </w:p>
    <w:p/>
    <w:p>
      <w:r>
        <w:t>[00:04:59.070] - Speaker 2</w:t>
      </w:r>
    </w:p>
    <w:p>
      <w:r>
        <w:t>Once? And you don't know?</w:t>
      </w:r>
    </w:p>
    <w:p/>
    <w:p>
      <w:r>
        <w:t>[00:05:00.860] - Speaker 1</w:t>
      </w:r>
    </w:p>
    <w:p>
      <w:r>
        <w:t>Sure. Those are those shoes, they rot your feet. They rushed him to the doctor, his foot rotted, and finally, from all the drugs, they're Now Florentino's son, right? That boy almost lost his foot. This is Javier. He almost lost everything, it lasted a long time, let's see if he's recovered. Burned, yes.</w:t>
      </w:r>
    </w:p>
    <w:p/>
    <w:p>
      <w:r>
        <w:t>[00:05:29.960] - Speaker 2</w:t>
      </w:r>
    </w:p>
    <w:p>
      <w:r>
        <w:t>And do you know how to identify poisonous snakes or snakes that are venomous?</w:t>
      </w:r>
    </w:p>
    <w:p/>
    <w:p>
      <w:r>
        <w:t>[00:05:34.920] - Speaker 1</w:t>
      </w:r>
    </w:p>
    <w:p>
      <w:r>
        <w:t>There is one, the X is very poisonous, the size. And right now, as you can see, they are rooted in the size, in And what about the X or the zapa? Ouch! Those are very serious. They sting you and then they kill you.</w:t>
      </w:r>
    </w:p>
    <w:p/>
    <w:p>
      <w:r>
        <w:t>[00:05:53.280] - Speaker 2</w:t>
      </w:r>
    </w:p>
    <w:p>
      <w:r>
        <w:t>And how do you identify poisonous or venomous snakes?</w:t>
      </w:r>
    </w:p>
    <w:p/>
    <w:p>
      <w:r>
        <w:t>[00:05:59.260] - Speaker 1</w:t>
      </w:r>
    </w:p>
    <w:p>
      <w:r>
        <w:t>I mean, I know the X, because I grew up at my dad's meetings, where they made some really big ones. An X there, here on top. And the size too, because you know what size it is.</w:t>
      </w:r>
    </w:p>
    <w:p/>
    <w:p>
      <w:r>
        <w:t>[00:06:12.330] - Speaker 2</w:t>
      </w:r>
    </w:p>
    <w:p>
      <w:r>
        <w:t>And do you know of any cases like that? Yes, okay. And if you need to go to the hospital, is that difficult for you or easy?</w:t>
      </w:r>
    </w:p>
    <w:p/>
    <w:p>
      <w:r>
        <w:t>[00:06:21.410] - Speaker 1</w:t>
      </w:r>
    </w:p>
    <w:p>
      <w:r>
        <w:t>It's difficult because it affects everyone, every single one of us, so people ask me, "Who supports you?" Yes, okay. I grab the phone quickly because sometimes you don't have any minutes left. Of course, yes. The countryside is tough, you suffer a lot because of it.</w:t>
      </w:r>
    </w:p>
    <w:p/>
    <w:p>
      <w:r>
        <w:t>[00:06:39.590] - Speaker 2</w:t>
      </w:r>
    </w:p>
    <w:p>
      <w:r>
        <w:t>Well, I don't have any more questions, but do you have anything else to say about snakes or your knowledge of snakes or anything else? No, I don't.</w:t>
      </w:r>
    </w:p>
    <w:p/>
    <w:p>
      <w:r>
        <w:t>[00:06:51.150] - Speaker 1</w:t>
      </w:r>
    </w:p>
    <w:p>
      <w:r>
        <w:t>Let's leave it at that.</w:t>
      </w:r>
    </w:p>
    <w:p/>
    <w:p>
      <w:r>
        <w:t>[00:06:53.240] - Speaker 2</w:t>
      </w:r>
    </w:p>
    <w:p>
      <w:r>
        <w:t>And well, yes, it's important to know after a snake bite, do you need to go straight to the hospital? And it's important to know what kind of snake bit you, because there are different antivenoms for different You have to take it with you, right?</w:t>
      </w:r>
    </w:p>
    <w:p/>
    <w:p>
      <w:r>
        <w:t>[00:07:09.190] - Speaker 1</w:t>
      </w:r>
    </w:p>
    <w:p>
      <w:r>
        <w:t>Exactly. Having to take her there so they can find one for you, as if you couldn't find one yourself. Yes, exactly.</w:t>
      </w:r>
    </w:p>
    <w:p/>
    <w:p>
      <w:r>
        <w:t>[00:07:15.700] - Speaker 2</w:t>
      </w:r>
    </w:p>
    <w:p>
      <w:r>
        <w:t>But thank you, I don't have any more. Thank you very much.</w:t>
      </w:r>
    </w:p>
    <w:p/>
    <w:p>
      <w:r>
        <w:t>Interview 100 2-21-25-08 – Manzanitas – Cuatro Esquinas</w:t>
      </w:r>
    </w:p>
    <w:p/>
    <w:p>
      <w:r>
        <w:t>[00:00:00.620] - Speaker 2</w:t>
      </w:r>
    </w:p>
    <w:p>
      <w:r>
        <w:t>And what's your name?</w:t>
      </w:r>
    </w:p>
    <w:p/>
    <w:p>
      <w:r>
        <w:t>[00:00:02.740] - Speaker 1</w:t>
      </w:r>
    </w:p>
    <w:p>
      <w:r>
        <w:t>What?</w:t>
      </w:r>
    </w:p>
    <w:p/>
    <w:p>
      <w:r>
        <w:t>[00:00:03.600] - Speaker 2</w:t>
      </w:r>
    </w:p>
    <w:p>
      <w:r>
        <w:t>What's your name?</w:t>
      </w:r>
    </w:p>
    <w:p/>
    <w:p>
      <w:r>
        <w:t>[00:00:05.120] - Speaker 1</w:t>
      </w:r>
    </w:p>
    <w:p>
      <w:r>
        <w:t>My name is Sandalio Nune.</w:t>
      </w:r>
    </w:p>
    <w:p/>
    <w:p>
      <w:r>
        <w:t>[00:00:07.830] - Speaker 2</w:t>
      </w:r>
    </w:p>
    <w:p>
      <w:r>
        <w:t>How old are you?</w:t>
      </w:r>
    </w:p>
    <w:p/>
    <w:p>
      <w:r>
        <w:t>[00:00:09.480] - Speaker 1</w:t>
      </w:r>
    </w:p>
    <w:p>
      <w:r>
        <w:t>83, a bit long.</w:t>
      </w:r>
    </w:p>
    <w:p/>
    <w:p>
      <w:r>
        <w:t>[00:00:11.550] - Speaker 2</w:t>
      </w:r>
    </w:p>
    <w:p>
      <w:r>
        <w:t>And what do you do for a living, if you work?</w:t>
      </w:r>
    </w:p>
    <w:p/>
    <w:p>
      <w:r>
        <w:t>[00:00:16.450] - Speaker 1</w:t>
      </w:r>
    </w:p>
    <w:p>
      <w:r>
        <w:t>Working as a farmer.</w:t>
      </w:r>
    </w:p>
    <w:p/>
    <w:p>
      <w:r>
        <w:t>[00:00:20.140] - Speaker 2</w:t>
      </w:r>
    </w:p>
    <w:p>
      <w:r>
        <w:t>Are you married or single?</w:t>
      </w:r>
    </w:p>
    <w:p/>
    <w:p>
      <w:r>
        <w:t>[00:00:21.970] - Speaker 1</w:t>
      </w:r>
    </w:p>
    <w:p>
      <w:r>
        <w:t>I am married.</w:t>
      </w:r>
    </w:p>
    <w:p/>
    <w:p>
      <w:r>
        <w:t>[00:00:23.690] - Speaker 2</w:t>
      </w:r>
    </w:p>
    <w:p>
      <w:r>
        <w:t>Do you have children?</w:t>
      </w:r>
    </w:p>
    <w:p/>
    <w:p>
      <w:r>
        <w:t>[00:00:25.030] - Speaker 1</w:t>
      </w:r>
    </w:p>
    <w:p>
      <w:r>
        <w:t>Five.</w:t>
      </w:r>
    </w:p>
    <w:p/>
    <w:p>
      <w:r>
        <w:t>[00:00:26.310] - Speaker 2</w:t>
      </w:r>
    </w:p>
    <w:p>
      <w:r>
        <w:t>And how many years have you lived in El Carmen?</w:t>
      </w:r>
    </w:p>
    <w:p/>
    <w:p>
      <w:r>
        <w:t>[00:00:30.200] - Speaker 1</w:t>
      </w:r>
    </w:p>
    <w:p>
      <w:r>
        <w:t>I was almost born then, in '88.</w:t>
      </w:r>
    </w:p>
    <w:p/>
    <w:p>
      <w:r>
        <w:t>[00:00:33.920] - Speaker 2</w:t>
      </w:r>
    </w:p>
    <w:p>
      <w:r>
        <w:t>So, do you think it's likely that you'll get bitten by a snake here? Do you think it's a possibility? Do you think it's likely that you'll get bitten by a snake here?</w:t>
      </w:r>
    </w:p>
    <w:p/>
    <w:p>
      <w:r>
        <w:t>[00:00:49.900] - Speaker 1</w:t>
      </w:r>
    </w:p>
    <w:p>
      <w:r>
        <w:t>Is she dying? You're killing her.</w:t>
      </w:r>
    </w:p>
    <w:p/>
    <w:p>
      <w:r>
        <w:t>[00:00:54.040] - Speaker 2</w:t>
      </w:r>
    </w:p>
    <w:p>
      <w:r>
        <w:t>Do you think it's likely that you'll get bitten by a snake here? Can you tell?</w:t>
      </w:r>
    </w:p>
    <w:p/>
    <w:p>
      <w:r>
        <w:t>[00:01:02.100] - Speaker 1</w:t>
      </w:r>
    </w:p>
    <w:p>
      <w:r>
        <w:t>Whether you think it's likely that you'll be bitten by a snake here. Of course.</w:t>
      </w:r>
    </w:p>
    <w:p/>
    <w:p>
      <w:r>
        <w:t>[00:01:08.410] - Speaker 2</w:t>
      </w:r>
    </w:p>
    <w:p>
      <w:r>
        <w:t>Yes. Why?</w:t>
      </w:r>
    </w:p>
    <w:p/>
    <w:p>
      <w:r>
        <w:t>[00:01:10.130] - Speaker 1</w:t>
      </w:r>
    </w:p>
    <w:p>
      <w:r>
        <w:t>Because you're walking or the person is walking around when the two of you are together. And then, out of all of this, it gets twisted.</w:t>
      </w:r>
    </w:p>
    <w:p/>
    <w:p>
      <w:r>
        <w:t>[00:01:19.690] - Speaker 2</w:t>
      </w:r>
    </w:p>
    <w:p>
      <w:r>
        <w:t>Have any of your animals, such as pets, been bitten by a snake?</w:t>
      </w:r>
    </w:p>
    <w:p/>
    <w:p>
      <w:r>
        <w:t>[00:01:29.240] - Speaker 1</w:t>
      </w:r>
    </w:p>
    <w:p>
      <w:r>
        <w:t>No, not here, not yet.</w:t>
      </w:r>
    </w:p>
    <w:p/>
    <w:p>
      <w:r>
        <w:t>[00:01:32.660] - Speaker 2</w:t>
      </w:r>
    </w:p>
    <w:p>
      <w:r>
        <w:t>And do you know how to prevent or avoid a snake bite? Yes, I do.</w:t>
      </w:r>
    </w:p>
    <w:p/>
    <w:p>
      <w:r>
        <w:t>[00:01:40.870] - Speaker 1</w:t>
      </w:r>
    </w:p>
    <w:p>
      <w:r>
        <w:t>As a first step, kill her, make her go over to your side.</w:t>
      </w:r>
    </w:p>
    <w:p/>
    <w:p>
      <w:r>
        <w:t>[00:01:47.910] - Speaker 2</w:t>
      </w:r>
    </w:p>
    <w:p>
      <w:r>
        <w:t>And before it bites you Yes, okay, fine. And what would you do if a snake bit you?</w:t>
      </w:r>
    </w:p>
    <w:p/>
    <w:p>
      <w:r>
        <w:t>[00:01:57.130] - Speaker 1</w:t>
      </w:r>
    </w:p>
    <w:p>
      <w:r>
        <w:t>Let's find the most homemade, most necessary remedies we can.</w:t>
      </w:r>
    </w:p>
    <w:p/>
    <w:p>
      <w:r>
        <w:t>[00:02:05.050] - Speaker 2</w:t>
      </w:r>
    </w:p>
    <w:p>
      <w:r>
        <w:t>And give him one, take one alcohol, petroleum.</w:t>
      </w:r>
    </w:p>
    <w:p/>
    <w:p>
      <w:r>
        <w:t>[00:02:11.310] - Speaker 1</w:t>
      </w:r>
    </w:p>
    <w:p>
      <w:r>
        <w:t>Those are the precautions one takes.</w:t>
      </w:r>
    </w:p>
    <w:p/>
    <w:p>
      <w:r>
        <w:t>[00:02:19.300] - Speaker 2</w:t>
      </w:r>
    </w:p>
    <w:p>
      <w:r>
        <w:t>And would you go to the hospital too, or not?</w:t>
      </w:r>
    </w:p>
    <w:p/>
    <w:p>
      <w:r>
        <w:t>[00:02:24.400] - Speaker 1</w:t>
      </w:r>
    </w:p>
    <w:p>
      <w:r>
        <w:t>Also to the hospital, because from here they send him wherever they want.</w:t>
      </w:r>
    </w:p>
    <w:p/>
    <w:p>
      <w:r>
        <w:t>[00:02:30.010] - Speaker 2</w:t>
      </w:r>
    </w:p>
    <w:p>
      <w:r>
        <w:t>Would you go to the hospital in Carmen first?</w:t>
      </w:r>
    </w:p>
    <w:p/>
    <w:p>
      <w:r>
        <w:t>[00:02:34.370] - Speaker 1</w:t>
      </w:r>
    </w:p>
    <w:p>
      <w:r>
        <w:t>Yes, first aid is provided by Carmen.</w:t>
      </w:r>
    </w:p>
    <w:p/>
    <w:p>
      <w:r>
        <w:t>[00:02:39.950] - Speaker 2</w:t>
      </w:r>
    </w:p>
    <w:p>
      <w:r>
        <w:t>And would you trust the hospital in Carmen to treat a snake bite?</w:t>
      </w:r>
    </w:p>
    <w:p/>
    <w:p>
      <w:r>
        <w:t>[00:02:46.050] - Speaker 1</w:t>
      </w:r>
    </w:p>
    <w:p>
      <w:r>
        <w:t>It is possible that, because there is a serum called antipholiate, you will need to apply that serum. There you have it.</w:t>
      </w:r>
    </w:p>
    <w:p/>
    <w:p>
      <w:r>
        <w:t>[00:02:56.820] - Speaker 2</w:t>
      </w:r>
    </w:p>
    <w:p>
      <w:r>
        <w:t>Yes, okay. Right. And would you trust other hospitals to treat a snake bite?</w:t>
      </w:r>
    </w:p>
    <w:p/>
    <w:p>
      <w:r>
        <w:t>[00:03:09.390] - Speaker 1</w:t>
      </w:r>
    </w:p>
    <w:p>
      <w:r>
        <w:t>They also heal them.</w:t>
      </w:r>
    </w:p>
    <w:p/>
    <w:p>
      <w:r>
        <w:t>[00:03:13.220] - Speaker 2</w:t>
      </w:r>
    </w:p>
    <w:p>
      <w:r>
        <w:t>Which other hospitals? Which ones? Giraldó, Espinal, or others?</w:t>
      </w:r>
    </w:p>
    <w:p/>
    <w:p>
      <w:r>
        <w:t>[00:03:20.640] - Speaker 1</w:t>
      </w:r>
    </w:p>
    <w:p>
      <w:r>
        <w:t>Espinal, Giraldó. Even Bogotá has been touched by death, and those who have died did not expect to live.</w:t>
      </w:r>
    </w:p>
    <w:p/>
    <w:p>
      <w:r>
        <w:t>[00:03:30.570] - Speaker 2</w:t>
      </w:r>
    </w:p>
    <w:p>
      <w:r>
        <w:t>And where do you feel most likely to be bitten by a snake? In the countryside or at home?</w:t>
      </w:r>
    </w:p>
    <w:p/>
    <w:p>
      <w:r>
        <w:t>[00:03:38.850] - Speaker 1</w:t>
      </w:r>
    </w:p>
    <w:p>
      <w:r>
        <w:t>Everywhere. In the village, snakes appear in the house. Of course. Here, in bed, and they've appeared to me. How scary.</w:t>
      </w:r>
    </w:p>
    <w:p/>
    <w:p>
      <w:r>
        <w:t>[00:03:48.930] - Speaker 2</w:t>
      </w:r>
    </w:p>
    <w:p>
      <w:r>
        <w:t>Yes.</w:t>
      </w:r>
    </w:p>
    <w:p/>
    <w:p>
      <w:r>
        <w:t>[00:03:50.130] - Speaker 1</w:t>
      </w:r>
    </w:p>
    <w:p>
      <w:r>
        <w:t>And when I go to bed and I see it there, I put my pants on. That cold feeling on my legs, yes. Don't let anyone see it. There you go. One size smaller.</w:t>
      </w:r>
    </w:p>
    <w:p/>
    <w:p>
      <w:r>
        <w:t>[00:04:00.290] - Speaker 2</w:t>
      </w:r>
    </w:p>
    <w:p>
      <w:r>
        <w:t>A size?</w:t>
      </w:r>
    </w:p>
    <w:p/>
    <w:p>
      <w:r>
        <w:t>[00:04:01.250] - Speaker 1</w:t>
      </w:r>
    </w:p>
    <w:p>
      <w:r>
        <w:t>Size X.</w:t>
      </w:r>
    </w:p>
    <w:p/>
    <w:p>
      <w:r>
        <w:t>[00:04:02.340] - Speaker 2</w:t>
      </w:r>
    </w:p>
    <w:p>
      <w:r>
        <w:t>But he didn't bite you.</w:t>
      </w:r>
    </w:p>
    <w:p/>
    <w:p>
      <w:r>
        <w:t>[00:04:06.780] - Speaker 1</w:t>
      </w:r>
    </w:p>
    <w:p>
      <w:r>
        <w:t>No, it didn't bite me. It just got in there easily.</w:t>
      </w:r>
    </w:p>
    <w:p/>
    <w:p>
      <w:r>
        <w:t>[00:04:11.160] - Speaker 2</w:t>
      </w:r>
    </w:p>
    <w:p>
      <w:r>
        <w:t>And do you know how to identify poisonous and non-poisonous snakes?</w:t>
      </w:r>
    </w:p>
    <w:p/>
    <w:p>
      <w:r>
        <w:t>[00:04:17.660] - Speaker 1</w:t>
      </w:r>
    </w:p>
    <w:p>
      <w:r>
        <w:t>Who knows? If I know Identify them, poisonous or not poisonous? Yes, but the thing is that all snakes bite. And they kill people if they don't get first aid in time. They tell me: "Oh, I have one there, Clemente, the muletico, the digueti lodo, he has fingers like this, all twisted, from a snake bite when he was a kid, but then my uncle was going to work. My dad Roso, over there in the box, my grandfather was also bitten by one like that, three days ago. Pantaleón, brother, Ignacio Castro, that was in the moor, he was bitten, but by a very big snake like that.</w:t>
      </w:r>
    </w:p>
    <w:p/>
    <w:p>
      <w:r>
        <w:t>[00:05:16.570] - Speaker 2</w:t>
      </w:r>
    </w:p>
    <w:p>
      <w:r>
        <w:t>Do you know of any other cases of snake bites?</w:t>
      </w:r>
    </w:p>
    <w:p/>
    <w:p>
      <w:r>
        <w:t>[00:05:21.820] - Speaker 1</w:t>
      </w:r>
    </w:p>
    <w:p>
      <w:r>
        <w:t>No, it's almost a bite. We know it's caused by the gulebra, which bites. That's why the person dies.</w:t>
      </w:r>
    </w:p>
    <w:p/>
    <w:p>
      <w:r>
        <w:t>[00:05:34.990] - Speaker 2</w:t>
      </w:r>
    </w:p>
    <w:p>
      <w:r>
        <w:t>And, well, that's all I have. Do you have anything else to say about snakes or more knowledge about snakes?</w:t>
      </w:r>
    </w:p>
    <w:p/>
    <w:p>
      <w:r>
        <w:t>[00:05:43.780] - Speaker 1</w:t>
      </w:r>
    </w:p>
    <w:p>
      <w:r>
        <w:t>No, no, it's right there. That's all we know.</w:t>
      </w:r>
    </w:p>
    <w:p/>
    <w:p>
      <w:r>
        <w:t>[00:05:49.140] - Speaker 2</w:t>
      </w:r>
    </w:p>
    <w:p>
      <w:r>
        <w:t>Okay. And yes, well, it's important to go to the hospital after a snake bite.</w:t>
      </w:r>
    </w:p>
    <w:p/>
    <w:p>
      <w:r>
        <w:t>[00:05:58.790] - Speaker 1</w:t>
      </w:r>
    </w:p>
    <w:p>
      <w:r>
        <w:t>The hospital, get first aid first.</w:t>
      </w:r>
    </w:p>
    <w:p/>
    <w:p>
      <w:r>
        <w:t>[00:06:02.340] - Speaker 2</w:t>
      </w:r>
    </w:p>
    <w:p>
      <w:r>
        <w:t>And if not, María Cerna, Novillo's wife, the Serna's mother, died that way, and that's what killed the lady.</w:t>
      </w:r>
    </w:p>
    <w:p/>
    <w:p>
      <w:r>
        <w:t>[00:06:13.140] - Speaker 1</w:t>
      </w:r>
    </w:p>
    <w:p>
      <w:r>
        <w:t>How awful, how sad.</w:t>
      </w:r>
    </w:p>
    <w:p/>
    <w:p>
      <w:r>
        <w:t>[00:06:19.950] - Speaker 2</w:t>
      </w:r>
    </w:p>
    <w:p>
      <w:r>
        <w:t>Yes. Thank you very much for your time. You're welcome. Yes. And it's also important to know what kind of snake bit you. You can take a picture of the snake or kill it and take it to the hospital.</w:t>
      </w:r>
    </w:p>
    <w:p/>
    <w:p>
      <w:r>
        <w:t>[00:06:39.300] - Speaker 1</w:t>
      </w:r>
    </w:p>
    <w:p>
      <w:r>
        <w:t>Yes, sir.</w:t>
      </w:r>
    </w:p>
    <w:p/>
    <w:p>
      <w:r>
        <w:t>[00:06:40.100] - Speaker 2</w:t>
      </w:r>
    </w:p>
    <w:p>
      <w:r>
        <w:t>It's important because there are different antivenoms for different snakes. Yes, ma'am. Yes. But thank you. You're welcome. Very kind. Yes, sir. Thank you very much.</w:t>
      </w:r>
    </w:p>
    <w:p/>
    <w:p>
      <w:r>
        <w:t>[00:06:53.990] - Speaker 1</w:t>
      </w:r>
    </w:p>
    <w:p>
      <w:r>
        <w:t>That you can give me some information. They bite the cattle too. I kill cows there, one here and another there. Very healthy cows. They didn't notice in time.</w:t>
      </w:r>
    </w:p>
    <w:p/>
    <w:p>
      <w:r>
        <w:t>[00:07:12.850] - Speaker 2</w:t>
      </w:r>
    </w:p>
    <w:p>
      <w:r>
        <w:t>Yes, sir. That's too bad.</w:t>
      </w:r>
    </w:p>
    <w:p/>
    <w:p>
      <w:r>
        <w:t>Interview 101 2-21-25-09 – Manzanitas – Cuatro Esquinas</w:t>
      </w:r>
    </w:p>
    <w:p/>
    <w:p>
      <w:r>
        <w:t>[00:00:00.500] - Speaker 2</w:t>
      </w:r>
    </w:p>
    <w:p>
      <w:r>
        <w:t>What's your name?</w:t>
      </w:r>
    </w:p>
    <w:p/>
    <w:p>
      <w:r>
        <w:t>[00:00:02.010] - Speaker 1</w:t>
      </w:r>
    </w:p>
    <w:p>
      <w:r>
        <w:t>Mary.</w:t>
      </w:r>
    </w:p>
    <w:p/>
    <w:p>
      <w:r>
        <w:t>[00:00:03.280] - Speaker 2</w:t>
      </w:r>
    </w:p>
    <w:p>
      <w:r>
        <w:t>And how old are you?</w:t>
      </w:r>
    </w:p>
    <w:p/>
    <w:p>
      <w:r>
        <w:t>[00:00:06.310] - Speaker 1</w:t>
      </w:r>
    </w:p>
    <w:p>
      <w:r>
        <w:t>40.</w:t>
      </w:r>
    </w:p>
    <w:p/>
    <w:p>
      <w:r>
        <w:t>[00:00:07.400] - Speaker 2</w:t>
      </w:r>
    </w:p>
    <w:p>
      <w:r>
        <w:t>And what do you do for a living, if you work?</w:t>
      </w:r>
    </w:p>
    <w:p/>
    <w:p>
      <w:r>
        <w:t>[00:00:10.190] - Speaker 1</w:t>
      </w:r>
    </w:p>
    <w:p>
      <w:r>
        <w:t>Right now, I'm not working.</w:t>
      </w:r>
    </w:p>
    <w:p/>
    <w:p>
      <w:r>
        <w:t>[00:00:12.470] - Speaker 2</w:t>
      </w:r>
    </w:p>
    <w:p>
      <w:r>
        <w:t>Are you married or single?</w:t>
      </w:r>
    </w:p>
    <w:p/>
    <w:p>
      <w:r>
        <w:t>[00:00:14.970] - Speaker 1</w:t>
      </w:r>
    </w:p>
    <w:p>
      <w:r>
        <w:t>Common-law marriage.</w:t>
      </w:r>
    </w:p>
    <w:p/>
    <w:p>
      <w:r>
        <w:t>[00:00:15.710] - Speaker 2</w:t>
      </w:r>
    </w:p>
    <w:p>
      <w:r>
        <w:t>And do you have children? Yes. And how many years have you lived in El Carmen?</w:t>
      </w:r>
    </w:p>
    <w:p/>
    <w:p>
      <w:r>
        <w:t>[00:00:22.370] - Speaker 1</w:t>
      </w:r>
    </w:p>
    <w:p>
      <w:r>
        <w:t>Here for seven years.</w:t>
      </w:r>
    </w:p>
    <w:p/>
    <w:p>
      <w:r>
        <w:t>[00:00:24.500] - Speaker 2</w:t>
      </w:r>
    </w:p>
    <w:p>
      <w:r>
        <w:t>So, do you think it's likely that you'll get bitten by a snake here? Yes, of course. Why?</w:t>
      </w:r>
    </w:p>
    <w:p/>
    <w:p>
      <w:r>
        <w:t>[00:00:32.840] - Speaker 1</w:t>
      </w:r>
    </w:p>
    <w:p>
      <w:r>
        <w:t>There are snakes here. Yes, of course. There are some around here.</w:t>
      </w:r>
    </w:p>
    <w:p/>
    <w:p>
      <w:r>
        <w:t>[00:00:37.240] - Speaker 2</w:t>
      </w:r>
    </w:p>
    <w:p>
      <w:r>
        <w:t>Have any of your animals ever been bitten by a snake? No. Do you know how to prevent a snake bite? No. What would you do if you were bitten by a snake?</w:t>
      </w:r>
    </w:p>
    <w:p/>
    <w:p>
      <w:r>
        <w:t>[00:00:51.970] - Speaker 1</w:t>
      </w:r>
    </w:p>
    <w:p>
      <w:r>
        <w:t>Well, I would go to the hospital.</w:t>
      </w:r>
    </w:p>
    <w:p/>
    <w:p>
      <w:r>
        <w:t>[00:00:55.180] - Speaker 2</w:t>
      </w:r>
    </w:p>
    <w:p>
      <w:r>
        <w:t>Which hospital?</w:t>
      </w:r>
    </w:p>
    <w:p/>
    <w:p>
      <w:r>
        <w:t>[00:00:58.650] - Speaker 1</w:t>
      </w:r>
    </w:p>
    <w:p>
      <w:r>
        <w:t>The one in El Carmen, but I don't know what it's called.</w:t>
      </w:r>
    </w:p>
    <w:p/>
    <w:p>
      <w:r>
        <w:t>[00:01:02.070] - Speaker 2</w:t>
      </w:r>
    </w:p>
    <w:p>
      <w:r>
        <w:t>El Carmen, that's right, yes. Would you trust the hospital in El Carmen to treat a snake bite?</w:t>
      </w:r>
    </w:p>
    <w:p/>
    <w:p>
      <w:r>
        <w:t>[00:01:08.900] - Speaker 1</w:t>
      </w:r>
    </w:p>
    <w:p>
      <w:r>
        <w:t>Yes.</w:t>
      </w:r>
    </w:p>
    <w:p/>
    <w:p>
      <w:r>
        <w:t>[00:01:10.030] - Speaker 2</w:t>
      </w:r>
    </w:p>
    <w:p>
      <w:r>
        <w:t>Yes? Okay. And would you also trust other hospitals to treat a snake bite? Yes. Where do you feel most likely to be bitten by a snake? In the countryside or at home?</w:t>
      </w:r>
    </w:p>
    <w:p/>
    <w:p>
      <w:r>
        <w:t>[00:01:28.030] - Speaker 1</w:t>
      </w:r>
    </w:p>
    <w:p>
      <w:r>
        <w:t>I think in the countryside, because you do something in the beautiful mountains. Yes, of course.</w:t>
      </w:r>
    </w:p>
    <w:p/>
    <w:p>
      <w:r>
        <w:t>[00:01:33.270] - Speaker 2</w:t>
      </w:r>
    </w:p>
    <w:p>
      <w:r>
        <w:t>And if you need to go to the hospital, is that difficult for you or easy?</w:t>
      </w:r>
    </w:p>
    <w:p/>
    <w:p>
      <w:r>
        <w:t>[00:01:40.090] - Speaker 1</w:t>
      </w:r>
    </w:p>
    <w:p>
      <w:r>
        <w:t>It's a bit difficult around here.</w:t>
      </w:r>
    </w:p>
    <w:p/>
    <w:p>
      <w:r>
        <w:t>[00:01:42.880] - Speaker 2</w:t>
      </w:r>
    </w:p>
    <w:p>
      <w:r>
        <w:t>Sure, yes.</w:t>
      </w:r>
    </w:p>
    <w:p/>
    <w:p>
      <w:r>
        <w:t>[00:01:44.270] - Speaker 1</w:t>
      </w:r>
    </w:p>
    <w:p>
      <w:r>
        <w:t>Because there's no transportation, it's difficult there. Of course.</w:t>
      </w:r>
    </w:p>
    <w:p/>
    <w:p>
      <w:r>
        <w:t>[00:01:49.910] - Speaker 2</w:t>
      </w:r>
    </w:p>
    <w:p>
      <w:r>
        <w:t>And do you know how to identify poisonous snakes? No. No? Okay. And do you know of any cases of snake bites? No. No. Okay. Well, I don't have any more questions, but do you have anything else to say about snakes or your knowledge of snakes? Anything else?</w:t>
      </w:r>
    </w:p>
    <w:p/>
    <w:p>
      <w:r>
        <w:t>[00:02:13.150] - Speaker 1</w:t>
      </w:r>
    </w:p>
    <w:p>
      <w:r>
        <w:t>No, I don't really know her. No problem, yes.</w:t>
      </w:r>
    </w:p>
    <w:p/>
    <w:p>
      <w:r>
        <w:t>[00:02:17.010] - Speaker 2</w:t>
      </w:r>
    </w:p>
    <w:p>
      <w:r>
        <w:t>No.</w:t>
      </w:r>
    </w:p>
    <w:p/>
    <w:p>
      <w:r>
        <w:t>[00:02:17.500] - Speaker 1</w:t>
      </w:r>
    </w:p>
    <w:p>
      <w:r>
        <w:t>Snakes like that, but there are some around here.</w:t>
      </w:r>
    </w:p>
    <w:p/>
    <w:p>
      <w:r>
        <w:t>[00:02:21.180] - Speaker 2</w:t>
      </w:r>
    </w:p>
    <w:p>
      <w:r>
        <w:t>Exactly, definitely.</w:t>
      </w:r>
    </w:p>
    <w:p/>
    <w:p>
      <w:r>
        <w:t>[00:02:22.710] - Speaker 1</w:t>
      </w:r>
    </w:p>
    <w:p>
      <w:r>
        <w:t>Everyone is watching.</w:t>
      </w:r>
    </w:p>
    <w:p/>
    <w:p>
      <w:r>
        <w:t>[00:02:27.010] - Speaker 2</w:t>
      </w:r>
    </w:p>
    <w:p>
      <w:r>
        <w:t>Yes. And information. The important information is that after a snake bite, it is important to go straight to the hospital and it is important to know what kind of snake bit you, because there are different antivenoms for different snakes. You can take a picture of the snake or you can kill it and take it to the hospital. And yes. Thank you very much. That's all. Okay.</w:t>
      </w:r>
    </w:p>
    <w:p/>
    <w:p>
      <w:r>
        <w:t>Interview 102 2-21-25-10 – Manzanitas – Cuatro Esquinas</w:t>
      </w:r>
    </w:p>
    <w:p/>
    <w:p>
      <w:r>
        <w:t>[00:00:00.000] - Speaker 1</w:t>
      </w:r>
    </w:p>
    <w:p>
      <w:r>
        <w:t>What's your name?</w:t>
      </w:r>
    </w:p>
    <w:p/>
    <w:p>
      <w:r>
        <w:t>[00:00:01.280] - Speaker 2</w:t>
      </w:r>
    </w:p>
    <w:p>
      <w:r>
        <w:t>Henry Chaguala.</w:t>
      </w:r>
    </w:p>
    <w:p/>
    <w:p>
      <w:r>
        <w:t>[00:00:03.170] - Speaker 1</w:t>
      </w:r>
    </w:p>
    <w:p>
      <w:r>
        <w:t>And how old are you?</w:t>
      </w:r>
    </w:p>
    <w:p/>
    <w:p>
      <w:r>
        <w:t>[00:00:06.080] - Speaker 2</w:t>
      </w:r>
    </w:p>
    <w:p>
      <w:r>
        <w:t>I'm going there on the 5th, the 8th of March, the whole day.</w:t>
      </w:r>
    </w:p>
    <w:p/>
    <w:p>
      <w:r>
        <w:t>[00:00:08.540] - Speaker 1</w:t>
      </w:r>
    </w:p>
    <w:p>
      <w:r>
        <w:t>And what do you do for a living?</w:t>
      </w:r>
    </w:p>
    <w:p/>
    <w:p>
      <w:r>
        <w:t>[00:00:11.100] - Speaker 2</w:t>
      </w:r>
    </w:p>
    <w:p>
      <w:r>
        <w:t>Jartinero, he worked as a gardener.</w:t>
      </w:r>
    </w:p>
    <w:p/>
    <w:p>
      <w:r>
        <w:t>[00:00:15.350] - Speaker 1</w:t>
      </w:r>
    </w:p>
    <w:p>
      <w:r>
        <w:t>Are you married or single?</w:t>
      </w:r>
    </w:p>
    <w:p/>
    <w:p>
      <w:r>
        <w:t>[00:00:16.290] - Speaker 2</w:t>
      </w:r>
    </w:p>
    <w:p>
      <w:r>
        <w:t>Cederos, because I don't have any.</w:t>
      </w:r>
    </w:p>
    <w:p/>
    <w:p>
      <w:r>
        <w:t>[00:00:18.140] - Speaker 1</w:t>
      </w:r>
    </w:p>
    <w:p>
      <w:r>
        <w:t>Do you have children?</w:t>
      </w:r>
    </w:p>
    <w:p/>
    <w:p>
      <w:r>
        <w:t>[00:00:20.560] - Speaker 2</w:t>
      </w:r>
    </w:p>
    <w:p>
      <w:r>
        <w:t>I have a son, I have a partner.</w:t>
      </w:r>
    </w:p>
    <w:p/>
    <w:p>
      <w:r>
        <w:t>[00:00:23.080] - Speaker 1</w:t>
      </w:r>
    </w:p>
    <w:p>
      <w:r>
        <w:t>And how many years have you lived in Carmen?</w:t>
      </w:r>
    </w:p>
    <w:p/>
    <w:p>
      <w:r>
        <w:t>[00:00:25.790] - Speaker 2</w:t>
      </w:r>
    </w:p>
    <w:p>
      <w:r>
        <w:t>I arrived when I was 11 years old. Eleven years old, I reckon. Back when money was worth something.</w:t>
      </w:r>
    </w:p>
    <w:p/>
    <w:p>
      <w:r>
        <w:t>[00:00:37.100] - Speaker 1</w:t>
      </w:r>
    </w:p>
    <w:p>
      <w:r>
        <w:t>So, do you think it's likely that you'll get bitten by a snake here?</w:t>
      </w:r>
    </w:p>
    <w:p/>
    <w:p>
      <w:r>
        <w:t>[00:00:42.450] - Speaker 2</w:t>
      </w:r>
    </w:p>
    <w:p>
      <w:r>
        <w:t>Well, here I find that I kill them. I'm leaving, I'm going to kill several of them.</w:t>
      </w:r>
    </w:p>
    <w:p/>
    <w:p>
      <w:r>
        <w:t>[00:00:49.450] - Speaker 1</w:t>
      </w:r>
    </w:p>
    <w:p>
      <w:r>
        <w:t>Has any of your animals ever been bitten by a snake? No.</w:t>
      </w:r>
    </w:p>
    <w:p/>
    <w:p>
      <w:r>
        <w:t>[00:00:55.620] - Speaker 2</w:t>
      </w:r>
    </w:p>
    <w:p>
      <w:r>
        <w:t>Come on, Piruco.</w:t>
      </w:r>
    </w:p>
    <w:p/>
    <w:p>
      <w:r>
        <w:t>[00:00:57.290] - Speaker 1</w:t>
      </w:r>
    </w:p>
    <w:p>
      <w:r>
        <w:t>Do you know how to prevent or avoid a snake bite?</w:t>
      </w:r>
    </w:p>
    <w:p/>
    <w:p>
      <w:r>
        <w:t>[00:01:01.220] - Speaker 2</w:t>
      </w:r>
    </w:p>
    <w:p>
      <w:r>
        <w:t>No, I don't know what to call it.</w:t>
      </w:r>
    </w:p>
    <w:p/>
    <w:p>
      <w:r>
        <w:t>[00:01:03.870] - Speaker 1</w:t>
      </w:r>
    </w:p>
    <w:p>
      <w:r>
        <w:t>What would you do if you were bitten by a snake?</w:t>
      </w:r>
    </w:p>
    <w:p/>
    <w:p>
      <w:r>
        <w:t>[00:01:07.680] - Speaker 2</w:t>
      </w:r>
    </w:p>
    <w:p>
      <w:r>
        <w:t>If it bites me, tear off the healing bread.</w:t>
      </w:r>
    </w:p>
    <w:p/>
    <w:p>
      <w:r>
        <w:t>[00:01:14.660] - Speaker 1</w:t>
      </w:r>
    </w:p>
    <w:p>
      <w:r>
        <w:t>And what about the hospital? Why?</w:t>
      </w:r>
    </w:p>
    <w:p/>
    <w:p>
      <w:r>
        <w:t>[00:01:24.550] - Speaker 2</w:t>
      </w:r>
    </w:p>
    <w:p>
      <w:r>
        <w:t>Well, explain it to me again.</w:t>
      </w:r>
    </w:p>
    <w:p/>
    <w:p>
      <w:r>
        <w:t>[00:01:27.880] - Speaker 1</w:t>
      </w:r>
    </w:p>
    <w:p>
      <w:r>
        <w:t>Okay. And you wouldn't trust the hospital in Carmen to cure a long-standing blackberry rash?</w:t>
      </w:r>
    </w:p>
    <w:p/>
    <w:p>
      <w:r>
        <w:t>[00:01:36.000] - Speaker 2</w:t>
      </w:r>
    </w:p>
    <w:p>
      <w:r>
        <w:t>The thing is, in the hospital, you go there with people who are scared all the time, because the hospital will kill you.</w:t>
      </w:r>
    </w:p>
    <w:p/>
    <w:p>
      <w:r>
        <w:t>[00:01:43.390] - Speaker 1</w:t>
      </w:r>
    </w:p>
    <w:p>
      <w:r>
        <w:t>And where do you feel most likely to be bitten by a snake? In the countryside or at home?</w:t>
      </w:r>
    </w:p>
    <w:p/>
    <w:p>
      <w:r>
        <w:t>[00:01:52.300] - Speaker 2</w:t>
      </w:r>
    </w:p>
    <w:p>
      <w:r>
        <w:t>Well, everywhere. You find them in the countryside, in the village, you rarely find them in the city. Sometimes on the highway. Yes, okay. You find them dead, maybe their bodies have been taken away. Sure.</w:t>
      </w:r>
    </w:p>
    <w:p/>
    <w:p>
      <w:r>
        <w:t>[00:02:03.080] - Speaker 1</w:t>
      </w:r>
    </w:p>
    <w:p>
      <w:r>
        <w:t>And do you know how to identify poisonous snakes or snakes that are venomous?</w:t>
      </w:r>
    </w:p>
    <w:p/>
    <w:p>
      <w:r>
        <w:t>[00:02:10.020] - Speaker 2</w:t>
      </w:r>
    </w:p>
    <w:p>
      <w:r>
        <w:t>No.</w:t>
      </w:r>
    </w:p>
    <w:p/>
    <w:p>
      <w:r>
        <w:t>[00:02:11.650] - Speaker 1</w:t>
      </w:r>
    </w:p>
    <w:p>
      <w:r>
        <w:t>Do you know of a case where snake help was useful?</w:t>
      </w:r>
    </w:p>
    <w:p/>
    <w:p>
      <w:r>
        <w:t>[00:02:15.080] - Speaker 2</w:t>
      </w:r>
    </w:p>
    <w:p>
      <w:r>
        <w:t>I have listened. I have listened.</w:t>
      </w:r>
    </w:p>
    <w:p/>
    <w:p>
      <w:r>
        <w:t>[00:02:21.110] - Speaker 1</w:t>
      </w:r>
    </w:p>
    <w:p>
      <w:r>
        <w:t>Well, I don't have any more questions. No, that's it. Do you have anything else to say about snakes or your knowledge of snakes or anything else?</w:t>
      </w:r>
    </w:p>
    <w:p/>
    <w:p>
      <w:r>
        <w:t>[00:02:31.360] - Speaker 2</w:t>
      </w:r>
    </w:p>
    <w:p>
      <w:r>
        <w:t>No, that's all. That's the only thing. Okay. Yes, today I'm going to do it, I'm going to tell myself that I have to do a little patchwork. It's been four months.</w:t>
      </w:r>
    </w:p>
    <w:p/>
    <w:p>
      <w:r>
        <w:t>[00:02:42.120] - Speaker 1</w:t>
      </w:r>
    </w:p>
    <w:p>
      <w:r>
        <w:t>Well, thank you very much.</w:t>
      </w:r>
    </w:p>
    <w:p/>
    <w:p>
      <w:r>
        <w:t>[00:02:44.330] - Speaker 2</w:t>
      </w:r>
    </w:p>
    <w:p>
      <w:r>
        <w:t>Okay, ready.</w:t>
      </w:r>
    </w:p>
    <w:p/>
    <w:p>
      <w:r>
        <w:t>Interview 103 2-21-25-11 – Manzanitas – Cuatro Esquinas</w:t>
      </w:r>
    </w:p>
    <w:p/>
    <w:p>
      <w:r>
        <w:t>[00:00:00.620] - Speaker 2</w:t>
      </w:r>
    </w:p>
    <w:p>
      <w:r>
        <w:t>What's your name?</w:t>
      </w:r>
    </w:p>
    <w:p/>
    <w:p>
      <w:r>
        <w:t>[00:00:02.300] - Speaker 1</w:t>
      </w:r>
    </w:p>
    <w:p>
      <w:r>
        <w:t>Ebelia.</w:t>
      </w:r>
    </w:p>
    <w:p/>
    <w:p>
      <w:r>
        <w:t>[00:00:02.890] - Speaker 2</w:t>
      </w:r>
    </w:p>
    <w:p>
      <w:r>
        <w:t>And do you agree to the recording and interview?</w:t>
      </w:r>
    </w:p>
    <w:p/>
    <w:p>
      <w:r>
        <w:t>[00:00:08.760] - Speaker 1</w:t>
      </w:r>
    </w:p>
    <w:p>
      <w:r>
        <w:t>Yes.</w:t>
      </w:r>
    </w:p>
    <w:p/>
    <w:p>
      <w:r>
        <w:t>[00:00:09.350] - Speaker 2</w:t>
      </w:r>
    </w:p>
    <w:p>
      <w:r>
        <w:t>How old are you? 59.</w:t>
      </w:r>
    </w:p>
    <w:p/>
    <w:p>
      <w:r>
        <w:t>[00:00:11.700] - Speaker 1</w:t>
      </w:r>
    </w:p>
    <w:p>
      <w:r>
        <w:t>And what do you do for a living, if you work?</w:t>
      </w:r>
    </w:p>
    <w:p/>
    <w:p>
      <w:r>
        <w:t>[00:00:15.810] - Speaker 2</w:t>
      </w:r>
    </w:p>
    <w:p>
      <w:r>
        <w:t>In the kitchen.</w:t>
      </w:r>
    </w:p>
    <w:p/>
    <w:p>
      <w:r>
        <w:t>[00:00:17.570] - Speaker 1</w:t>
      </w:r>
    </w:p>
    <w:p>
      <w:r>
        <w:t>Are you married or single? Married.</w:t>
      </w:r>
    </w:p>
    <w:p/>
    <w:p>
      <w:r>
        <w:t>[00:00:20.500] - Speaker 2</w:t>
      </w:r>
    </w:p>
    <w:p>
      <w:r>
        <w:t>Do you have children?</w:t>
      </w:r>
    </w:p>
    <w:p/>
    <w:p>
      <w:r>
        <w:t>[00:00:22.270] - Speaker 1</w:t>
      </w:r>
    </w:p>
    <w:p>
      <w:r>
        <w:t>Two older daughters.</w:t>
      </w:r>
    </w:p>
    <w:p/>
    <w:p>
      <w:r>
        <w:t>[00:00:24.030] - Speaker 2</w:t>
      </w:r>
    </w:p>
    <w:p>
      <w:r>
        <w:t>And how many years have you lived in Carmen? Since I was born, 59 years.</w:t>
      </w:r>
    </w:p>
    <w:p/>
    <w:p>
      <w:r>
        <w:t>[00:00:31.070] - Speaker 1</w:t>
      </w:r>
    </w:p>
    <w:p>
      <w:r>
        <w:t>So, do you think it's likely that you'll get bitten by a snake here?</w:t>
      </w:r>
    </w:p>
    <w:p/>
    <w:p>
      <w:r>
        <w:t>[00:00:37.530] - Speaker 2</w:t>
      </w:r>
    </w:p>
    <w:p>
      <w:r>
        <w:t>Do you think it's likely that you'll get bitten by a snake here? Do you think it's likely that she'll get bitten by a snake here?</w:t>
      </w:r>
    </w:p>
    <w:p/>
    <w:p>
      <w:r>
        <w:t>[00:00:51.040] - Speaker 1</w:t>
      </w:r>
    </w:p>
    <w:p>
      <w:r>
        <w:t>May a snake bite him here. You don't know. But how scary it is to be bitten by an animal and not know where to run.</w:t>
      </w:r>
    </w:p>
    <w:p/>
    <w:p>
      <w:r>
        <w:t>[00:01:06.040] - Speaker 2</w:t>
      </w:r>
    </w:p>
    <w:p>
      <w:r>
        <w:t>Sure, yes. Have any of your animals or pets ever been bitten by a snake?</w:t>
      </w:r>
    </w:p>
    <w:p/>
    <w:p>
      <w:r>
        <w:t>[00:01:14.260] - Speaker 1</w:t>
      </w:r>
    </w:p>
    <w:p>
      <w:r>
        <w:t>Not yet. Okay.</w:t>
      </w:r>
    </w:p>
    <w:p/>
    <w:p>
      <w:r>
        <w:t>[00:01:16.870] - Speaker 2</w:t>
      </w:r>
    </w:p>
    <w:p>
      <w:r>
        <w:t>Thank God. Hopefully it will be better. Yes, thank God, yes. Do you know how to prevent or avoid a snake bite?</w:t>
      </w:r>
    </w:p>
    <w:p/>
    <w:p>
      <w:r>
        <w:t>[00:01:27.180] - Speaker 1</w:t>
      </w:r>
    </w:p>
    <w:p>
      <w:r>
        <w:t>No idea. No clue. We have no idea.</w:t>
      </w:r>
    </w:p>
    <w:p/>
    <w:p>
      <w:r>
        <w:t>[00:01:31.240] - Speaker 2</w:t>
      </w:r>
    </w:p>
    <w:p>
      <w:r>
        <w:t>And what would you do if a snake bit you?</w:t>
      </w:r>
    </w:p>
    <w:p/>
    <w:p>
      <w:r>
        <w:t>[00:01:35.380] - Speaker 1</w:t>
      </w:r>
    </w:p>
    <w:p>
      <w:r>
        <w:t>Like running for help, right?</w:t>
      </w:r>
    </w:p>
    <w:p/>
    <w:p>
      <w:r>
        <w:t>[00:01:37.400] - Speaker 2</w:t>
      </w:r>
    </w:p>
    <w:p>
      <w:r>
        <w:t>Okay, yes. Help where? At the hospital or somewhere else?</w:t>
      </w:r>
    </w:p>
    <w:p/>
    <w:p>
      <w:r>
        <w:t>[00:01:41.970] - Speaker 1</w:t>
      </w:r>
    </w:p>
    <w:p>
      <w:r>
        <w:t>Here in town, run to the base where they give you that serum from the snake's mount. For Melgar, Tolemaida.</w:t>
      </w:r>
    </w:p>
    <w:p/>
    <w:p>
      <w:r>
        <w:t>[00:01:49.730] - Speaker 2</w:t>
      </w:r>
    </w:p>
    <w:p>
      <w:r>
        <w:t>Why Tolemaida?</w:t>
      </w:r>
    </w:p>
    <w:p/>
    <w:p>
      <w:r>
        <w:t>[00:01:52.780] - Speaker 1</w:t>
      </w:r>
    </w:p>
    <w:p>
      <w:r>
        <w:t>Because there aren't any here in town. Not here. Only in Tolemaida.</w:t>
      </w:r>
    </w:p>
    <w:p/>
    <w:p>
      <w:r>
        <w:t>[00:01:58.140] - Speaker 2</w:t>
      </w:r>
    </w:p>
    <w:p>
      <w:r>
        <w:t>And where do you feel? Do you know that you are more likely to be bitten by a snake in the countryside than in your home?</w:t>
      </w:r>
    </w:p>
    <w:p/>
    <w:p>
      <w:r>
        <w:t>[00:02:06.150] - Speaker 1</w:t>
      </w:r>
    </w:p>
    <w:p>
      <w:r>
        <w:t>In the countryside. In the countryside. We live in the countryside. In the countryside.</w:t>
      </w:r>
    </w:p>
    <w:p/>
    <w:p>
      <w:r>
        <w:t>[00:02:09.370] - Speaker 2</w:t>
      </w:r>
    </w:p>
    <w:p>
      <w:r>
        <w:t>Why?</w:t>
      </w:r>
    </w:p>
    <w:p/>
    <w:p>
      <w:r>
        <w:t>[00:02:11.130] - Speaker 1</w:t>
      </w:r>
    </w:p>
    <w:p>
      <w:r>
        <w:t>Because animals come out instead of talking. Of course, yes. Yes, ma'am.</w:t>
      </w:r>
    </w:p>
    <w:p/>
    <w:p>
      <w:r>
        <w:t>[00:02:17.930] - Speaker 2</w:t>
      </w:r>
    </w:p>
    <w:p>
      <w:r>
        <w:t>And if you need to go to the hospital, is that difficult for you or easy?</w:t>
      </w:r>
    </w:p>
    <w:p/>
    <w:p>
      <w:r>
        <w:t>[00:02:23.660] - Speaker 1</w:t>
      </w:r>
    </w:p>
    <w:p>
      <w:r>
        <w:t>As something difficult. Why? Because there's nowhere to move it to, because it's far away. Of course, of course, of course. And</w:t>
      </w:r>
    </w:p>
    <w:p/>
    <w:p>
      <w:r>
        <w:t>[00:02:35.250] - Speaker 2</w:t>
      </w:r>
    </w:p>
    <w:p>
      <w:r>
        <w:t>Hello. Do you know how to identify poisonous snakes or venomous snakes?</w:t>
      </w:r>
    </w:p>
    <w:p/>
    <w:p>
      <w:r>
        <w:t>[00:02:43.140] - Speaker 1</w:t>
      </w:r>
    </w:p>
    <w:p>
      <w:r>
        <w:t>No, not all of them, just one or two. Okay.</w:t>
      </w:r>
    </w:p>
    <w:p/>
    <w:p>
      <w:r>
        <w:t>[00:02:46.900] - Speaker 2</w:t>
      </w:r>
    </w:p>
    <w:p>
      <w:r>
        <w:t>And how do you identify different snakes?</w:t>
      </w:r>
    </w:p>
    <w:p/>
    <w:p>
      <w:r>
        <w:t>[00:02:52.220] - Speaker 1</w:t>
      </w:r>
    </w:p>
    <w:p>
      <w:r>
        <w:t>You hear people say, you hear people say, which one is poisonous and which one isn't. Okay.</w:t>
      </w:r>
    </w:p>
    <w:p/>
    <w:p>
      <w:r>
        <w:t>[00:02:59.020] - Speaker 2</w:t>
      </w:r>
    </w:p>
    <w:p>
      <w:r>
        <w:t>And do you identify snakes by their color or skin?</w:t>
      </w:r>
    </w:p>
    <w:p/>
    <w:p>
      <w:r>
        <w:t>[00:03:04.620] - Speaker 1</w:t>
      </w:r>
    </w:p>
    <w:p>
      <w:r>
        <w:t>Because of the color.</w:t>
      </w:r>
    </w:p>
    <w:p/>
    <w:p>
      <w:r>
        <w:t>[00:03:08.370] - Speaker 2</w:t>
      </w:r>
    </w:p>
    <w:p>
      <w:r>
        <w:t>And do you know of any cases of snake bites?</w:t>
      </w:r>
    </w:p>
    <w:p/>
    <w:p>
      <w:r>
        <w:t>[00:03:14.420] - Speaker 1</w:t>
      </w:r>
    </w:p>
    <w:p>
      <w:r>
        <w:t>Yes, I've heard that. Have you heard? Yes, of course.</w:t>
      </w:r>
    </w:p>
    <w:p/>
    <w:p>
      <w:r>
        <w:t>[00:03:21.050] - Speaker 2</w:t>
      </w:r>
    </w:p>
    <w:p>
      <w:r>
        <w:t>Well, I don't have any more questions, but do you have anything else to say about snakes or your knowledge of snakes or anything? No? Okay. Well, it's important to know that after a snake bite, you need to go straight to the hospital. And it's important to know what kind of snake bit you, because there are different snakes with different antivenoms for different snakes.</w:t>
      </w:r>
    </w:p>
    <w:p/>
    <w:p>
      <w:r>
        <w:t>[00:03:54.150] - Speaker 1</w:t>
      </w:r>
    </w:p>
    <w:p>
      <w:r>
        <w:t>Yes, ma'am.</w:t>
      </w:r>
    </w:p>
    <w:p/>
    <w:p>
      <w:r>
        <w:t>[00:03:55.440] - Speaker 2</w:t>
      </w:r>
    </w:p>
    <w:p>
      <w:r>
        <w:t>You can take a photo of the snake or you can kill it and take it to the hospital.</w:t>
      </w:r>
    </w:p>
    <w:p/>
    <w:p>
      <w:r>
        <w:t>[00:04:02.350] - Speaker 1</w:t>
      </w:r>
    </w:p>
    <w:p>
      <w:r>
        <w:t>Yes, ma'am. Yes.</w:t>
      </w:r>
    </w:p>
    <w:p/>
    <w:p>
      <w:r>
        <w:t>[00:04:03.520] - Speaker 2</w:t>
      </w:r>
    </w:p>
    <w:p>
      <w:r>
        <w:t>But thank you very much, that's all I have. Thank you.</w:t>
      </w:r>
    </w:p>
    <w:p/>
    <w:p>
      <w:r>
        <w:t>Interview 104 2-21-25-12 – Manzanitas – Cuatro Esquinas</w:t>
      </w:r>
    </w:p>
    <w:p/>
    <w:p>
      <w:r>
        <w:t>[00:00:00.560] - Speaker 2</w:t>
      </w:r>
    </w:p>
    <w:p>
      <w:r>
        <w:t>What's your name?</w:t>
      </w:r>
    </w:p>
    <w:p/>
    <w:p>
      <w:r>
        <w:t>[00:00:02.320] - Speaker 1</w:t>
      </w:r>
    </w:p>
    <w:p>
      <w:r>
        <w:t>Mario Nunez.</w:t>
      </w:r>
    </w:p>
    <w:p/>
    <w:p>
      <w:r>
        <w:t>[00:00:03.900] - Speaker 2</w:t>
      </w:r>
    </w:p>
    <w:p>
      <w:r>
        <w:t>And do you agree to the interview and recording?</w:t>
      </w:r>
    </w:p>
    <w:p/>
    <w:p>
      <w:r>
        <w:t>[00:00:07.860] - Speaker 1</w:t>
      </w:r>
    </w:p>
    <w:p>
      <w:r>
        <w:t>No, not at all. Of course.</w:t>
      </w:r>
    </w:p>
    <w:p/>
    <w:p>
      <w:r>
        <w:t>[00:00:11.850] - Speaker 2</w:t>
      </w:r>
    </w:p>
    <w:p>
      <w:r>
        <w:t>Okay, thank you. And how old are you?</w:t>
      </w:r>
    </w:p>
    <w:p/>
    <w:p>
      <w:r>
        <w:t>[00:00:16.420] - Speaker 1</w:t>
      </w:r>
    </w:p>
    <w:p>
      <w:r>
        <w:t>161.</w:t>
      </w:r>
    </w:p>
    <w:p/>
    <w:p>
      <w:r>
        <w:t>[00:00:18.810] - Speaker 2</w:t>
      </w:r>
    </w:p>
    <w:p>
      <w:r>
        <w:t>What do you do for a living? Do you work? I'm away from the countryside a lot. Are you married or single?</w:t>
      </w:r>
    </w:p>
    <w:p/>
    <w:p>
      <w:r>
        <w:t>[00:00:29.490] - Speaker 1</w:t>
      </w:r>
    </w:p>
    <w:p>
      <w:r>
        <w:t>Single, but I have a child, I'm not married. Okay.</w:t>
      </w:r>
    </w:p>
    <w:p/>
    <w:p>
      <w:r>
        <w:t>[00:00:34.230] - Speaker 2</w:t>
      </w:r>
    </w:p>
    <w:p>
      <w:r>
        <w:t>How old are you? Sorry. You have children. I see. Okay. And how long have you lived in Carmen?</w:t>
      </w:r>
    </w:p>
    <w:p/>
    <w:p>
      <w:r>
        <w:t>[00:00:44.730] - Speaker 1</w:t>
      </w:r>
    </w:p>
    <w:p>
      <w:r>
        <w:t>All my life.</w:t>
      </w:r>
    </w:p>
    <w:p/>
    <w:p>
      <w:r>
        <w:t>[00:00:47.130] - Speaker 2</w:t>
      </w:r>
    </w:p>
    <w:p>
      <w:r>
        <w:t>So, do you think it's likely that you'll get bitten by a snake here?</w:t>
      </w:r>
    </w:p>
    <w:p/>
    <w:p>
      <w:r>
        <w:t>[00:00:52.890] - Speaker 1</w:t>
      </w:r>
    </w:p>
    <w:p>
      <w:r>
        <w:t>Probably. Why? Because there's nothing here to go to. Okay. And they're already paginating to turn everything around so that the rest gets bitten off as quickly as possible. Okay.</w:t>
      </w:r>
    </w:p>
    <w:p/>
    <w:p>
      <w:r>
        <w:t>[00:01:09.740] - Speaker 2</w:t>
      </w:r>
    </w:p>
    <w:p>
      <w:r>
        <w:t>Have any of your animals or pets ever been bitten by a snake?</w:t>
      </w:r>
    </w:p>
    <w:p/>
    <w:p>
      <w:r>
        <w:t>[00:01:16.190] - Speaker 1</w:t>
      </w:r>
    </w:p>
    <w:p>
      <w:r>
        <w:t>Yes, but many years ago. A cat, a kitten, and it bit him.</w:t>
      </w:r>
    </w:p>
    <w:p/>
    <w:p>
      <w:r>
        <w:t>[00:01:23.120] - Speaker 2</w:t>
      </w:r>
    </w:p>
    <w:p>
      <w:r>
        <w:t>And did he die? Yes, he did. And do you know how to prevent or avoid a snake bite?</w:t>
      </w:r>
    </w:p>
    <w:p/>
    <w:p>
      <w:r>
        <w:t>[00:01:31.800] - Speaker 1</w:t>
      </w:r>
    </w:p>
    <w:p>
      <w:r>
        <w:t>Prevention is walking around with your eyes open and taking care of them. And you'll see, you walk around, but then you have to kill the little bitch.</w:t>
      </w:r>
    </w:p>
    <w:p/>
    <w:p>
      <w:r>
        <w:t>[00:01:42.160] - Speaker 2</w:t>
      </w:r>
    </w:p>
    <w:p>
      <w:r>
        <w:t>Sure.</w:t>
      </w:r>
    </w:p>
    <w:p/>
    <w:p>
      <w:r>
        <w:t>[00:01:42.640] - Speaker 1</w:t>
      </w:r>
    </w:p>
    <w:p>
      <w:r>
        <w:t>Is it her or is it one?</w:t>
      </w:r>
    </w:p>
    <w:p/>
    <w:p>
      <w:r>
        <w:t>[00:01:44.130] - Speaker 2</w:t>
      </w:r>
    </w:p>
    <w:p>
      <w:r>
        <w:t>Yes, of course. And what would you do if a snake died?</w:t>
      </w:r>
    </w:p>
    <w:p/>
    <w:p>
      <w:r>
        <w:t>[00:01:50.260] - Speaker 1</w:t>
      </w:r>
    </w:p>
    <w:p>
      <w:r>
        <w:t>Well, start looking for a health center right there and try to get one, right?</w:t>
      </w:r>
    </w:p>
    <w:p/>
    <w:p>
      <w:r>
        <w:t>[00:01:56.830] - Speaker 2</w:t>
      </w:r>
    </w:p>
    <w:p>
      <w:r>
        <w:t>Yes, yes. It's fabulous. And which health center would you go to?</w:t>
      </w:r>
    </w:p>
    <w:p/>
    <w:p>
      <w:r>
        <w:t>[00:02:04.590] - Speaker 1</w:t>
      </w:r>
    </w:p>
    <w:p>
      <w:r>
        <w:t>The first one, I have, would have to go to Melgar.</w:t>
      </w:r>
    </w:p>
    <w:p/>
    <w:p>
      <w:r>
        <w:t>[00:02:08.190] - Speaker 2</w:t>
      </w:r>
    </w:p>
    <w:p>
      <w:r>
        <w:t>Why Melgar?</w:t>
      </w:r>
    </w:p>
    <w:p/>
    <w:p>
      <w:r>
        <w:t>[00:02:09.820] - Speaker 1</w:t>
      </w:r>
    </w:p>
    <w:p>
      <w:r>
        <w:t>Because they treat me there with my health insurance. And where do you think you're most likely to get bitten by a snake?</w:t>
      </w:r>
    </w:p>
    <w:p/>
    <w:p>
      <w:r>
        <w:t>[00:02:21.880] - Speaker 2</w:t>
      </w:r>
    </w:p>
    <w:p>
      <w:r>
        <w:t>In the countryside or at home?</w:t>
      </w:r>
    </w:p>
    <w:p/>
    <w:p>
      <w:r>
        <w:t>[00:02:26.240] - Speaker 1</w:t>
      </w:r>
    </w:p>
    <w:p>
      <w:r>
        <w:t>Well, there have been cases around here where they bite him in the field, at home, and in the countryside.</w:t>
      </w:r>
    </w:p>
    <w:p/>
    <w:p>
      <w:r>
        <w:t>[00:02:33.270] - Speaker 2</w:t>
      </w:r>
    </w:p>
    <w:p>
      <w:r>
        <w:t>Yes, of course. And do you know how to identify poisonous snakes or venomous snakes? And how do you identify snakes?</w:t>
      </w:r>
    </w:p>
    <w:p/>
    <w:p>
      <w:r>
        <w:t>[00:02:45.770] - Speaker 1</w:t>
      </w:r>
    </w:p>
    <w:p>
      <w:r>
        <w:t>So, they have already told the child: This is such-and-such a snake, this is such-and-such, and this is the other one.</w:t>
      </w:r>
    </w:p>
    <w:p/>
    <w:p>
      <w:r>
        <w:t>[00:02:54.030] - Speaker 2</w:t>
      </w:r>
    </w:p>
    <w:p>
      <w:r>
        <w:t>And do you know of a case of a snake bite? What happened in that case?</w:t>
      </w:r>
    </w:p>
    <w:p/>
    <w:p>
      <w:r>
        <w:t>[00:03:01.640] - Speaker 1</w:t>
      </w:r>
    </w:p>
    <w:p>
      <w:r>
        <w:t>Well, over in Peño Blanco, a woman was bitten, right? By a snake. Another woman was bitten by something, but they didn't know if it was a snake or what it was. Later, he found out that it wasn't a snake, but they had applied snake medicine to her.</w:t>
      </w:r>
    </w:p>
    <w:p/>
    <w:p>
      <w:r>
        <w:t>[00:03:23.010] - Speaker 2</w:t>
      </w:r>
    </w:p>
    <w:p>
      <w:r>
        <w:t>And if you need to go to the hospital, is that difficult for you or easy?</w:t>
      </w:r>
    </w:p>
    <w:p/>
    <w:p>
      <w:r>
        <w:t>[00:03:31.400] - Speaker 1</w:t>
      </w:r>
    </w:p>
    <w:p>
      <w:r>
        <w:t>Not that difficult. Depending on where I was in the house, it's not difficult.</w:t>
      </w:r>
    </w:p>
    <w:p/>
    <w:p>
      <w:r>
        <w:t>[00:03:39.190] - Speaker 2</w:t>
      </w:r>
    </w:p>
    <w:p>
      <w:r>
        <w:t>But if I go out there in the countryside, yes. It's harder, yes.</w:t>
      </w:r>
    </w:p>
    <w:p/>
    <w:p>
      <w:r>
        <w:t>[00:03:43.140] - Speaker 1</w:t>
      </w:r>
    </w:p>
    <w:p>
      <w:r>
        <w:t>Mount.</w:t>
      </w:r>
    </w:p>
    <w:p/>
    <w:p>
      <w:r>
        <w:t>[00:03:44.570] - Speaker 2</w:t>
      </w:r>
    </w:p>
    <w:p>
      <w:r>
        <w:t>Well, I don't have any more questions, but you have more to say about snakes or your knowledge.</w:t>
      </w:r>
    </w:p>
    <w:p/>
    <w:p>
      <w:r>
        <w:t>[00:03:52.370] - Speaker 1</w:t>
      </w:r>
    </w:p>
    <w:p>
      <w:r>
        <w:t>Tell me, what would you do? If I bite something, what should I do?</w:t>
      </w:r>
    </w:p>
    <w:p/>
    <w:p>
      <w:r>
        <w:t>[00:03:56.360] - Speaker 2</w:t>
      </w:r>
    </w:p>
    <w:p>
      <w:r>
        <w:t>Yes, that's right. Good afternoon, how are you? Fine.</w:t>
      </w:r>
    </w:p>
    <w:p/>
    <w:p>
      <w:r>
        <w:t>[00:04:03.960] - Speaker 1</w:t>
      </w:r>
    </w:p>
    <w:p>
      <w:r>
        <w:t>Thank you. All right, sir.</w:t>
      </w:r>
    </w:p>
    <w:p/>
    <w:p>
      <w:r>
        <w:t>[00:04:06.710] - Speaker 2</w:t>
      </w:r>
    </w:p>
    <w:p>
      <w:r>
        <w:t>Well, it's important to know that after a snake bite, you need to go straight to the hospital, and it's important to know what kind of snake bit you, because there are different antivenoms for different snakes. You can take a picture of the snake or you can kill it and take it to the hospital. And yes, that's the most important information.</w:t>
      </w:r>
    </w:p>
    <w:p/>
    <w:p>
      <w:r>
        <w:t>[00:04:34.510] - Speaker 1</w:t>
      </w:r>
    </w:p>
    <w:p>
      <w:r>
        <w:t>It is more essential.</w:t>
      </w:r>
    </w:p>
    <w:p/>
    <w:p>
      <w:r>
        <w:t>[00:04:35.680] - Speaker 2</w:t>
      </w:r>
    </w:p>
    <w:p>
      <w:r>
        <w:t>Yes. But thank you very much, you're very kind.</w:t>
      </w:r>
    </w:p>
    <w:p/>
    <w:p>
      <w:r>
        <w:t>[00:04:40.680] - Speaker 1</w:t>
      </w:r>
    </w:p>
    <w:p>
      <w:r>
        <w:t>To you, because no one ever comes here, if they come once.</w:t>
      </w:r>
    </w:p>
    <w:p/>
    <w:p>
      <w:r>
        <w:t>[00:04:46.470] - Speaker 2</w:t>
      </w:r>
    </w:p>
    <w:p>
      <w:r>
        <w:t>Imagine.</w:t>
      </w:r>
    </w:p>
    <w:p/>
    <w:p>
      <w:r>
        <w:t>[00:04:47.480] - Speaker 1</w:t>
      </w:r>
    </w:p>
    <w:p>
      <w:r>
        <w:t>For bringing the general here as a guide.</w:t>
      </w:r>
    </w:p>
    <w:p/>
    <w:p>
      <w:r>
        <w:t>Interview 105 2-21-25-13 – Manzanitas – Cuatro Esquinas</w:t>
      </w:r>
    </w:p>
    <w:p/>
    <w:p>
      <w:r>
        <w:t>[00:00:00.590] - Speaker 2</w:t>
      </w:r>
    </w:p>
    <w:p>
      <w:r>
        <w:t>What's your name?</w:t>
      </w:r>
    </w:p>
    <w:p/>
    <w:p>
      <w:r>
        <w:t>[00:00:01.770] - Speaker 1</w:t>
      </w:r>
    </w:p>
    <w:p>
      <w:r>
        <w:t>This one.</w:t>
      </w:r>
    </w:p>
    <w:p/>
    <w:p>
      <w:r>
        <w:t>[00:00:03.120] - Speaker 2</w:t>
      </w:r>
    </w:p>
    <w:p>
      <w:r>
        <w:t>How old are you?</w:t>
      </w:r>
    </w:p>
    <w:p/>
    <w:p>
      <w:r>
        <w:t>[00:00:04.830] - Speaker 1</w:t>
      </w:r>
    </w:p>
    <w:p>
      <w:r>
        <w:t>Abundant.</w:t>
      </w:r>
    </w:p>
    <w:p/>
    <w:p>
      <w:r>
        <w:t>[00:00:06.420] - Speaker 2</w:t>
      </w:r>
    </w:p>
    <w:p>
      <w:r>
        <w:t>And what do you do for a living? If you work?</w:t>
      </w:r>
    </w:p>
    <w:p/>
    <w:p>
      <w:r>
        <w:t>[00:00:08.820] - Speaker 1</w:t>
      </w:r>
    </w:p>
    <w:p>
      <w:r>
        <w:t>No, in Carmen.</w:t>
      </w:r>
    </w:p>
    <w:p/>
    <w:p>
      <w:r>
        <w:t>[00:00:10.600] - Speaker 2</w:t>
      </w:r>
    </w:p>
    <w:p>
      <w:r>
        <w:t>Are you married or single?</w:t>
      </w:r>
    </w:p>
    <w:p/>
    <w:p>
      <w:r>
        <w:t>[00:00:12.810] - Speaker 1</w:t>
      </w:r>
    </w:p>
    <w:p>
      <w:r>
        <w:t>With my friend.</w:t>
      </w:r>
    </w:p>
    <w:p/>
    <w:p>
      <w:r>
        <w:t>[00:00:14.140] - Speaker 2</w:t>
      </w:r>
    </w:p>
    <w:p>
      <w:r>
        <w:t>And do you have children? I see. And how many years have you lived in El Carmen?</w:t>
      </w:r>
    </w:p>
    <w:p/>
    <w:p>
      <w:r>
        <w:t>[00:00:21.840] - Speaker 1</w:t>
      </w:r>
    </w:p>
    <w:p>
      <w:r>
        <w:t>I don't know how I got myself into this. Six, seven?</w:t>
      </w:r>
    </w:p>
    <w:p/>
    <w:p>
      <w:r>
        <w:t>[00:00:25.940] - Speaker 2</w:t>
      </w:r>
    </w:p>
    <w:p>
      <w:r>
        <w:t>Six years. So, do you think it's likely that you'll get bitten by a snake here?</w:t>
      </w:r>
    </w:p>
    <w:p/>
    <w:p>
      <w:r>
        <w:t>[00:00:34.630] - Speaker 1</w:t>
      </w:r>
    </w:p>
    <w:p>
      <w:r>
        <w:t>No.</w:t>
      </w:r>
    </w:p>
    <w:p/>
    <w:p>
      <w:r>
        <w:t>[00:00:35.560] - Speaker 2</w:t>
      </w:r>
    </w:p>
    <w:p>
      <w:r>
        <w:t>Why?</w:t>
      </w:r>
    </w:p>
    <w:p/>
    <w:p>
      <w:r>
        <w:t>[00:00:36.980] - Speaker 1</w:t>
      </w:r>
    </w:p>
    <w:p>
      <w:r>
        <w:t>Well, I don't know, because saying it's worse tomorrow is like talking about dirt, things like that, or that one spends a lot of time, let's say, in the fields, things like that.</w:t>
      </w:r>
    </w:p>
    <w:p/>
    <w:p>
      <w:r>
        <w:t>[00:00:49.790] - Speaker 2</w:t>
      </w:r>
    </w:p>
    <w:p>
      <w:r>
        <w:t>And have any of your animals or pets ever been bitten by a snake? A cat. How long ago was that? And how long ago did he die? About three years ago. And did he die?</w:t>
      </w:r>
    </w:p>
    <w:p/>
    <w:p>
      <w:r>
        <w:t>[00:01:06.820] - Speaker 1</w:t>
      </w:r>
    </w:p>
    <w:p>
      <w:r>
        <w:t>Yes.</w:t>
      </w:r>
    </w:p>
    <w:p/>
    <w:p>
      <w:r>
        <w:t>[00:01:08.200] - Speaker 2</w:t>
      </w:r>
    </w:p>
    <w:p>
      <w:r>
        <w:t>And do you know how to prevent or avoid a snake bite?</w:t>
      </w:r>
    </w:p>
    <w:p/>
    <w:p>
      <w:r>
        <w:t>[00:01:14.830] - Speaker 1</w:t>
      </w:r>
    </w:p>
    <w:p>
      <w:r>
        <w:t>Well, most people say to make a tourniquet where she bit him and go to the hospital quickly. And if possible, find out what kind of snake it is so they can give him the right antivenom. Yes, that's important.</w:t>
      </w:r>
    </w:p>
    <w:p/>
    <w:p>
      <w:r>
        <w:t>[00:01:32.570] - Speaker 2</w:t>
      </w:r>
    </w:p>
    <w:p>
      <w:r>
        <w:t>And before a snake bite, do you know how to prevent or avoid snake bites? No. And what would you do if you were bitten by a snake?</w:t>
      </w:r>
    </w:p>
    <w:p/>
    <w:p>
      <w:r>
        <w:t>[00:01:45.410] - Speaker 1</w:t>
      </w:r>
    </w:p>
    <w:p>
      <w:r>
        <w:t>Well, I would do what most people recommend: apply a tourniquet, see what kind of animal it was, because there are several kinds of snakes, and go to the hospital.</w:t>
      </w:r>
    </w:p>
    <w:p/>
    <w:p>
      <w:r>
        <w:t>[00:02:00.400] - Speaker 2</w:t>
      </w:r>
    </w:p>
    <w:p>
      <w:r>
        <w:t>Which hospital would you go to?</w:t>
      </w:r>
    </w:p>
    <w:p/>
    <w:p>
      <w:r>
        <w:t>[00:02:02.070] - Speaker 1</w:t>
      </w:r>
    </w:p>
    <w:p>
      <w:r>
        <w:t>The one here, Carmen de Picala. It says you have to go to the one closest to where you are.</w:t>
      </w:r>
    </w:p>
    <w:p/>
    <w:p>
      <w:r>
        <w:t>[00:02:09.750] - Speaker 2</w:t>
      </w:r>
    </w:p>
    <w:p>
      <w:r>
        <w:t>And would you trust the hospital in Carmen to treat a snake bite?</w:t>
      </w:r>
    </w:p>
    <w:p/>
    <w:p>
      <w:r>
        <w:t>[00:02:16.230] - Speaker 1</w:t>
      </w:r>
    </w:p>
    <w:p>
      <w:r>
        <w:t>As long as they had How do you say it? Like serum, that's it. Although I understand that here in Carmen, when this happens, they give first aid and then transport the person to a better hospital...</w:t>
      </w:r>
    </w:p>
    <w:p/>
    <w:p>
      <w:r>
        <w:t>[00:02:31.030] - Speaker 2</w:t>
      </w:r>
    </w:p>
    <w:p>
      <w:r>
        <w:t>Higher level. And if you need to go to the hospital, is that easy for you or difficult?</w:t>
      </w:r>
    </w:p>
    <w:p/>
    <w:p>
      <w:r>
        <w:t>[00:02:43.390] - Speaker 1</w:t>
      </w:r>
    </w:p>
    <w:p>
      <w:r>
        <w:t>Well, always, and when we put her on a motorcycle or something that can transport her, or a car, a motorcycle taxi, something like that.</w:t>
      </w:r>
    </w:p>
    <w:p/>
    <w:p>
      <w:r>
        <w:t>[00:02:53.150] - Speaker 2</w:t>
      </w:r>
    </w:p>
    <w:p>
      <w:r>
        <w:t>And where do you feel you are most likely to be bitten by a snake? In the countryside or at home?</w:t>
      </w:r>
    </w:p>
    <w:p/>
    <w:p>
      <w:r>
        <w:t>[00:03:00.020] - Speaker 1</w:t>
      </w:r>
    </w:p>
    <w:p>
      <w:r>
        <w:t>In the countryside.</w:t>
      </w:r>
    </w:p>
    <w:p/>
    <w:p>
      <w:r>
        <w:t>[00:03:01.900] - Speaker 2</w:t>
      </w:r>
    </w:p>
    <w:p>
      <w:r>
        <w:t>Why?</w:t>
      </w:r>
    </w:p>
    <w:p/>
    <w:p>
      <w:r>
        <w:t>[00:03:03.570] - Speaker 1</w:t>
      </w:r>
    </w:p>
    <w:p>
      <w:r>
        <w:t>Well, they say that where there are more pastures, there are more trees and things like that. And they say that she built a house because, when it's very hot, they look for cooler places.</w:t>
      </w:r>
    </w:p>
    <w:p/>
    <w:p>
      <w:r>
        <w:t>[00:03:17.100] - Speaker 2</w:t>
      </w:r>
    </w:p>
    <w:p>
      <w:r>
        <w:t>I don't know if that's true. And do you know how to identify poisonous snakes or non-poisonous snakes? No. And do you know of any cases of snake bites? No. No? Okay, well, I don't have any more questions, but do you have anything else to say about snakes or your knowledge of snakes? No. No? Okay, fine. Okay. And it's important to know after a snake bite and the right hospital to go to. And you know, but it's important to know what kind of snake bit you, because, exactly, you said there are different antivenoms for different snakes. You can take a picture of the snake or you can kill it and take it to the hospital. And yes, I don't have any more questions. Thank you very much for your time, very kind of you. Bye.</w:t>
      </w:r>
    </w:p>
    <w:p/>
    <w:p>
      <w:r>
        <w:t>Interview 106 2-24-25-01 – Manzanitas – Cuatro Esquinas</w:t>
      </w:r>
    </w:p>
    <w:p/>
    <w:p>
      <w:r>
        <w:t>[00:00:01.120] - Speaker 2</w:t>
      </w:r>
    </w:p>
    <w:p>
      <w:r>
        <w:t>And what's your name?</w:t>
      </w:r>
    </w:p>
    <w:p/>
    <w:p>
      <w:r>
        <w:t>[00:00:03.810] - Speaker 1</w:t>
      </w:r>
    </w:p>
    <w:p>
      <w:r>
        <w:t>Alberto.</w:t>
      </w:r>
    </w:p>
    <w:p/>
    <w:p>
      <w:r>
        <w:t>[00:00:05.040] - Speaker 2</w:t>
      </w:r>
    </w:p>
    <w:p>
      <w:r>
        <w:t>And do you agree to the interview and recording?</w:t>
      </w:r>
    </w:p>
    <w:p/>
    <w:p>
      <w:r>
        <w:t>[00:00:10.730] - Speaker 1</w:t>
      </w:r>
    </w:p>
    <w:p>
      <w:r>
        <w:t>Yes.</w:t>
      </w:r>
    </w:p>
    <w:p/>
    <w:p>
      <w:r>
        <w:t>[00:00:12.580] - Speaker 2</w:t>
      </w:r>
    </w:p>
    <w:p>
      <w:r>
        <w:t>How old are you?</w:t>
      </w:r>
    </w:p>
    <w:p/>
    <w:p>
      <w:r>
        <w:t>[00:00:14.120] - Speaker 1</w:t>
      </w:r>
    </w:p>
    <w:p>
      <w:r>
        <w:t>76.</w:t>
      </w:r>
    </w:p>
    <w:p/>
    <w:p>
      <w:r>
        <w:t>[00:00:15.580] - Speaker 2</w:t>
      </w:r>
    </w:p>
    <w:p>
      <w:r>
        <w:t>Are you married or single?</w:t>
      </w:r>
    </w:p>
    <w:p/>
    <w:p>
      <w:r>
        <w:t>[00:00:17.510] - Speaker 1</w:t>
      </w:r>
    </w:p>
    <w:p>
      <w:r>
        <w:t>Common-law marriage.</w:t>
      </w:r>
    </w:p>
    <w:p/>
    <w:p>
      <w:r>
        <w:t>[00:00:18.980] - Speaker 2</w:t>
      </w:r>
    </w:p>
    <w:p>
      <w:r>
        <w:t>Do you have children?</w:t>
      </w:r>
    </w:p>
    <w:p/>
    <w:p>
      <w:r>
        <w:t>[00:00:20.570] - Speaker 1</w:t>
      </w:r>
    </w:p>
    <w:p>
      <w:r>
        <w:t>Two.</w:t>
      </w:r>
    </w:p>
    <w:p/>
    <w:p>
      <w:r>
        <w:t>[00:00:21.500] - Speaker 2</w:t>
      </w:r>
    </w:p>
    <w:p>
      <w:r>
        <w:t>And how many years have you lived in Al Carmen?</w:t>
      </w:r>
    </w:p>
    <w:p/>
    <w:p>
      <w:r>
        <w:t>[00:00:24.690] - Speaker 1</w:t>
      </w:r>
    </w:p>
    <w:p>
      <w:r>
        <w:t>All my life.</w:t>
      </w:r>
    </w:p>
    <w:p/>
    <w:p>
      <w:r>
        <w:t>[00:00:26.040] - Speaker 2</w:t>
      </w:r>
    </w:p>
    <w:p>
      <w:r>
        <w:t>So, do you think it's likely that you'll get bitten by a snake here?</w:t>
      </w:r>
    </w:p>
    <w:p/>
    <w:p>
      <w:r>
        <w:t>[00:00:32.680] - Speaker 1</w:t>
      </w:r>
    </w:p>
    <w:p>
      <w:r>
        <w:t>Well, the most likely first aid measure is that of the borugo.</w:t>
      </w:r>
    </w:p>
    <w:p/>
    <w:p>
      <w:r>
        <w:t>[00:00:38.710] - Speaker 2</w:t>
      </w:r>
    </w:p>
    <w:p>
      <w:r>
        <w:t>Okay. But do you think it's likely that you'll get bitten by a snake here? Are snakes a possibility here or not?</w:t>
      </w:r>
    </w:p>
    <w:p/>
    <w:p>
      <w:r>
        <w:t>[00:00:48.970] - Speaker 1</w:t>
      </w:r>
    </w:p>
    <w:p>
      <w:r>
        <w:t>Wherever, anywhere.</w:t>
      </w:r>
    </w:p>
    <w:p/>
    <w:p>
      <w:r>
        <w:t>[00:00:51.180] - Speaker 2</w:t>
      </w:r>
    </w:p>
    <w:p>
      <w:r>
        <w:t>Here at home or out in the country?</w:t>
      </w:r>
    </w:p>
    <w:p/>
    <w:p>
      <w:r>
        <w:t>[00:00:53.530] - Speaker 1</w:t>
      </w:r>
    </w:p>
    <w:p>
      <w:r>
        <w:t>Wherever, yes.</w:t>
      </w:r>
    </w:p>
    <w:p/>
    <w:p>
      <w:r>
        <w:t>[00:00:55.020] - Speaker 2</w:t>
      </w:r>
    </w:p>
    <w:p>
      <w:r>
        <w:t>Yes? Okay. Why do you think that's likely?</w:t>
      </w:r>
    </w:p>
    <w:p/>
    <w:p>
      <w:r>
        <w:t>[00:00:59.240] - Speaker 1</w:t>
      </w:r>
    </w:p>
    <w:p>
      <w:r>
        <w:t>Because that's the first thing you have to do. Everyone around here, all hunters, anyone who works in the fields, gets burujo gel.</w:t>
      </w:r>
    </w:p>
    <w:p/>
    <w:p>
      <w:r>
        <w:t>[00:01:10.410] - Speaker 2</w:t>
      </w:r>
    </w:p>
    <w:p>
      <w:r>
        <w:t>Okay.</w:t>
      </w:r>
    </w:p>
    <w:p/>
    <w:p>
      <w:r>
        <w:t>[00:01:11.470] - Speaker 1</w:t>
      </w:r>
    </w:p>
    <w:p>
      <w:r>
        <w:t>You bite it and then you mix it with aguardiente or whatever you have and take a teaspoonful and drink it before you go anywhere. It takes effect within 24 hours. Okay. That's the pressure. Because there are some who put the adigena on the cane, the suaza, they put it in a cross and put it on to draw out the poison. But we haven't tried that here.</w:t>
      </w:r>
    </w:p>
    <w:p/>
    <w:p>
      <w:r>
        <w:t>[00:01:40.960] - Speaker 2</w:t>
      </w:r>
    </w:p>
    <w:p>
      <w:r>
        <w:t>Would you go to the hospital after a snake bite?</w:t>
      </w:r>
    </w:p>
    <w:p/>
    <w:p>
      <w:r>
        <w:t>[00:01:47.270] - Speaker 1</w:t>
      </w:r>
    </w:p>
    <w:p>
      <w:r>
        <w:t>Sure, you have to go so they can put you on an IV.</w:t>
      </w:r>
    </w:p>
    <w:p/>
    <w:p>
      <w:r>
        <w:t>[00:01:50.970] - Speaker 2</w:t>
      </w:r>
    </w:p>
    <w:p>
      <w:r>
        <w:t>Okay.</w:t>
      </w:r>
    </w:p>
    <w:p/>
    <w:p>
      <w:r>
        <w:t>[00:01:51.440] - Speaker 1</w:t>
      </w:r>
    </w:p>
    <w:p>
      <w:r>
        <w:t>Yes. But that's so they don't So they don't beat him up at the hospital, because that snake, the one with the sick woman, if you go back there, you won't live to tell the tale, they'll kill you.</w:t>
      </w:r>
    </w:p>
    <w:p/>
    <w:p>
      <w:r>
        <w:t>[00:02:10.830] - Speaker 2</w:t>
      </w:r>
    </w:p>
    <w:p>
      <w:r>
        <w:t>Would you use the one in Burugo and also go to ¿Y tal? Yes. Have any of your animals ever been bitten by a snake?</w:t>
      </w:r>
    </w:p>
    <w:p/>
    <w:p>
      <w:r>
        <w:t>[00:02:25.640] - Speaker 1</w:t>
      </w:r>
    </w:p>
    <w:p>
      <w:r>
        <w:t>My dad bit him three times.</w:t>
      </w:r>
    </w:p>
    <w:p/>
    <w:p>
      <w:r>
        <w:t>[00:02:28.200] - Speaker 2</w:t>
      </w:r>
    </w:p>
    <w:p>
      <w:r>
        <w:t>Really? Which one?</w:t>
      </w:r>
    </w:p>
    <w:p/>
    <w:p>
      <w:r>
        <w:t>[00:02:29.310] - Speaker 1</w:t>
      </w:r>
    </w:p>
    <w:p>
      <w:r>
        <w:t>Yes, and that's what he took.</w:t>
      </w:r>
    </w:p>
    <w:p/>
    <w:p>
      <w:r>
        <w:t>[00:02:32.150] - Speaker 2</w:t>
      </w:r>
    </w:p>
    <w:p>
      <w:r>
        <w:t>What about poisonous snakes?</w:t>
      </w:r>
    </w:p>
    <w:p/>
    <w:p>
      <w:r>
        <w:t>[00:02:36.210] - Speaker 1</w:t>
      </w:r>
    </w:p>
    <w:p>
      <w:r>
        <w:t>Sure. He bit him once, bit him again, and bit him a third time.</w:t>
      </w:r>
    </w:p>
    <w:p/>
    <w:p>
      <w:r>
        <w:t>[00:02:46.100] - Speaker 2</w:t>
      </w:r>
    </w:p>
    <w:p>
      <w:r>
        <w:t>And did he go to the hospital every time?</w:t>
      </w:r>
    </w:p>
    <w:p/>
    <w:p>
      <w:r>
        <w:t>[00:02:48.880] - Speaker 1</w:t>
      </w:r>
    </w:p>
    <w:p>
      <w:r>
        <w:t>He took it and it lasted. It lasted about five months, then he went to Girardón and there was a pregnant woman on the bus. When he got to Girardón, his leg was purple, purple. He had to go to the hospital. And then they told him what it was. They always run out of that serum they give you The serum is what fights the poison.</w:t>
      </w:r>
    </w:p>
    <w:p/>
    <w:p>
      <w:r>
        <w:t>[00:03:14.370] - Speaker 2</w:t>
      </w:r>
    </w:p>
    <w:p>
      <w:r>
        <w:t>Well, yes. And do you know how to identify poisonous snakes or venomous snakes?</w:t>
      </w:r>
    </w:p>
    <w:p/>
    <w:p>
      <w:r>
        <w:t>[00:03:24.560] - Speaker 1</w:t>
      </w:r>
    </w:p>
    <w:p>
      <w:r>
        <w:t>Do I know which ones are poisonous?</w:t>
      </w:r>
    </w:p>
    <w:p/>
    <w:p>
      <w:r>
        <w:t>[00:03:27.800] - Speaker 2</w:t>
      </w:r>
    </w:p>
    <w:p>
      <w:r>
        <w:t>Can you identify different snakes?</w:t>
      </w:r>
    </w:p>
    <w:p/>
    <w:p>
      <w:r>
        <w:t>[00:03:31.850] - Speaker 1</w:t>
      </w:r>
    </w:p>
    <w:p>
      <w:r>
        <w:t>Sure. There's the small one, the big one, and the common one. There's the coral one, the rotten one, and the tocha, which is also tough. There's the granadilla.</w:t>
      </w:r>
    </w:p>
    <w:p/>
    <w:p>
      <w:r>
        <w:t>[00:03:44.940] - Speaker 2</w:t>
      </w:r>
    </w:p>
    <w:p>
      <w:r>
        <w:t>And how do you identify snakes?</w:t>
      </w:r>
    </w:p>
    <w:p/>
    <w:p>
      <w:r>
        <w:t>[00:03:50.900] - Speaker 1</w:t>
      </w:r>
    </w:p>
    <w:p>
      <w:r>
        <w:t>In the colors. The male coral has a black head and the female is pure red. That's it. In the colors. That's right, because that's the only thing that's different.</w:t>
      </w:r>
    </w:p>
    <w:p/>
    <w:p>
      <w:r>
        <w:t>[00:04:08.730] - Speaker 2</w:t>
      </w:r>
    </w:p>
    <w:p>
      <w:r>
        <w:t>And if you need to go to the hospital, is that difficult for you or easy?</w:t>
      </w:r>
    </w:p>
    <w:p/>
    <w:p>
      <w:r>
        <w:t>[00:04:17.660] - Speaker 1</w:t>
      </w:r>
    </w:p>
    <w:p>
      <w:r>
        <w:t>No, you always have to go to the hospital, you always have to.</w:t>
      </w:r>
    </w:p>
    <w:p/>
    <w:p>
      <w:r>
        <w:t>[00:04:21.170] - Speaker 2</w:t>
      </w:r>
    </w:p>
    <w:p>
      <w:r>
        <w:t>But if you need to go to the hospital, is it difficult or easy to get there?</w:t>
      </w:r>
    </w:p>
    <w:p/>
    <w:p>
      <w:r>
        <w:t>[00:04:28.460] - Speaker 1</w:t>
      </w:r>
    </w:p>
    <w:p>
      <w:r>
        <w:t>From here, until you get to Carmen, call Tolemaira and they will send it to you. If they have the serum, because they sell it here in Tolemaira, they will send it to you, they don't sell it. You ask them what kind of snake killed him, what kind of snake bit him, and they will send the serum there.</w:t>
      </w:r>
    </w:p>
    <w:p/>
    <w:p>
      <w:r>
        <w:t>[00:04:49.930] - Speaker 2</w:t>
      </w:r>
    </w:p>
    <w:p>
      <w:r>
        <w:t>Do you have a motorcycle to go to the hospital, or do you have a car?</w:t>
      </w:r>
    </w:p>
    <w:p/>
    <w:p>
      <w:r>
        <w:t>[00:04:58.580] - Speaker 1</w:t>
      </w:r>
    </w:p>
    <w:p>
      <w:r>
        <w:t>No, anyone can come here. I don't have anything here, but if I help my neighbors, I go to their houses, and they let me in.</w:t>
      </w:r>
    </w:p>
    <w:p/>
    <w:p>
      <w:r>
        <w:t>[00:05:06.280] - Speaker 2</w:t>
      </w:r>
    </w:p>
    <w:p>
      <w:r>
        <w:t>And would you trust the hospital in Carmen to cure a snake bite? No.</w:t>
      </w:r>
    </w:p>
    <w:p/>
    <w:p>
      <w:r>
        <w:t>[00:05:13.340] - Speaker 1</w:t>
      </w:r>
    </w:p>
    <w:p>
      <w:r>
        <w:t>Why? No, because he's not qualified. At best, they'll give him And he's not qualified because he always has to go to Girardoa, Espinal, or Ibaguen.</w:t>
      </w:r>
    </w:p>
    <w:p/>
    <w:p>
      <w:r>
        <w:t>[00:05:25.380] - Speaker 2</w:t>
      </w:r>
    </w:p>
    <w:p>
      <w:r>
        <w:t>And where do you feel it is most likely to happen? And why is it likely that a snake would bite you? At home or in the countryside?</w:t>
      </w:r>
    </w:p>
    <w:p/>
    <w:p>
      <w:r>
        <w:t>[00:05:35.810] - Speaker 1</w:t>
      </w:r>
    </w:p>
    <w:p>
      <w:r>
        <w:t>In the countryside, in the pastures.</w:t>
      </w:r>
    </w:p>
    <w:p/>
    <w:p>
      <w:r>
        <w:t>[00:05:39.850] - Speaker 2</w:t>
      </w:r>
    </w:p>
    <w:p>
      <w:r>
        <w:t>Okay. Why?</w:t>
      </w:r>
    </w:p>
    <w:p/>
    <w:p>
      <w:r>
        <w:t>[00:05:41.310] - Speaker 1</w:t>
      </w:r>
    </w:p>
    <w:p>
      <w:r>
        <w:t>Because they already keep them over there, on the banks of the Quebradas. When it's your turn to go to work, you have to be ready to go.</w:t>
      </w:r>
    </w:p>
    <w:p/>
    <w:p>
      <w:r>
        <w:t>[00:05:47.810] - Speaker 2</w:t>
      </w:r>
    </w:p>
    <w:p>
      <w:r>
        <w:t>Yes, of course. And do you know of any other cases of snake bites? You mentioned your father, but any others?</w:t>
      </w:r>
    </w:p>
    <w:p/>
    <w:p>
      <w:r>
        <w:t>[00:06:01.660] - Speaker 1</w:t>
      </w:r>
    </w:p>
    <w:p>
      <w:r>
        <w:t>A little bit, because it has been bitten each time, perhaps by the snake.</w:t>
      </w:r>
    </w:p>
    <w:p/>
    <w:p>
      <w:r>
        <w:t>[00:06:06.140] - Speaker 2</w:t>
      </w:r>
    </w:p>
    <w:p>
      <w:r>
        <w:t>Because I said so.</w:t>
      </w:r>
    </w:p>
    <w:p/>
    <w:p>
      <w:r>
        <w:t>[00:06:07.680] - Speaker 1</w:t>
      </w:r>
    </w:p>
    <w:p>
      <w:r>
        <w:t>But they always have that obstacle to overcome in order to get to the hospitals. Because that's true, that's terrible. Yes.</w:t>
      </w:r>
    </w:p>
    <w:p/>
    <w:p>
      <w:r>
        <w:t>[00:06:21.310] - Speaker 2</w:t>
      </w:r>
    </w:p>
    <w:p>
      <w:r>
        <w:t>That was a dead one of those animals. Well, thank you very much for your time, I don't have any more questions. No, no. Do you have anything else to say about snakes or your knowledge of snakes or anything else?</w:t>
      </w:r>
    </w:p>
    <w:p/>
    <w:p>
      <w:r>
        <w:t>[00:06:38.980] - Speaker 1</w:t>
      </w:r>
    </w:p>
    <w:p>
      <w:r>
        <w:t>No. Not from the snake.</w:t>
      </w:r>
    </w:p>
    <w:p/>
    <w:p>
      <w:r>
        <w:t>[00:06:41.690] - Speaker 2</w:t>
      </w:r>
    </w:p>
    <w:p>
      <w:r>
        <w:t>The most important information is that after a snake bite, you need to go straight to the hospital, right? Yes, that's right. And is it important to know what kind of snake bit you?</w:t>
      </w:r>
    </w:p>
    <w:p/>
    <w:p>
      <w:r>
        <w:t>[00:06:56.970] - Speaker 1</w:t>
      </w:r>
    </w:p>
    <w:p>
      <w:r>
        <w:t>Yes, ma'am.</w:t>
      </w:r>
    </w:p>
    <w:p/>
    <w:p>
      <w:r>
        <w:t>[00:06:57.730] - Speaker 2</w:t>
      </w:r>
    </w:p>
    <w:p>
      <w:r>
        <w:t>Because there are different antivenoms for different snakes.</w:t>
      </w:r>
    </w:p>
    <w:p/>
    <w:p>
      <w:r>
        <w:t>[00:07:01.000] - Speaker 1</w:t>
      </w:r>
    </w:p>
    <w:p>
      <w:r>
        <w:t>And there is one that has the strongest poison and another that has less.</w:t>
      </w:r>
    </w:p>
    <w:p/>
    <w:p>
      <w:r>
        <w:t>[00:07:04.790] - Speaker 2</w:t>
      </w:r>
    </w:p>
    <w:p>
      <w:r>
        <w:t>Yes, it could be. Yes. Yes? Yes.</w:t>
      </w:r>
    </w:p>
    <w:p/>
    <w:p>
      <w:r>
        <w:t>[00:07:07.680] - Speaker 1</w:t>
      </w:r>
    </w:p>
    <w:p>
      <w:r>
        <w:t>The coral has a very strong poison.</w:t>
      </w:r>
    </w:p>
    <w:p/>
    <w:p>
      <w:r>
        <w:t>[00:07:10.820] - Speaker 2</w:t>
      </w:r>
    </w:p>
    <w:p>
      <w:r>
        <w:t>Yes, the poisonous ones are different. Yes, yes, ma'am. They are different, yes. But anyway, thank you very much for your time. Okay. Well, that's it. Okay. Thank you. Bye.</w:t>
      </w:r>
    </w:p>
    <w:p/>
    <w:p>
      <w:r>
        <w:t>Interview 107 2-24-25-02 – Manzanitas – Cuatro Esquinas</w:t>
      </w:r>
    </w:p>
    <w:p/>
    <w:p>
      <w:r>
        <w:t>[00:00:00.760] - Speaker 1</w:t>
      </w:r>
    </w:p>
    <w:p>
      <w:r>
        <w:t>What's your name? Janet Carta, on La Ribera. Do you agree to be recorded and interviewed? Yes. How old are you? 21. What do you do for a living, if you work? No, I don't work. Are you married or single? Yes, I have a husband. Do you have children? Yes. How long have you lived in El Carmen? Seven years. So, do you think it's likely that you'll be bitten by a snake here? Yes. Why? Because there are a lot of them around here. Yes, of course. Have any of your animals or pets ever been bitten by a snake? No. Do you know how to prevent or avoid a snake bite? No. And what would you do if you were bitten by a snake? Go to the hospital. Which hospital? Okay, I already saw that And if you need to go to the hospital, is it difficult for you or easy? No, we don't have a motorcycle. And would you trust the hospital in Carmen to treat a snake bite?</w:t>
      </w:r>
    </w:p>
    <w:p/>
    <w:p>
      <w:r>
        <w:t>[00:01:10.268] - Speaker 1</w:t>
      </w:r>
    </w:p>
    <w:p>
      <w:r>
        <w:t>And would you trust other hospitals as well? Yes, too. And where do you feel you are most likely to be bitten by a snake? In the countryside or at home? In the countryside. Why in the countryside? Because there are more... Like the dangers of the countryside. And do you know how to tell if snakes are poisonous or not?</w:t>
      </w:r>
    </w:p>
    <w:p/>
    <w:p>
      <w:r>
        <w:t>[00:01:36.560] - Speaker 1</w:t>
      </w:r>
    </w:p>
    <w:p>
      <w:r>
        <w:t>No. No? No. And do you know of any cases of snake bites? Yes, Mario's cousin. Here in Carmen? Yes, in one that was. And did she or he go to the hospital? Yes, three months in the clinic. And well, no. I don't have any more questions, but do you have anything else to say about snakes or your knowledge or anything else? No. Well, the most important information is that after a snake bite, it's important to go straight to the hospital and it's important to know what kind of snake bit you, because there are different antivenoms for different snakes. You can take a picture of the snake or you can kill it and take it to the hospital. And yes. Well, I don't have any more questions, but thank you very much for your time.</w:t>
      </w:r>
    </w:p>
    <w:p>
      <w:r>
        <w:t>Interview 108 2-24-25-03 – Manzanitas – Cuatro Esquinas</w:t>
      </w:r>
    </w:p>
    <w:p/>
    <w:p>
      <w:r>
        <w:t>[00:00:00.850] - Speaker 1</w:t>
      </w:r>
    </w:p>
    <w:p>
      <w:r>
        <w:t>And what's your name?</w:t>
      </w:r>
    </w:p>
    <w:p/>
    <w:p>
      <w:r>
        <w:t>[00:00:02.120] - Speaker 2</w:t>
      </w:r>
    </w:p>
    <w:p>
      <w:r>
        <w:t>My name is Ana Silvia Ortegón.</w:t>
      </w:r>
    </w:p>
    <w:p/>
    <w:p>
      <w:r>
        <w:t>[00:00:04.770] - Speaker 1</w:t>
      </w:r>
    </w:p>
    <w:p>
      <w:r>
        <w:t>And how old are you?</w:t>
      </w:r>
    </w:p>
    <w:p/>
    <w:p>
      <w:r>
        <w:t>[00:00:07.250] - Speaker 2</w:t>
      </w:r>
    </w:p>
    <w:p>
      <w:r>
        <w:t>I am 72.</w:t>
      </w:r>
    </w:p>
    <w:p/>
    <w:p>
      <w:r>
        <w:t>[00:00:09.380] - Speaker 1</w:t>
      </w:r>
    </w:p>
    <w:p>
      <w:r>
        <w:t>And what do you do for a living? If you work, that is.</w:t>
      </w:r>
    </w:p>
    <w:p/>
    <w:p>
      <w:r>
        <w:t>[00:00:12.230] - Speaker 2</w:t>
      </w:r>
    </w:p>
    <w:p>
      <w:r>
        <w:t>Here at home.</w:t>
      </w:r>
    </w:p>
    <w:p/>
    <w:p>
      <w:r>
        <w:t>[00:00:14.790] - Speaker 1</w:t>
      </w:r>
    </w:p>
    <w:p>
      <w:r>
        <w:t>Are you married or single?</w:t>
      </w:r>
    </w:p>
    <w:p/>
    <w:p>
      <w:r>
        <w:t>[00:00:19.680] - Speaker 2</w:t>
      </w:r>
    </w:p>
    <w:p>
      <w:r>
        <w:t>Yes, as I said. I was married, but I am no longer married. I no longer have a spouse. Do you have children? Yes, sir. I have five, four girls and a boy, but one set was twins.</w:t>
      </w:r>
    </w:p>
    <w:p/>
    <w:p>
      <w:r>
        <w:t>[00:00:36.960] - Speaker 1</w:t>
      </w:r>
    </w:p>
    <w:p>
      <w:r>
        <w:t>And how many years have you lived here in El Carmen?</w:t>
      </w:r>
    </w:p>
    <w:p/>
    <w:p>
      <w:r>
        <w:t>[00:00:41.060] - Speaker 2</w:t>
      </w:r>
    </w:p>
    <w:p>
      <w:r>
        <w:t>In El Carmen all my life.</w:t>
      </w:r>
    </w:p>
    <w:p/>
    <w:p>
      <w:r>
        <w:t>[00:00:43.970] - Speaker 1</w:t>
      </w:r>
    </w:p>
    <w:p>
      <w:r>
        <w:t>I'm moving closer. Ma'am, calm down. And move away from the snake, okay?</w:t>
      </w:r>
    </w:p>
    <w:p/>
    <w:p>
      <w:r>
        <w:t>[00:00:54.690] - Speaker 2</w:t>
      </w:r>
    </w:p>
    <w:p>
      <w:r>
        <w:t>Yes, ma'am, I was bitten by a snake.</w:t>
      </w:r>
    </w:p>
    <w:p/>
    <w:p>
      <w:r>
        <w:t>[00:00:57.390] - Speaker 1</w:t>
      </w:r>
    </w:p>
    <w:p>
      <w:r>
        <w:t>And what happened?</w:t>
      </w:r>
    </w:p>
    <w:p/>
    <w:p>
      <w:r>
        <w:t>[00:01:00.330] - Speaker 2</w:t>
      </w:r>
    </w:p>
    <w:p>
      <w:r>
        <w:t>Hello? Hello. And that julebra. And that animal, it was tiny, it was like that, and that animal almost killed me. I spent 20 days in intensive care, a size X, rotting, and I got ulcers. Every year I get an ulcer. Take it off, take it off, take it off. I'll show you where it bit me. Look, it bit me here, in this part, and I've got two ulcers there. And on the side I've got eight ulcers. I mean, it's been biting me for almost eight years. Every year I got an ulcer. And right now the one that healed, it healed two months ago, almost three months ago, in December, it healed and I had it for a year. That was here. It covered all of me. Look, it covered all of me like this. And here I got another one, look, here I got another one. Another one appeared here. And today I'm seeing a doctor in Girardón and sometimes he treats me, sometimes I stay there to get treated and go back and forth, and he gives me medicine and everything.</w:t>
      </w:r>
    </w:p>
    <w:p/>
    <w:p>
      <w:r>
        <w:t>[00:02:08.350] - Speaker 2</w:t>
      </w:r>
    </w:p>
    <w:p>
      <w:r>
        <w:t>And when it bit me, I felt very weak. Not like that, but like I was going to faint. And finally, my whole leg hurt, which was when they had me in the hospital, because I was there for 20 days.</w:t>
      </w:r>
    </w:p>
    <w:p/>
    <w:p>
      <w:r>
        <w:t>[00:02:22.660] - Speaker 1</w:t>
      </w:r>
    </w:p>
    <w:p>
      <w:r>
        <w:t>In Bogotá? Intensive care. In Bogotá?</w:t>
      </w:r>
    </w:p>
    <w:p/>
    <w:p>
      <w:r>
        <w:t>[00:02:25.610] - Speaker 2</w:t>
      </w:r>
    </w:p>
    <w:p>
      <w:r>
        <w:t>Intensive care, in Girardón. And then it bit me there, on that road going downhill. The snake was in a meadow and I stepped on some brush and it bit me, and it was small. So I went to the Carmen hospital, but it bit me at eight in the morning and from there I Eight in the morning? Yes, it bit me at eight in the morning and they took me to the Girardón hospital at two-thirty in the afternoon because there was no ambulance and I had to go on a motorcycle. But it doesn't hurt much, except the poison goes up and you start turning yellow, like really yellow, and your mouth fills with foam from the poison. I was covered in foam and couldn't speak. Three days after they gave me that poison, the one they give you, they gave it to me there in Girardoy, but three days later they gave it to me. And then I didn't see her in the bed where she was. And my eyes closed, I swelled up completely, my whole head was swollen, I couldn't open my mouth, it was like it was stuck shut, like that, horrible.</w:t>
      </w:r>
    </w:p>
    <w:p/>
    <w:p>
      <w:r>
        <w:t>[00:03:44.770] - Speaker 2</w:t>
      </w:r>
    </w:p>
    <w:p>
      <w:r>
        <w:t>Yes, that's awful. And then it stayed there, I could hardly eat, it hurt so much.</w:t>
      </w:r>
    </w:p>
    <w:p/>
    <w:p>
      <w:r>
        <w:t>[00:03:51.740] - Speaker 1</w:t>
      </w:r>
    </w:p>
    <w:p>
      <w:r>
        <w:t>And did you receive the anti-physics immediately upon turning it on?</w:t>
      </w:r>
    </w:p>
    <w:p/>
    <w:p>
      <w:r>
        <w:t>[00:03:56.170] - Speaker 2</w:t>
      </w:r>
    </w:p>
    <w:p>
      <w:r>
        <w:t>Yes, they turned me around and put it on me, yes. And that's what made me like this, all swollen and with so much pain that they told me that if it was that snake, and yes, I know them because they have X. And suddenly it was rotten because it was like a rotten stick. I stepped on the stick and it crumbled, and out came the snake. And the man who saw me, the doctor, said it was a rotten snake, he said: And you already have the poison there. But they told me about a herb, and so I bathed with that herb and look, it's actually quite good, I have to do it again, because they say it draws out the poison that comes out through the pores. And the doctor in Girardot did tell me: You have the poison, you still have poison from the snake. Because when it bit me, a little blood came out and I washed it off. And they say you shouldn't wash it off, that it's bad to bathe when a snake bites you, to bathe the part where it bit you.</w:t>
      </w:r>
    </w:p>
    <w:p/>
    <w:p>
      <w:r>
        <w:t>[00:04:59.686] - Speaker 2</w:t>
      </w:r>
    </w:p>
    <w:p>
      <w:r>
        <w:t>So, I bathed because I had gotten muddy and I had to walk there again.</w:t>
      </w:r>
    </w:p>
    <w:p/>
    <w:p>
      <w:r>
        <w:t>[00:05:04.960] - Speaker 2</w:t>
      </w:r>
    </w:p>
    <w:p>
      <w:r>
        <w:t>So, when I arrived, I arrived exhausted, when I got there to the house, and I lived there on the side of the road. I arrived exhausted, feeling very weak. And thank goodness there was a guy there from the hospital who said to me: "Ma'am, you've been bitten by a snake. I said, "Yes, sir." He said, "Walk to the hospital." And I got on his motorcycle. He has a motorcycle. And I got on and left. And there, while I was there, the nurses took me. But they told me that when you're bitten by a snake, a pregnant woman can't look at it. And that woman touched me, and she was a pregnant nurse. And she squeezed me like this, squeezed me like this, and it started to hurt. I said, "Oh, my God, I already washed it, I don't have it. What is the poison?" I told her, 'No, I don't have anything because I'm going to wash myself.</w:t>
      </w:r>
    </w:p>
    <w:p/>
    <w:p>
      <w:r>
        <w:t>[00:05:57.764] - Speaker 2</w:t>
      </w:r>
    </w:p>
    <w:p>
      <w:r>
        <w:t>' And there I was, still in that horrible pain. After she did that to me, it hurt. And I went to Girarduas and they took me there. And there, yes, they took good care of me, but then the day they gave me that other poison, right?</w:t>
      </w:r>
    </w:p>
    <w:p/>
    <w:p>
      <w:r>
        <w:t>[00:06:12.710] - Speaker 2</w:t>
      </w:r>
    </w:p>
    <w:p>
      <w:r>
        <w:t>Snake venom. They put it on me and then I got really sick. After I came back, a woman came to see me. I don't know if she was pregnant too or what, but she hurt me a lot, really a lot. They had to take me out in the early morning, but my whole leg was in so much pain that I was screaming. They took me and gave me an injection and told me, "You have to stay." So I stayed, and I had company; I had to stay with someone. Then one of the daughters stayed with me, and the next day another one replaced her. The other one stayed because she's chubby and had to sleep on the floor; there was no bed. The other one was thinner, and she slept in the bed with me. Later, during the day, they gave me an injection here, and I bled a lot, a lot of blood. And they gave me dialysis. The snake venom went to my lungs and then to my kidneys, that's what they said.</w:t>
      </w:r>
    </w:p>
    <w:p/>
    <w:p>
      <w:r>
        <w:t>[00:07:11.700] - Speaker 2</w:t>
      </w:r>
    </w:p>
    <w:p>
      <w:r>
        <w:t>And they gave me that injection and a lot of blood came out, a lot. They said, "We have to take her to Bogotá." And after a while, I was calming down, and they said, "No, not anymore, she's not going."</w:t>
      </w:r>
    </w:p>
    <w:p/>
    <w:p>
      <w:r>
        <w:t>[00:07:26.050] - Speaker 2</w:t>
      </w:r>
    </w:p>
    <w:p>
      <w:r>
        <w:t>So, they kept me there for eight days and then sent me home. But I couldn't even sit up. I couldn't even hold a spoon. I was very discouraged, very discouraged. The spoon was too heavy for me to eat with, so everyone had to hold my hand. Each of my children would take one of my arms, because I got tired in bed, so they would lift me up to walk around and I would cry my eyes out. But I had never felt so weak. I don't know why, but that animal bite affected me so much. And my leg was this thick, all the way down to my foot. And it still makes me fat, you see? And it's thinner now. And it still makes me fat, even after all this time. But now look, I've stuck to Aruños, because around here in the countryside, it scratches everywhere it goes. And I've stuck to Aruñitos and it tries to draw blood, but it calms down. It comes back and heals me.</w:t>
      </w:r>
    </w:p>
    <w:p/>
    <w:p>
      <w:r>
        <w:t>[00:08:32.155] - Speaker 2</w:t>
      </w:r>
    </w:p>
    <w:p>
      <w:r>
        <w:t>Before, no, as soon as a mosquito bit me, I would scratch and there would be a wound. Yes, so that snake bite was terrible.</w:t>
      </w:r>
    </w:p>
    <w:p/>
    <w:p>
      <w:r>
        <w:t>[00:08:41.920] - Speaker 2</w:t>
      </w:r>
    </w:p>
    <w:p>
      <w:r>
        <w:t>And the lady who got bitten there, she was also very small, just like the snake, and she passed by and shone her flashlight and saw a toad standing there. There was the toad, so she shone the light on it. Then the pinch came. I have to get it. Oh, Duán. My little boy helps me catch the pizca. Then she lay down because it was Saturday and her husband was drinking with the children. Then she That was at night and she went out with the flashlight and shone it and she saw the toad. And from there to here she didn't shine the light anymore. And that's when she caught it, stepped on it, she tripped and the animal bit her on a tube. And there she said, "No, it doesn't hurt, it doesn't hurt." And I already took a pill, and her husband and children arrived, and she said, "No, I already took a pill and now I don't... Do I have it? Yes, that's why you have to catch it.</w:t>
      </w:r>
    </w:p>
    <w:p/>
    <w:p>
      <w:r>
        <w:t>[00:09:47.718] - Speaker 2</w:t>
      </w:r>
    </w:p>
    <w:p>
      <w:r>
        <w:t>Don't let it get away." So she stayed like that, and in the early morning she got very sick. So they took her away and kept her there for 15 days. They were going to let her out that day, on a Monday.</w:t>
      </w:r>
    </w:p>
    <w:p/>
    <w:p>
      <w:r>
        <w:t>[00:10:03.580] - Speaker 2</w:t>
      </w:r>
    </w:p>
    <w:p>
      <w:r>
        <w:t>They said she was better, that we could take her home. She was about to leave when she got worse, she made me sick, and in the afternoon she died. And I was like, "Oh no." Mom, that's how I was, but I held on for a long time to give myself hope, but I still feel weak, like I'm falling asleep. And I fell asleep everywhere. Right now, I'm taking the medicine I buy there, things to help my blood circulate, for when my kidneys are bad, for when my lungs are bad, they give me all that.</w:t>
      </w:r>
    </w:p>
    <w:p/>
    <w:p>
      <w:r>
        <w:t>[00:10:49.110] - Speaker 1</w:t>
      </w:r>
    </w:p>
    <w:p>
      <w:r>
        <w:t>And in your case with the snake bite, what did you do after the bite? Immediately after the bite, did you go to the hospital or did you apply a tourniquet or something else?</w:t>
      </w:r>
    </w:p>
    <w:p/>
    <w:p>
      <w:r>
        <w:t>[00:11:08.730] - Speaker 2</w:t>
      </w:r>
    </w:p>
    <w:p>
      <w:r>
        <w:t>No, I didn't use a tourniquet or anything.</w:t>
      </w:r>
    </w:p>
    <w:p/>
    <w:p>
      <w:r>
        <w:t>[00:11:11.840] - Speaker 1</w:t>
      </w:r>
    </w:p>
    <w:p>
      <w:r>
        <w:t>Did you go to the hospital by yourself?</w:t>
      </w:r>
    </w:p>
    <w:p/>
    <w:p>
      <w:r>
        <w:t>[00:11:13.530] - Speaker 2</w:t>
      </w:r>
    </w:p>
    <w:p>
      <w:r>
        <w:t>Yes, they just took me away, not to the hospital, and from there they took me to Girardón.</w:t>
      </w:r>
    </w:p>
    <w:p/>
    <w:p>
      <w:r>
        <w:t>[00:11:17.440] - Speaker 1</w:t>
      </w:r>
    </w:p>
    <w:p>
      <w:r>
        <w:t>Okay.</w:t>
      </w:r>
    </w:p>
    <w:p/>
    <w:p>
      <w:r>
        <w:t>[00:11:18.030] - Speaker 2</w:t>
      </w:r>
    </w:p>
    <w:p>
      <w:r>
        <w:t>Yes, because they didn't do it to me They didn't do it to me there... They gave me an injection, they put me on... I don't know what the injection was for, because it wasn't for the snake bite or anything. It was an injection there, probably for the pain, yes, it hurt, but it didn't hurt that much. I felt weak, like I was losing my strength. But now I see that snakes bite people and they don't get that bad. I don't know why.</w:t>
      </w:r>
    </w:p>
    <w:p/>
    <w:p>
      <w:r>
        <w:t>[00:11:46.770] - Speaker 1</w:t>
      </w:r>
    </w:p>
    <w:p>
      <w:r>
        <w:t>Did you know that tourniquets are bad for bites?</w:t>
      </w:r>
    </w:p>
    <w:p/>
    <w:p>
      <w:r>
        <w:t>[00:11:52.950] - Speaker 2</w:t>
      </w:r>
    </w:p>
    <w:p>
      <w:r>
        <w:t>What do you mean?</w:t>
      </w:r>
    </w:p>
    <w:p/>
    <w:p>
      <w:r>
        <w:t>[00:11:55.730] - Speaker 1</w:t>
      </w:r>
    </w:p>
    <w:p>
      <w:r>
        <w:t>When the bite healed, did you know that a tourniquet wasn't a good idea? Or why didn't you use a tourniquet? Why did you go to the hospital after the bite? How did you know?</w:t>
      </w:r>
    </w:p>
    <w:p/>
    <w:p>
      <w:r>
        <w:t>[00:12:14.520] - Speaker 2</w:t>
      </w:r>
    </w:p>
    <w:p>
      <w:r>
        <w:t>No, I didn't have anything to make a tourniquet with. There wasn't anything, because they say that a tourniquet is something you tie around yourself, right? But there wasn't anything, because they say that if you tie it around yourself, nothing happens. Because a child was bitten, just like him, he was bitten by one too, but it was big, it was really big. It was big because it formed a And his dad did tie it up, his dad tied it up and sucked the blood out. And they killed it, but they couldn't kill that animal, it was so big, they couldn't kill it. And it bit the kid on the foot. But he only spent about eight days in the hospital and then he was discharged. But after a while he came back and got a horrible rash on his skin. And they came back and took him away. And they said it was one of those. And another man, now, was bitten there a little while ago. Do you remember the relative of the man who sells at the market at the exit of Carmen, Don Marcos, he was the one who reported it.</w:t>
      </w:r>
    </w:p>
    <w:p/>
    <w:p>
      <w:r>
        <w:t>[00:13:25.280] - Speaker 2</w:t>
      </w:r>
    </w:p>
    <w:p>
      <w:r>
        <w:t>He was left crippled, it bit him down here and they removed all the flesh. The flesh rotted because it was surely rotten by now and it was on the beach.</w:t>
      </w:r>
    </w:p>
    <w:p/>
    <w:p>
      <w:r>
        <w:t>[00:13:36.280] - Speaker 2</w:t>
      </w:r>
    </w:p>
    <w:p>
      <w:r>
        <w:t>And so it was for many others. Another man up there was bitten, and they took him straight to Ibagué. Suddenly, everyone was leaving at once, without delay. But I had delayed, so I had to walk all the way from there to the highway, on foot. Then it caught up with me. It's not that I already had the poison in my mouth. I don't know how I didn't die, right? Because there was a man living in that little house and I said to him, "Don Julán, a snake bit me." He said, "Run, Mrs. Silvia, because you're going to fall, you're going to fall." Run!" And I ran. And I ran, and then the blood splattered all over me like this. Then, when I got there, I already had this, because I couldn't speak. But nothing hurt. I could feel everything. Everything looked yellow, different, silent, strange, like another world. Yes, it was horrible.</w:t>
      </w:r>
    </w:p>
    <w:p/>
    <w:p>
      <w:r>
        <w:t>[00:14:32.620] - Speaker 1</w:t>
      </w:r>
    </w:p>
    <w:p>
      <w:r>
        <w:t>I'm so sorry, that's a really bad experience. And I have questions too. So, now, do you know how to prevent or avoid getting bitten?</w:t>
      </w:r>
    </w:p>
    <w:p/>
    <w:p>
      <w:r>
        <w:t>[00:14:50.270] - Speaker 2</w:t>
      </w:r>
    </w:p>
    <w:p>
      <w:r>
        <w:t>Suddenly, if there's something to tie yourself to, then tie yourself to it. And if not, then run to the doctor.</w:t>
      </w:r>
    </w:p>
    <w:p/>
    <w:p>
      <w:r>
        <w:t>[00:14:58.760] - Speaker 1</w:t>
      </w:r>
    </w:p>
    <w:p>
      <w:r>
        <w:t>Yes, but before a snake bite, do you know how to avoid snake bites?</w:t>
      </w:r>
    </w:p>
    <w:p/>
    <w:p>
      <w:r>
        <w:t>[00:15:06.720] - Speaker 2</w:t>
      </w:r>
    </w:p>
    <w:p>
      <w:r>
        <w:t>Avoid them, yes. Be alert, be careful. Yes, be careful that you don't For example, the boy we were looking for to work, he cut that broom and there was a snake, but it was big, he caught it with a stick and cut it into several pieces. And there it was in the broom and someone was picking brooms. Imagine that. And he found two in the broom and I went every day to cut brooms. Well, dangerous? Yes. And then he caught one with his hand, mind you, because it was very hot and since we didn't live here, we lived on the edge of the road, not on the edge of the road, but next to... Just picking them up from a little entrance. And I picked one up with my hand because I had a tin to get water and it was very hot and I decided to bathe my little dog, and I went to get the water and I picked her up. And then I lifted it up like this: "Oh, my God!</w:t>
      </w:r>
    </w:p>
    <w:p/>
    <w:p>
      <w:r>
        <w:t>[00:16:10.801] - Speaker 2</w:t>
      </w:r>
    </w:p>
    <w:p>
      <w:r>
        <w:t>A snake! I threw the bucket at it and caught it with my hand like this and threw it on the floor. And then they came looking for it and it was gone. And the thing is, it was a big one, it bites and comes back and bites me, because it was going to bite me again.</w:t>
      </w:r>
    </w:p>
    <w:p/>
    <w:p>
      <w:r>
        <w:t>[00:16:31.150] - Speaker 2</w:t>
      </w:r>
    </w:p>
    <w:p>
      <w:r>
        <w:t>I started looking for it thinking it was a spider, and I almost stepped on it again. And it was like this, and now I'm like this. And my tongue was like this, and it was already stinging again.</w:t>
      </w:r>
    </w:p>
    <w:p/>
    <w:p>
      <w:r>
        <w:t>[00:16:44.030] - Speaker 1</w:t>
      </w:r>
    </w:p>
    <w:p>
      <w:r>
        <w:t>Twice.</w:t>
      </w:r>
    </w:p>
    <w:p/>
    <w:p>
      <w:r>
        <w:t>[00:16:45.290] - Speaker 2</w:t>
      </w:r>
    </w:p>
    <w:p>
      <w:r>
        <w:t>Yes, it was going to sting me twice. So, I came over carefully and stepped aside. But it's really awful, because you feel so weak and dizzy. Other than that, yes, and the pain, it hurt a lot, my leg hurt a lot. And now, I'm always on my guard, I go with my friends, I keep an eye out. And now I hardly ever find them, just a few.</w:t>
      </w:r>
    </w:p>
    <w:p/>
    <w:p>
      <w:r>
        <w:t>[00:17:18.590] - Speaker 1</w:t>
      </w:r>
    </w:p>
    <w:p>
      <w:r>
        <w:t>And where do you feel most likely to be bitten by a snake? In the countryside or at home?</w:t>
      </w:r>
    </w:p>
    <w:p/>
    <w:p>
      <w:r>
        <w:t>[00:17:28.680] - Speaker 2</w:t>
      </w:r>
    </w:p>
    <w:p>
      <w:r>
        <w:t>Anywhere, at home, in the countryside. A friend of mine was bitten at home. Yes, me too. Yes, horrible. She went to the kitchen early in the morning to cook for a young girl. And then, because her mother had been robbed, she was scared and nervous, so she didn't tell her mother. And she left the snake there, and the Chinese woman came back running and there was the snake and she killed it, but without the mother noticing. And it was butterfly-shaped, it had butterflies all over its body, but it was an electric butterfly, how horrible. That's how it was, butterflies like that, all drawn on its body. And it was a snake this thick. That was gross, because they took a photo and showed it to me. And its body was covered in butterflies, as if it had butterflies. Yes, but it was like that, like butterfly tattoos. Yes, that's horrible. And she didn't She went to turn two and also went to the doctor and she didn't get that bad.</w:t>
      </w:r>
    </w:p>
    <w:p/>
    <w:p>
      <w:r>
        <w:t>[00:18:38.020] - Speaker 2</w:t>
      </w:r>
    </w:p>
    <w:p>
      <w:r>
        <w:t>She kept working, she works at Mundo Mujer. And that's how it is. And are there many who have been bitten like that and not?</w:t>
      </w:r>
    </w:p>
    <w:p/>
    <w:p>
      <w:r>
        <w:t>[00:18:48.500] - Speaker 2</w:t>
      </w:r>
    </w:p>
    <w:p>
      <w:r>
        <w:t>But when I went there, when they took me there sick, because I was in pain from that sting or that animal bite, they brought out a child, took him away, and he died, because they amputated his leg and he died. The baby was bitten on the leg by a snake, a snake. And they say that the little one is more vicious than the big one, because she hasn't bitten anyone. And suddenly the big one doesn't have as much venom or it's not as strong, but the little one is very vicious.</w:t>
      </w:r>
    </w:p>
    <w:p/>
    <w:p>
      <w:r>
        <w:t>[00:19:28.990] - Speaker 1</w:t>
      </w:r>
    </w:p>
    <w:p>
      <w:r>
        <w:t>Now do you know how to identify poisonous snakes from non-poisonous ones?</w:t>
      </w:r>
    </w:p>
    <w:p/>
    <w:p>
      <w:r>
        <w:t>[00:19:35.400] - Speaker 2</w:t>
      </w:r>
    </w:p>
    <w:p>
      <w:r>
        <w:t>Yes, I know what they are. Suddenly, yes, I know size X. They say that the choir Well, his classmates told me that the choir wasn't tough.</w:t>
      </w:r>
    </w:p>
    <w:p/>
    <w:p>
      <w:r>
        <w:t>[00:19:47.670] - Speaker 1</w:t>
      </w:r>
    </w:p>
    <w:p>
      <w:r>
        <w:t>Coral is fierce But she's not fierce, she's poisonous. Poisonous, yes. But she's not very fierce.</w:t>
      </w:r>
    </w:p>
    <w:p/>
    <w:p>
      <w:r>
        <w:t>[00:19:54.150] - Speaker 2</w:t>
      </w:r>
    </w:p>
    <w:p>
      <w:r>
        <w:t>There, at the front door, and there at the entrance that leads in here. I was walking by and there was one, but it was really thick and red, all painted black and red, and you wouldn't believe it wouldn't let me pass, but it wasn't pushing me or anything, and it wouldn't let me pass. So I scared her away. I scared her away with a stick and said, "That's how you get, and she left and went away. But she didn't attack me like the others do, because they do attack you. Because I found one too that I had to fix in that apartment building there, and I went to grab the bush, like this, and she was there, ready, and once she got a chance, she attacked me. So I pulled her away with a stick because she was very angry, and she got into a hole. So what I did was I went to Celia like this, and she pulled me away and did this to me.</w:t>
      </w:r>
    </w:p>
    <w:p/>
    <w:p>
      <w:r>
        <w:t>[00:20:50.399] - Speaker 2</w:t>
      </w:r>
    </w:p>
    <w:p>
      <w:r>
        <w:t>So I said, "Leave her there, don't move," and I brought a big rock and put it on top of her. Then I said to the teacher, "Be careful because we have to kill that snake."</w:t>
      </w:r>
    </w:p>
    <w:p/>
    <w:p>
      <w:r>
        <w:t>[00:21:02.260] - Speaker 2</w:t>
      </w:r>
    </w:p>
    <w:p>
      <w:r>
        <w:t>He said, "It'll suddenly itch again." I said, "No, because I'm not going back there."</w:t>
      </w:r>
    </w:p>
    <w:p/>
    <w:p>
      <w:r>
        <w:t>[00:21:10.210] - Speaker 1</w:t>
      </w:r>
    </w:p>
    <w:p>
      <w:r>
        <w:t>And how do you identify different snakes? By their color or their skin?</w:t>
      </w:r>
    </w:p>
    <w:p/>
    <w:p>
      <w:r>
        <w:t>[00:21:18.430] - Speaker 2</w:t>
      </w:r>
    </w:p>
    <w:p>
      <w:r>
        <w:t>Yes, there are different kinds. There's the green one, they call it bejuca, the yellow one is called toche, the red one is called coral, and the gray one is called sabanera. There are different kinds, because they found one there that was completely white. So strange, isn't it? I've never seen a snake like that before. No, neither have I. All white. And on top of that, I don't know, but they told me it was white, that it's rare. Okay. Yes, horrible. And I've also seen snakes that are thick like dirt, but they also bite. There were some on a farm over there, and someone was going to fix something and saw them in the dirt, and the snakes came out. Thick, thick but short. And there's that one, what do you call it? The one that eats chickens. It runs around, hides, and eats chickens. And there's the hunter too. That one runs too, it doesn't chase you, it just runs.</w:t>
      </w:r>
    </w:p>
    <w:p/>
    <w:p>
      <w:r>
        <w:t>[00:22:30.435] - Speaker 2</w:t>
      </w:r>
    </w:p>
    <w:p>
      <w:r>
        <w:t>But it's big too and likes to eat chickens. Wherever there are chickens, it eats them, but they haven't come here.</w:t>
      </w:r>
    </w:p>
    <w:p/>
    <w:p>
      <w:r>
        <w:t>[00:22:39.920] - Speaker 1</w:t>
      </w:r>
    </w:p>
    <w:p>
      <w:r>
        <w:t>Is a boa different from a boba? No. Is it different?</w:t>
      </w:r>
    </w:p>
    <w:p/>
    <w:p>
      <w:r>
        <w:t>[00:22:44.480] - Speaker 2</w:t>
      </w:r>
    </w:p>
    <w:p>
      <w:r>
        <w:t>Yes, it's excellent, yes.</w:t>
      </w:r>
    </w:p>
    <w:p/>
    <w:p>
      <w:r>
        <w:t>[00:22:46.650] - Speaker 1</w:t>
      </w:r>
    </w:p>
    <w:p>
      <w:r>
        <w:t>And if you need to go to the hospital again, is that difficult for you or easy?</w:t>
      </w:r>
    </w:p>
    <w:p/>
    <w:p>
      <w:r>
        <w:t>[00:22:55.160] - Speaker 2</w:t>
      </w:r>
    </w:p>
    <w:p>
      <w:r>
        <w:t>No, when I go to the hospital, I ask the doctors, "Well, what's new?" I tell them, "I was bitten by a snake," and they don't say anything.</w:t>
      </w:r>
    </w:p>
    <w:p/>
    <w:p>
      <w:r>
        <w:t>[00:23:06.230] - Speaker 1</w:t>
      </w:r>
    </w:p>
    <w:p>
      <w:r>
        <w:t>And do you have a motorcycle to go to the hospital?</w:t>
      </w:r>
    </w:p>
    <w:p/>
    <w:p>
      <w:r>
        <w:t>[00:23:10.140] - Speaker 2</w:t>
      </w:r>
    </w:p>
    <w:p>
      <w:r>
        <w:t>No, ma'am.</w:t>
      </w:r>
    </w:p>
    <w:p/>
    <w:p>
      <w:r>
        <w:t>[00:23:11.320] - Speaker 1</w:t>
      </w:r>
    </w:p>
    <w:p>
      <w:r>
        <w:t>Do you have a neighbor?</w:t>
      </w:r>
    </w:p>
    <w:p/>
    <w:p>
      <w:r>
        <w:t>[00:23:12.630] - Speaker 2</w:t>
      </w:r>
    </w:p>
    <w:p>
      <w:r>
        <w:t>Yes, we called a neighbor. We called a motorcycle taxi. Horita's husband has a car, so we'll go in the car if, God forbid, it's still there. Yes, because that's horrible. Now, what day was it when there was one here, here in the kitchen, there was one like this, right on the counter, asleep. And I said, "My God, a snake." And I moved the rag and she was underneath it. So, I removed it and she was underneath, there on the edge. But she was this big, not that big. She was curled up there. But no, she was asleep, surely. And I killed it because they say you shouldn't kill them. The boy told me not to kill them, to leave them alone because you don't kill them.</w:t>
      </w:r>
    </w:p>
    <w:p/>
    <w:p>
      <w:r>
        <w:t>[00:23:54.980] - Speaker 1</w:t>
      </w:r>
    </w:p>
    <w:p>
      <w:r>
        <w:t>If they're not poisonous, you don't need to kill them.</w:t>
      </w:r>
    </w:p>
    <w:p/>
    <w:p>
      <w:r>
        <w:t>[00:23:57.490] - Speaker 2</w:t>
      </w:r>
    </w:p>
    <w:p>
      <w:r>
        <w:t>If it's not poisonous, then yes, I do. I hardly ever Yes, they hardly ever come here. I make bonfires and mud. Sometimes you see thin ones, hamameli, that are very thin, you see them moving like that. But otherwise, dangerous, fierce snakes like that, I haven't seen any.</w:t>
      </w:r>
    </w:p>
    <w:p/>
    <w:p>
      <w:r>
        <w:t>[00:24:23.680] - Speaker 1</w:t>
      </w:r>
    </w:p>
    <w:p>
      <w:r>
        <w:t>I don't have any more questions, but do you have anything else to say about snakes or your knowledge and experiences with them? No, not at the moment, because I haven't seen any around here.</w:t>
      </w:r>
    </w:p>
    <w:p/>
    <w:p>
      <w:r>
        <w:t>[00:24:37.580] - Speaker 2</w:t>
      </w:r>
    </w:p>
    <w:p>
      <w:r>
        <w:t>You see more of them here, near the exit, near the house, so you can easily find one if you need to. But around here, hardly ever. Yes, the boy found that one over there in Escobal. Yes, suddenly, her husband was working over there, next to here, next to the Paso. And he killed about 30 rattlesnakes. And that one is fierce, but she warns you. She warns you when it's coming, you hear the rattle. So you say, "Oh, there's a snake around here." And she goes. But if you step on it, it kills you, because it really kills. That snake kills people.</w:t>
      </w:r>
    </w:p>
    <w:p/>
    <w:p>
      <w:r>
        <w:t>[00:25:19.640] - Speaker 1</w:t>
      </w:r>
    </w:p>
    <w:p>
      <w:r>
        <w:t>Yes, of course. And well, yes, you know, but it's important to help Snake and take him to the hospital afterwards.</w:t>
      </w:r>
    </w:p>
    <w:p/>
    <w:p>
      <w:r>
        <w:t>[00:25:31.980] - Speaker 2</w:t>
      </w:r>
    </w:p>
    <w:p>
      <w:r>
        <w:t>Yes, ma'am. It's important. Yes, it's important to get one for the hospital right away. Yes, a snake bite kit, yes.</w:t>
      </w:r>
    </w:p>
    <w:p/>
    <w:p>
      <w:r>
        <w:t>[00:25:38.820] - Speaker 1</w:t>
      </w:r>
    </w:p>
    <w:p>
      <w:r>
        <w:t>And it's important to know which snake bit you. Yes.</w:t>
      </w:r>
    </w:p>
    <w:p/>
    <w:p>
      <w:r>
        <w:t>[00:25:41.600] - Speaker 2</w:t>
      </w:r>
    </w:p>
    <w:p>
      <w:r>
        <w:t>Sometimes they ask you to carry it.</w:t>
      </w:r>
    </w:p>
    <w:p/>
    <w:p>
      <w:r>
        <w:t>[00:25:44.100] - Speaker 1</w:t>
      </w:r>
    </w:p>
    <w:p>
      <w:r>
        <w:t>Yes, exactly.</w:t>
      </w:r>
    </w:p>
    <w:p/>
    <w:p>
      <w:r>
        <w:t>[00:25:44.910] - Speaker 2</w:t>
      </w:r>
    </w:p>
    <w:p>
      <w:r>
        <w:t>If you find it. Yes, exactly. Because sometimes they get lost when you don't Because, for example, size X, she sees it and if she bites it, she stays there and doesn't go away. She stays there waiting for another bite. On the other hand, the coral one, she hides, she goes away or hides. So that's the serious thing. Yes, exactly. Because that's how it is, that X snake chases you, X. And they told me it was rotten now, because it could... It used to do this to me, it would fall on the pieces of meat. And then it healed, two came out right there. In the same place? Ma'am, I have a picture on my cell phone of how it looked. Come on, papi, your cell phone. It's gone. There you go. They're coming up. Ah, look, here they are. Look. And that was from poor circulation. That was the wound I had just now. Horrible, isn't it?</w:t>
      </w:r>
    </w:p>
    <w:p/>
    <w:p>
      <w:r>
        <w:t>[00:27:18.210] - Speaker 1</w:t>
      </w:r>
    </w:p>
    <w:p>
      <w:r>
        <w:t>Horrible, yes.</w:t>
      </w:r>
    </w:p>
    <w:p/>
    <w:p>
      <w:r>
        <w:t>[00:27:19.890] - Speaker 2</w:t>
      </w:r>
    </w:p>
    <w:p>
      <w:r>
        <w:t>And that hurts, Holy Virgin, that at night, I cried from the pain. And that, from the poor circulation, from the bite of that animal. But now, thank God, now I have Horrible. And if you see that there's almost nothing left... I put some cream on it and there's almost no scar left. But yes, thank God you're better.</w:t>
      </w:r>
    </w:p>
    <w:p/>
    <w:p>
      <w:r>
        <w:t>[00:27:44.240] - Speaker 1</w:t>
      </w:r>
    </w:p>
    <w:p>
      <w:r>
        <w:t>Yes, ma'am.</w:t>
      </w:r>
    </w:p>
    <w:p/>
    <w:p>
      <w:r>
        <w:t>[00:27:44.390] - Speaker 2</w:t>
      </w:r>
    </w:p>
    <w:p>
      <w:r>
        <w:t>Yes, that doctor. And also the herb he made for me. The herb around here is abundant, and the cattle eat it. And you bathe yourself down there, down there, like this. And they say that the poison comes out. I have to do it again, I do it for several days, like nine days, you take a bath. And you crush it raw and rub it on your leg, on the part where it bit you. Yes, it's hot.</w:t>
      </w:r>
    </w:p>
    <w:p/>
    <w:p>
      <w:r>
        <w:t>[00:28:15.080] - Speaker 1</w:t>
      </w:r>
    </w:p>
    <w:p>
      <w:r>
        <w:t>Yes, ma'am. That's too bad. I'm sorry, it's unfortunate, but thank goodness.</w:t>
      </w:r>
    </w:p>
    <w:p/>
    <w:p>
      <w:r>
        <w:t>[00:28:20.250] - Speaker 2</w:t>
      </w:r>
    </w:p>
    <w:p>
      <w:r>
        <w:t>Yes, ma'am.</w:t>
      </w:r>
    </w:p>
    <w:p/>
    <w:p>
      <w:r>
        <w:t>[00:28:21.140] - Speaker 1</w:t>
      </w:r>
    </w:p>
    <w:p>
      <w:r>
        <w:t>You look better. But thank you very much. I don't have any more. But you're very kind. Yes, ma'am. And thank you very much for your time.</w:t>
      </w:r>
    </w:p>
    <w:p/>
    <w:p>
      <w:r>
        <w:t>[00:28:28.640] - Speaker 2</w:t>
      </w:r>
    </w:p>
    <w:p>
      <w:r>
        <w:t>I'm glad you came. I think it's good that people are paying attention.</w:t>
      </w:r>
    </w:p>
    <w:p/>
    <w:p>
      <w:r>
        <w:t>[00:28:34.640] - Speaker 1</w:t>
      </w:r>
    </w:p>
    <w:p>
      <w:r>
        <w:t>Yes, it is important. Your story is very important.</w:t>
      </w:r>
    </w:p>
    <w:p/>
    <w:p>
      <w:r>
        <w:t>[00:28:37.360] - Speaker 2</w:t>
      </w:r>
    </w:p>
    <w:p>
      <w:r>
        <w:t>Yes, because you never know when it might happen. You're out at night, walking around. So you know you have to get to the hospital quickly.</w:t>
      </w:r>
    </w:p>
    <w:p/>
    <w:p>
      <w:r>
        <w:t>[00:28:47.770] - Speaker 1</w:t>
      </w:r>
    </w:p>
    <w:p>
      <w:r>
        <w:t>Exactly, it's important because there are people who don't know, it's important to get it right.</w:t>
      </w:r>
    </w:p>
    <w:p/>
    <w:p>
      <w:r>
        <w:t>[00:28:52.930] - Speaker 2</w:t>
      </w:r>
    </w:p>
    <w:p>
      <w:r>
        <w:t>No, that's okay. That's okay, because it doesn't hurt, but then it builds up because it spreads through your body and then you start to feel weak because all the poison is in your blood. That happened to me too, I put it on and went running and got bitten. Then the poison mixed with my blood.</w:t>
      </w:r>
    </w:p>
    <w:p/>
    <w:p>
      <w:r>
        <w:t>[00:29:15.660] - Speaker 1</w:t>
      </w:r>
    </w:p>
    <w:p>
      <w:r>
        <w:t>Yes, exactly.</w:t>
      </w:r>
    </w:p>
    <w:p/>
    <w:p>
      <w:r>
        <w:t>[00:29:16.530] - Speaker 2</w:t>
      </w:r>
    </w:p>
    <w:p>
      <w:r>
        <w:t>And that's why it spread to my lung and kidney. And they did dialysis on me, nine dialysis sessions.</w:t>
      </w:r>
    </w:p>
    <w:p/>
    <w:p>
      <w:r>
        <w:t>[00:29:24.910] - Speaker 1</w:t>
      </w:r>
    </w:p>
    <w:p>
      <w:r>
        <w:t>Really?</w:t>
      </w:r>
    </w:p>
    <w:p/>
    <w:p>
      <w:r>
        <w:t>[00:29:26.050] - Speaker 2</w:t>
      </w:r>
    </w:p>
    <w:p>
      <w:r>
        <w:t>Yes, they did nine dialysis treatments. And on the last one, it didn't work anymore, because the machine wouldn't accept it. So they had to take me off and stop, because it wasn't working anymore, the machine stopped and my blood wasn't circulating. I don't know why. And I went into shock. I went into shock, my daughter was with me and I lost consciousness. And they came back and took me and put alcohol on me and all that, and they weighed me and did things to me again. Yes, I spent a long time in the hospital.</w:t>
      </w:r>
    </w:p>
    <w:p/>
    <w:p>
      <w:r>
        <w:t>[00:30:10.040] - Speaker 1</w:t>
      </w:r>
    </w:p>
    <w:p>
      <w:r>
        <w:t>High time? Yes, of course.</w:t>
      </w:r>
    </w:p>
    <w:p/>
    <w:p>
      <w:r>
        <w:t>[00:30:11.930] - Speaker 2</w:t>
      </w:r>
    </w:p>
    <w:p>
      <w:r>
        <w:t>20 days off, then another eight days off, and so on.</w:t>
      </w:r>
    </w:p>
    <w:p/>
    <w:p>
      <w:r>
        <w:t>[00:30:17.440] - Speaker 1</w:t>
      </w:r>
    </w:p>
    <w:p>
      <w:r>
        <w:t>And was it expensive for 20 days in the hospital?</w:t>
      </w:r>
    </w:p>
    <w:p/>
    <w:p>
      <w:r>
        <w:t>[00:30:22.270] - Speaker 2</w:t>
      </w:r>
    </w:p>
    <w:p>
      <w:r>
        <w:t>No, no, no, no, it wasn't that expensive because I have health insurance through the town, yes. So, they treated me with that.</w:t>
      </w:r>
    </w:p>
    <w:p/>
    <w:p>
      <w:r>
        <w:t>[00:30:29.630] - Speaker 1</w:t>
      </w:r>
    </w:p>
    <w:p>
      <w:r>
        <w:t>That's great. Ma'am. That's too bad. Yes, your story is very important, and thank you very much for sharing.</w:t>
      </w:r>
    </w:p>
    <w:p/>
    <w:p>
      <w:r>
        <w:t>[00:30:40.400] - Speaker 2</w:t>
      </w:r>
    </w:p>
    <w:p>
      <w:r>
        <w:t>Yes, ma'am.</w:t>
      </w:r>
    </w:p>
    <w:p/>
    <w:p>
      <w:r>
        <w:t>[00:30:41.460] - Speaker 1</w:t>
      </w:r>
    </w:p>
    <w:p>
      <w:r>
        <w:t>Yes, thank you very much. All right.</w:t>
      </w:r>
    </w:p>
    <w:p/>
    <w:p>
      <w:r>
        <w:t>Interview 109 2-24-25-04 – Manzanitas – Cuatro Esquinas</w:t>
      </w:r>
    </w:p>
    <w:p/>
    <w:p/>
    <w:p>
      <w:r>
        <w:t>[00:00:00.000] - Speaker 1</w:t>
      </w:r>
    </w:p>
    <w:p>
      <w:r>
        <w:t>And what's your name?</w:t>
      </w:r>
    </w:p>
    <w:p/>
    <w:p>
      <w:r>
        <w:t>[00:00:02.010] - Speaker 2</w:t>
      </w:r>
    </w:p>
    <w:p>
      <w:r>
        <w:t>Julio Eduardo Parra.</w:t>
      </w:r>
    </w:p>
    <w:p/>
    <w:p>
      <w:r>
        <w:t>[00:00:03.720] - Speaker 1</w:t>
      </w:r>
    </w:p>
    <w:p>
      <w:r>
        <w:t>And how old are you?</w:t>
      </w:r>
    </w:p>
    <w:p/>
    <w:p>
      <w:r>
        <w:t>[00:00:06.470] - Speaker 2</w:t>
      </w:r>
    </w:p>
    <w:p>
      <w:r>
        <w:t>Sixty-seven.</w:t>
      </w:r>
    </w:p>
    <w:p/>
    <w:p>
      <w:r>
        <w:t>[00:00:08.520] - Speaker 1</w:t>
      </w:r>
    </w:p>
    <w:p>
      <w:r>
        <w:t>And what do you do for a living, if you work?</w:t>
      </w:r>
    </w:p>
    <w:p/>
    <w:p>
      <w:r>
        <w:t>[00:00:10.880] - Speaker 2</w:t>
      </w:r>
    </w:p>
    <w:p>
      <w:r>
        <w:t>I manage this estate here.</w:t>
      </w:r>
    </w:p>
    <w:p/>
    <w:p>
      <w:r>
        <w:t>[00:00:13.630] - Speaker 1</w:t>
      </w:r>
    </w:p>
    <w:p>
      <w:r>
        <w:t>Are you married or single?</w:t>
      </w:r>
    </w:p>
    <w:p/>
    <w:p>
      <w:r>
        <w:t>[00:00:17.390] - Speaker 2</w:t>
      </w:r>
    </w:p>
    <w:p>
      <w:r>
        <w:t>Common-law marriage.</w:t>
      </w:r>
    </w:p>
    <w:p/>
    <w:p>
      <w:r>
        <w:t>[00:00:18.460] - Speaker 1</w:t>
      </w:r>
    </w:p>
    <w:p>
      <w:r>
        <w:t>Do you have children?</w:t>
      </w:r>
    </w:p>
    <w:p/>
    <w:p>
      <w:r>
        <w:t>[00:00:21.950] - Speaker 2</w:t>
      </w:r>
    </w:p>
    <w:p>
      <w:r>
        <w:t>Four.</w:t>
      </w:r>
    </w:p>
    <w:p/>
    <w:p>
      <w:r>
        <w:t>[00:00:22.750] - Speaker 1</w:t>
      </w:r>
    </w:p>
    <w:p>
      <w:r>
        <w:t>And how many years have you lived in El Carmen?</w:t>
      </w:r>
    </w:p>
    <w:p/>
    <w:p>
      <w:r>
        <w:t>[00:00:26.360] - Speaker 2</w:t>
      </w:r>
    </w:p>
    <w:p>
      <w:r>
        <w:t>I have been living here on the farm for 27 years.</w:t>
      </w:r>
    </w:p>
    <w:p/>
    <w:p>
      <w:r>
        <w:t>[00:00:30.890] - Speaker 1</w:t>
      </w:r>
    </w:p>
    <w:p>
      <w:r>
        <w:t>So, do you think it's likely that you'll get bitten by a snake here?</w:t>
      </w:r>
    </w:p>
    <w:p/>
    <w:p>
      <w:r>
        <w:t>[00:00:35.850] - Speaker 2</w:t>
      </w:r>
    </w:p>
    <w:p>
      <w:r>
        <w:t>Let him die?</w:t>
      </w:r>
    </w:p>
    <w:p/>
    <w:p>
      <w:r>
        <w:t>[00:00:36.680] - Speaker 1</w:t>
      </w:r>
    </w:p>
    <w:p>
      <w:r>
        <w:t>It's likely.</w:t>
      </w:r>
    </w:p>
    <w:p/>
    <w:p>
      <w:r>
        <w:t>[00:00:38.390] - Speaker 2</w:t>
      </w:r>
    </w:p>
    <w:p>
      <w:r>
        <w:t>Bite me? Yeah, sure, it's not there, but Why? There's a chance you might get bitten, but you have to dodge it, don't let it get you. Don't let the snake bite you.</w:t>
      </w:r>
    </w:p>
    <w:p/>
    <w:p>
      <w:r>
        <w:t>[00:00:58.820] - Speaker 1</w:t>
      </w:r>
    </w:p>
    <w:p>
      <w:r>
        <w:t>And have any of your animals ever been bitten by a snake?</w:t>
      </w:r>
    </w:p>
    <w:p/>
    <w:p>
      <w:r>
        <w:t>[00:01:04.660] - Speaker 2</w:t>
      </w:r>
    </w:p>
    <w:p>
      <w:r>
        <w:t>No.</w:t>
      </w:r>
    </w:p>
    <w:p/>
    <w:p>
      <w:r>
        <w:t>[00:01:05.320] - Speaker 1</w:t>
      </w:r>
    </w:p>
    <w:p>
      <w:r>
        <w:t>Right? The cattle.</w:t>
      </w:r>
    </w:p>
    <w:p/>
    <w:p>
      <w:r>
        <w:t>[00:01:07.110] - Speaker 2</w:t>
      </w:r>
    </w:p>
    <w:p>
      <w:r>
        <w:t>The livestock. The livestock too. Yes, they were killed, but we don't know how, but no, no.</w:t>
      </w:r>
    </w:p>
    <w:p/>
    <w:p>
      <w:r>
        <w:t>[00:01:15.510] - Speaker 3</w:t>
      </w:r>
    </w:p>
    <w:p>
      <w:r>
        <w:t>The pimps don't eat her.</w:t>
      </w:r>
    </w:p>
    <w:p/>
    <w:p>
      <w:r>
        <w:t>[00:01:18.350] - Speaker 2</w:t>
      </w:r>
    </w:p>
    <w:p>
      <w:r>
        <w:t>But yes, one doesn't know why over there</w:t>
      </w:r>
    </w:p>
    <w:p/>
    <w:p>
      <w:r>
        <w:t>[00:01:22.260] - Speaker 3</w:t>
      </w:r>
    </w:p>
    <w:p>
      <w:r>
        <w:t>The theory here is that the animal that gets bitten isn't eaten by the pimps. So, it's scavenger birds. That's why people think the picuina is a snake.</w:t>
      </w:r>
    </w:p>
    <w:p/>
    <w:p>
      <w:r>
        <w:t>[00:01:34.060] - Speaker 1</w:t>
      </w:r>
    </w:p>
    <w:p>
      <w:r>
        <w:t>That's the theory I heard. Okay, interesting. And do you know how to prevent or avoid a snake bite?</w:t>
      </w:r>
    </w:p>
    <w:p/>
    <w:p>
      <w:r>
        <w:t>[00:01:46.940] - Speaker 2</w:t>
      </w:r>
    </w:p>
    <w:p>
      <w:r>
        <w:t>Well, what? Don't give them any opportunities, like I said. Be alert. Yes, be alert, don't give them any opportunities. Okay. Yes.</w:t>
      </w:r>
    </w:p>
    <w:p/>
    <w:p>
      <w:r>
        <w:t>[00:01:58.740] - Speaker 1</w:t>
      </w:r>
    </w:p>
    <w:p>
      <w:r>
        <w:t>And what would you do if a snake bit you?</w:t>
      </w:r>
    </w:p>
    <w:p/>
    <w:p>
      <w:r>
        <w:t>[00:02:02.550] - Speaker 2</w:t>
      </w:r>
    </w:p>
    <w:p>
      <w:r>
        <w:t>Go to the doctor.</w:t>
      </w:r>
    </w:p>
    <w:p/>
    <w:p>
      <w:r>
        <w:t>[00:02:05.210] - Speaker 1</w:t>
      </w:r>
    </w:p>
    <w:p>
      <w:r>
        <w:t>Which doctor?</w:t>
      </w:r>
    </w:p>
    <w:p/>
    <w:p>
      <w:r>
        <w:t>[00:02:06.570] - Speaker 2</w:t>
      </w:r>
    </w:p>
    <w:p>
      <w:r>
        <w:t>Yes. Which one?</w:t>
      </w:r>
    </w:p>
    <w:p/>
    <w:p>
      <w:r>
        <w:t>[00:02:07.960] - Speaker 1</w:t>
      </w:r>
    </w:p>
    <w:p>
      <w:r>
        <w:t>In Carmen or somewhere else?</w:t>
      </w:r>
    </w:p>
    <w:p/>
    <w:p>
      <w:r>
        <w:t>[00:02:10.170] - Speaker 2</w:t>
      </w:r>
    </w:p>
    <w:p>
      <w:r>
        <w:t>Carmen Girardón. The clinics are here, they're close by.</w:t>
      </w:r>
    </w:p>
    <w:p/>
    <w:p>
      <w:r>
        <w:t>[00:02:17.500] - Speaker 1</w:t>
      </w:r>
    </w:p>
    <w:p>
      <w:r>
        <w:t>Would you trust the hospital in Carmen to treat a snake bite?</w:t>
      </w:r>
    </w:p>
    <w:p/>
    <w:p>
      <w:r>
        <w:t>[00:02:23.030] - Speaker 2</w:t>
      </w:r>
    </w:p>
    <w:p>
      <w:r>
        <w:t>No, not at Carmen Hospital.</w:t>
      </w:r>
    </w:p>
    <w:p/>
    <w:p>
      <w:r>
        <w:t>[00:02:25.420] - Speaker 3</w:t>
      </w:r>
    </w:p>
    <w:p>
      <w:r>
        <w:t>If there is an antidote, they will bring it to Tolemay de.</w:t>
      </w:r>
    </w:p>
    <w:p/>
    <w:p>
      <w:r>
        <w:t>[00:02:28.270] - Speaker 2</w:t>
      </w:r>
    </w:p>
    <w:p>
      <w:r>
        <w:t>It's your turn, two. Yes, or else you have to go to Tolemao, where they bring them.</w:t>
      </w:r>
    </w:p>
    <w:p/>
    <w:p>
      <w:r>
        <w:t>[00:02:34.100] - Speaker 1</w:t>
      </w:r>
    </w:p>
    <w:p>
      <w:r>
        <w:t>And if you need to go to the hospital, is it difficult or easy?</w:t>
      </w:r>
    </w:p>
    <w:p/>
    <w:p>
      <w:r>
        <w:t>[00:02:40.440] - Speaker 2</w:t>
      </w:r>
    </w:p>
    <w:p>
      <w:r>
        <w:t>No, it's easy.</w:t>
      </w:r>
    </w:p>
    <w:p/>
    <w:p>
      <w:r>
        <w:t>[00:02:43.640] - Speaker 1</w:t>
      </w:r>
    </w:p>
    <w:p>
      <w:r>
        <w:t>And where do you feel most likely to be bitten by a snake? In the countryside or at home?</w:t>
      </w:r>
    </w:p>
    <w:p/>
    <w:p>
      <w:r>
        <w:t>[00:02:51.840] - Speaker 2</w:t>
      </w:r>
    </w:p>
    <w:p>
      <w:r>
        <w:t>In the mountains, yes, in the countryside, in the pastures. Yes, not here, not around here. Okay. Is it here?</w:t>
      </w:r>
    </w:p>
    <w:p/>
    <w:p>
      <w:r>
        <w:t>[00:03:00.640] - Speaker 1</w:t>
      </w:r>
    </w:p>
    <w:p>
      <w:r>
        <w:t>Yes, that's where they are, but yes, no.</w:t>
      </w:r>
    </w:p>
    <w:p/>
    <w:p>
      <w:r>
        <w:t>[00:03:05.300] - Speaker 3</w:t>
      </w:r>
    </w:p>
    <w:p>
      <w:r>
        <w:t>There was a giant one on that column, but it's one of those that doesn't bite.</w:t>
      </w:r>
    </w:p>
    <w:p/>
    <w:p>
      <w:r>
        <w:t>[00:03:08.880] - Speaker 2</w:t>
      </w:r>
    </w:p>
    <w:p>
      <w:r>
        <w:t>But it was halfway there, yes, two blocks behind the mice.</w:t>
      </w:r>
    </w:p>
    <w:p/>
    <w:p>
      <w:r>
        <w:t>[00:03:14.810] - Speaker 1</w:t>
      </w:r>
    </w:p>
    <w:p>
      <w:r>
        <w:t>And do you know how to identify poisonous snakes or snakes that are venomous?</w:t>
      </w:r>
    </w:p>
    <w:p/>
    <w:p>
      <w:r>
        <w:t>[00:03:22.230] - Speaker 2</w:t>
      </w:r>
    </w:p>
    <w:p>
      <w:r>
        <w:t>Yes, I know more or less which ones are poisonous, yes, of course, more or less. The poisonous ones and the ones that aren't poisonous.</w:t>
      </w:r>
    </w:p>
    <w:p/>
    <w:p>
      <w:r>
        <w:t>[00:03:31.490] - Speaker 1</w:t>
      </w:r>
    </w:p>
    <w:p>
      <w:r>
        <w:t>And how do you identify snakes?</w:t>
      </w:r>
    </w:p>
    <w:p/>
    <w:p>
      <w:r>
        <w:t>[00:03:34.320] - Speaker 2</w:t>
      </w:r>
    </w:p>
    <w:p>
      <w:r>
        <w:t>Sometimes because of the colors.</w:t>
      </w:r>
    </w:p>
    <w:p/>
    <w:p>
      <w:r>
        <w:t>[00:03:37.990] - Speaker 1</w:t>
      </w:r>
    </w:p>
    <w:p>
      <w:r>
        <w:t>And do you know of a case of snake bite?</w:t>
      </w:r>
    </w:p>
    <w:p/>
    <w:p>
      <w:r>
        <w:t>[00:03:43.780] - Speaker 2</w:t>
      </w:r>
    </w:p>
    <w:p>
      <w:r>
        <w:t>No, hardly. Not here, buddy, no. Mani, give it to him. But it got out, but no. I didn't know.</w:t>
      </w:r>
    </w:p>
    <w:p/>
    <w:p>
      <w:r>
        <w:t>[00:03:55.840] - Speaker 1</w:t>
      </w:r>
    </w:p>
    <w:p>
      <w:r>
        <w:t>Well, I don't have any more questions, but do you have anything else to say about snakes or your knowledge of snakes or anything else?</w:t>
      </w:r>
    </w:p>
    <w:p/>
    <w:p>
      <w:r>
        <w:t>[00:04:08.650] - Speaker 2</w:t>
      </w:r>
    </w:p>
    <w:p>
      <w:r>
        <w:t>No. No? No.</w:t>
      </w:r>
    </w:p>
    <w:p/>
    <w:p>
      <w:r>
        <w:t>[00:04:09.590] - Speaker 1</w:t>
      </w:r>
    </w:p>
    <w:p>
      <w:r>
        <w:t>Okay. No. Well, it's important to know that after a snake bite, it's important to go straight to the hospital and it's important to know what kind of snake bit you, because there are different antivenoms for different snakes. You can take a picture of the snake or you can kill it and take it to the hospital.</w:t>
      </w:r>
    </w:p>
    <w:p/>
    <w:p>
      <w:r>
        <w:t>[00:04:34.510] - Speaker 2</w:t>
      </w:r>
    </w:p>
    <w:p>
      <w:r>
        <w:t>You have to carry her so I can put the Exactly. That's right, yes. Exactly. Carry the baby carrier.</w:t>
      </w:r>
    </w:p>
    <w:p/>
    <w:p>
      <w:r>
        <w:t>[00:04:42.070] - Speaker 3</w:t>
      </w:r>
    </w:p>
    <w:p>
      <w:r>
        <w:t>Yes. But if not, he'll escape for a while.</w:t>
      </w:r>
    </w:p>
    <w:p/>
    <w:p>
      <w:r>
        <w:t>[00:04:45.650] - Speaker 1</w:t>
      </w:r>
    </w:p>
    <w:p>
      <w:r>
        <w:t>Yes, it's strange, but it's the truth. Sure. Yes. Thank you very much for your time and for your knowledge. Yes, ma'am. Very kind. And that's it.</w:t>
      </w:r>
    </w:p>
    <w:p/>
    <w:p>
      <w:r>
        <w:t>[00:04:58.040] - Speaker 3</w:t>
      </w:r>
    </w:p>
    <w:p>
      <w:r>
        <w:t>And you study, you study</w:t>
      </w:r>
    </w:p>
    <w:p/>
    <w:p>
      <w:r>
        <w:t>Interview 110 2-24-25-05 – Manzanitas – Cuatro Esquinas</w:t>
      </w:r>
    </w:p>
    <w:p/>
    <w:p>
      <w:r>
        <w:t>[00:00:00.000] - Speaker 2</w:t>
      </w:r>
    </w:p>
    <w:p>
      <w:r>
        <w:t>What's your name?</w:t>
      </w:r>
    </w:p>
    <w:p/>
    <w:p>
      <w:r>
        <w:t>[00:00:01.360] - Speaker 1</w:t>
      </w:r>
    </w:p>
    <w:p>
      <w:r>
        <w:t>Ovidio Ortiz Suárez.</w:t>
      </w:r>
    </w:p>
    <w:p/>
    <w:p>
      <w:r>
        <w:t>[00:00:02.660] - Speaker 2</w:t>
      </w:r>
    </w:p>
    <w:p>
      <w:r>
        <w:t>And how old are you?</w:t>
      </w:r>
    </w:p>
    <w:p/>
    <w:p>
      <w:r>
        <w:t>[00:00:04.360] - Speaker 1</w:t>
      </w:r>
    </w:p>
    <w:p>
      <w:r>
        <w:t>I am 53 years old.</w:t>
      </w:r>
    </w:p>
    <w:p/>
    <w:p>
      <w:r>
        <w:t>[00:00:06.120] - Speaker 2</w:t>
      </w:r>
    </w:p>
    <w:p>
      <w:r>
        <w:t>And what do you do for a living?</w:t>
      </w:r>
    </w:p>
    <w:p/>
    <w:p>
      <w:r>
        <w:t>[00:00:07.880] - Speaker 1</w:t>
      </w:r>
    </w:p>
    <w:p>
      <w:r>
        <w:t>I'll work for anyone who will hire me. I don't have a steady job.</w:t>
      </w:r>
    </w:p>
    <w:p/>
    <w:p>
      <w:r>
        <w:t>[00:00:12.640] - Speaker 2</w:t>
      </w:r>
    </w:p>
    <w:p>
      <w:r>
        <w:t>Are you married or single?</w:t>
      </w:r>
    </w:p>
    <w:p/>
    <w:p>
      <w:r>
        <w:t>[00:00:14.450] - Speaker 1</w:t>
      </w:r>
    </w:p>
    <w:p>
      <w:r>
        <w:t>Married, but separated at the right time.</w:t>
      </w:r>
    </w:p>
    <w:p/>
    <w:p>
      <w:r>
        <w:t>[00:00:16.710] - Speaker 2</w:t>
      </w:r>
    </w:p>
    <w:p>
      <w:r>
        <w:t>Do you have children?</w:t>
      </w:r>
    </w:p>
    <w:p/>
    <w:p>
      <w:r>
        <w:t>[00:00:18.340] - Speaker 1</w:t>
      </w:r>
    </w:p>
    <w:p>
      <w:r>
        <w:t>I have two.</w:t>
      </w:r>
    </w:p>
    <w:p/>
    <w:p>
      <w:r>
        <w:t>[00:00:20.470] - Speaker 2</w:t>
      </w:r>
    </w:p>
    <w:p>
      <w:r>
        <w:t>And how many years have you lived in Carmen?</w:t>
      </w:r>
    </w:p>
    <w:p/>
    <w:p>
      <w:r>
        <w:t>[00:00:23.110] - Speaker 1</w:t>
      </w:r>
    </w:p>
    <w:p>
      <w:r>
        <w:t>I'm coming over now.</w:t>
      </w:r>
    </w:p>
    <w:p/>
    <w:p>
      <w:r>
        <w:t>[00:00:24.860] - Speaker 2</w:t>
      </w:r>
    </w:p>
    <w:p>
      <w:r>
        <w:t>Okay. So, do you think it's likely that you'll get bitten by a snake here?</w:t>
      </w:r>
    </w:p>
    <w:p/>
    <w:p>
      <w:r>
        <w:t>[00:00:30.680] - Speaker 1</w:t>
      </w:r>
    </w:p>
    <w:p>
      <w:r>
        <w:t>Yes, of course, there's a chest here.</w:t>
      </w:r>
    </w:p>
    <w:p/>
    <w:p>
      <w:r>
        <w:t>[00:00:32.030] - Speaker 2</w:t>
      </w:r>
    </w:p>
    <w:p>
      <w:r>
        <w:t>Why?</w:t>
      </w:r>
    </w:p>
    <w:p/>
    <w:p>
      <w:r>
        <w:t>[00:00:33.330] - Speaker 1</w:t>
      </w:r>
    </w:p>
    <w:p>
      <w:r>
        <w:t>Because there are a lot of them around here They're called tallas, and they're the ones that bite people the most. Have any of your animals been bitten by a snake?</w:t>
      </w:r>
    </w:p>
    <w:p/>
    <w:p>
      <w:r>
        <w:t>[00:00:45.560] - Speaker 2</w:t>
      </w:r>
    </w:p>
    <w:p>
      <w:r>
        <w:t>No.</w:t>
      </w:r>
    </w:p>
    <w:p/>
    <w:p>
      <w:r>
        <w:t>[00:00:46.460] - Speaker 1</w:t>
      </w:r>
    </w:p>
    <w:p>
      <w:r>
        <w:t>A guy I knew, a long time ago, was killed by a carving.</w:t>
      </w:r>
    </w:p>
    <w:p/>
    <w:p>
      <w:r>
        <w:t>[00:00:49.630] - Speaker 2</w:t>
      </w:r>
    </w:p>
    <w:p>
      <w:r>
        <w:t>But an animal that belongs to you, like a pet or livestock, right?</w:t>
      </w:r>
    </w:p>
    <w:p/>
    <w:p>
      <w:r>
        <w:t>[00:00:54.010] - Speaker 1</w:t>
      </w:r>
    </w:p>
    <w:p>
      <w:r>
        <w:t>He won, yes. Now that I think about it, he beat me for about two years up there.</w:t>
      </w:r>
    </w:p>
    <w:p/>
    <w:p>
      <w:r>
        <w:t>[00:00:59.810] - Speaker 2</w:t>
      </w:r>
    </w:p>
    <w:p>
      <w:r>
        <w:t>And he died.</w:t>
      </w:r>
    </w:p>
    <w:p/>
    <w:p>
      <w:r>
        <w:t>[00:01:02.280] - Speaker 1</w:t>
      </w:r>
    </w:p>
    <w:p>
      <w:r>
        <w:t>Yes.</w:t>
      </w:r>
    </w:p>
    <w:p/>
    <w:p>
      <w:r>
        <w:t>[00:01:04.920] - Speaker 2</w:t>
      </w:r>
    </w:p>
    <w:p>
      <w:r>
        <w:t>And do you know how to prevent or avoid a snake bite? What would you do if you were bitten by a snake?</w:t>
      </w:r>
    </w:p>
    <w:p/>
    <w:p>
      <w:r>
        <w:t>[00:01:14.240] - Speaker 1</w:t>
      </w:r>
    </w:p>
    <w:p>
      <w:r>
        <w:t>They say that the most shameful thing to do is to kill her and take the snake part to the hospital so they can give it to the patient.</w:t>
      </w:r>
    </w:p>
    <w:p/>
    <w:p>
      <w:r>
        <w:t>[00:01:27.490] - Speaker 2</w:t>
      </w:r>
    </w:p>
    <w:p>
      <w:r>
        <w:t>Would you trust the hospital in Carmen to treat a snake bite?</w:t>
      </w:r>
    </w:p>
    <w:p/>
    <w:p>
      <w:r>
        <w:t>[00:01:31.190] - Speaker 1</w:t>
      </w:r>
    </w:p>
    <w:p>
      <w:r>
        <w:t>Now they have the serum there.</w:t>
      </w:r>
    </w:p>
    <w:p/>
    <w:p>
      <w:r>
        <w:t>[00:01:35.860] - Speaker 2</w:t>
      </w:r>
    </w:p>
    <w:p>
      <w:r>
        <w:t>And do you consult other hospitals as well to treat a snake bite?</w:t>
      </w:r>
    </w:p>
    <w:p/>
    <w:p>
      <w:r>
        <w:t>[00:01:40.770] - Speaker 1</w:t>
      </w:r>
    </w:p>
    <w:p>
      <w:r>
        <w:t>I think so.</w:t>
      </w:r>
    </w:p>
    <w:p/>
    <w:p>
      <w:r>
        <w:t>[00:01:41.850] - Speaker 2</w:t>
      </w:r>
    </w:p>
    <w:p>
      <w:r>
        <w:t>And if you need to go to the hospital, is that difficult for you or easy?</w:t>
      </w:r>
    </w:p>
    <w:p/>
    <w:p>
      <w:r>
        <w:t>[00:01:48.210] - Speaker 1</w:t>
      </w:r>
    </w:p>
    <w:p>
      <w:r>
        <w:t>No, because the poison spreads as you panic. Because it's not flat out there, out there you'll get bitten by a snake in the morning and in the afternoon they'll go there, they don't do anything to you there. Over there, they say a prayer and use a plant called Guayacana, which they call ventiaguja. They make a braid with water and a prayer, and that's what they use to encourage them on the plains.</w:t>
      </w:r>
    </w:p>
    <w:p/>
    <w:p>
      <w:r>
        <w:t>[00:02:18.150] - Speaker 2</w:t>
      </w:r>
    </w:p>
    <w:p>
      <w:r>
        <w:t>And where do you feel most likely to be bitten by a snake? In the countryside or at home?</w:t>
      </w:r>
    </w:p>
    <w:p/>
    <w:p>
      <w:r>
        <w:t>[00:02:26.580] - Speaker 1</w:t>
      </w:r>
    </w:p>
    <w:p>
      <w:r>
        <w:t>Well, more likely in the countryside. Why? Because they camouflage themselves with the leaves. And you're walking along and when you lose them, you step on them.</w:t>
      </w:r>
    </w:p>
    <w:p/>
    <w:p>
      <w:r>
        <w:t>[00:02:37.490] - Speaker 2</w:t>
      </w:r>
    </w:p>
    <w:p>
      <w:r>
        <w:t>And do you know how to identify poisonous snakes or snakes that cause nine days of pain? How? Do you know how to identify poisonous snakes or snakes that cause nine days of pain?</w:t>
      </w:r>
    </w:p>
    <w:p/>
    <w:p>
      <w:r>
        <w:t>[00:02:45.810] - Speaker 1</w:t>
      </w:r>
    </w:p>
    <w:p>
      <w:r>
        <w:t>Around here, the most common is size X. There's also the cat hair, which is whiter than the X. The X is kind of black. And the cat hair is white, but it also has the same X, yes. And then there's the... Well, the coral one isn't very common around here, but it also bites. And which one is that? There's the cool one, which is green underneath, sort of semi-green, and blackish on top. Those are the three I know best.</w:t>
      </w:r>
    </w:p>
    <w:p/>
    <w:p>
      <w:r>
        <w:t>[00:03:29.060] - Speaker 2</w:t>
      </w:r>
    </w:p>
    <w:p>
      <w:r>
        <w:t>Okay.</w:t>
      </w:r>
    </w:p>
    <w:p/>
    <w:p>
      <w:r>
        <w:t>[00:03:30.130] - Speaker 1</w:t>
      </w:r>
    </w:p>
    <w:p>
      <w:r>
        <w:t>They are the most commonly mentioned ones.</w:t>
      </w:r>
    </w:p>
    <w:p/>
    <w:p>
      <w:r>
        <w:t>[00:03:33.440] - Speaker 2</w:t>
      </w:r>
    </w:p>
    <w:p>
      <w:r>
        <w:t>And do you know of any cases of snake bites?</w:t>
      </w:r>
    </w:p>
    <w:p/>
    <w:p>
      <w:r>
        <w:t>[00:03:36.600] - Speaker 1</w:t>
      </w:r>
    </w:p>
    <w:p>
      <w:r>
        <w:t>Not here. A boy upstairs, Felipe, when he bit him, he got tangled up and bit him here. He was in the hospital. He went to the hospital. Yes, and when he arrived, he was vomiting, you didn't see him when he first He was just skin and bones.</w:t>
      </w:r>
    </w:p>
    <w:p/>
    <w:p>
      <w:r>
        <w:t>[00:03:54.650] - Speaker 2</w:t>
      </w:r>
    </w:p>
    <w:p>
      <w:r>
        <w:t>And that's the only case I know of around here. Well, I don't have any more questions, but do you have anything else to say about snakes or your knowledge, anything else?</w:t>
      </w:r>
    </w:p>
    <w:p/>
    <w:p>
      <w:r>
        <w:t>[00:04:07.840] - Speaker 1</w:t>
      </w:r>
    </w:p>
    <w:p>
      <w:r>
        <w:t>I can more or less tell the difference between the fierce ones and the non-fierce ones. Sure. At least that one isn't fierce, because if you whip it, it likes to be whipped. And those pants hanging down like that hang from the tail and catch like that. And the mitados, but the mitados aren't fierce.</w:t>
      </w:r>
    </w:p>
    <w:p/>
    <w:p>
      <w:r>
        <w:t>[00:04:27.380] - Speaker 2</w:t>
      </w:r>
    </w:p>
    <w:p>
      <w:r>
        <w:t>And it's important. Look, after a snake bite, you need to go straight to the hospital. To the hospital, yes. And you know, but you need to know what kind of snake bit you, and you can kill it and take it to the hospital.</w:t>
      </w:r>
    </w:p>
    <w:p/>
    <w:p>
      <w:r>
        <w:t>[00:04:43.100] - Speaker 1</w:t>
      </w:r>
    </w:p>
    <w:p>
      <w:r>
        <w:t>Take her to the hospital, yes. Exactly.</w:t>
      </w:r>
    </w:p>
    <w:p/>
    <w:p>
      <w:r>
        <w:t>[00:04:45.470] - Speaker 2</w:t>
      </w:r>
    </w:p>
    <w:p>
      <w:r>
        <w:t>Or take a photo.</w:t>
      </w:r>
    </w:p>
    <w:p/>
    <w:p>
      <w:r>
        <w:t>[00:04:46.720] - Speaker 1</w:t>
      </w:r>
    </w:p>
    <w:p>
      <w:r>
        <w:t>A photo, yes. Yes, that's right, more or less one here, when you go out into the field, you have to watch where you put your feet. Often, when you go there, they camouflage themselves with leaves. So, whenever I go out into the field, I always watch where I put my feet.</w:t>
      </w:r>
    </w:p>
    <w:p/>
    <w:p>
      <w:r>
        <w:t>[00:05:03.910] - Speaker 2</w:t>
      </w:r>
    </w:p>
    <w:p>
      <w:r>
        <w:t>It's important to look carefully, yes. Thank you very much. Well, thank you. All right.</w:t>
      </w:r>
    </w:p>
    <w:p/>
    <w:p>
      <w:r>
        <w:t>[00:05:09.450] - Speaker 1</w:t>
      </w:r>
    </w:p>
    <w:p>
      <w:r>
        <w:t>Thanks, Tulio.</w:t>
      </w:r>
    </w:p>
    <w:p/>
    <w:p>
      <w:r>
        <w:t>Interview 111 2-24-25-06 – Manzanitas – Cuatro Esquinas</w:t>
      </w:r>
    </w:p>
    <w:p/>
    <w:p>
      <w:r>
        <w:t>[00:00:00.730] - Speaker 2</w:t>
      </w:r>
    </w:p>
    <w:p>
      <w:r>
        <w:t>What's your name?</w:t>
      </w:r>
    </w:p>
    <w:p/>
    <w:p>
      <w:r>
        <w:t>[00:00:02.430] - Speaker 1</w:t>
      </w:r>
    </w:p>
    <w:p>
      <w:r>
        <w:t>Berja? Yes, we'll call you. My name is Jorge Reyes. I live in the Patosquina neighborhood.</w:t>
      </w:r>
    </w:p>
    <w:p/>
    <w:p>
      <w:r>
        <w:t>[00:00:10.800] - Speaker 2</w:t>
      </w:r>
    </w:p>
    <w:p>
      <w:r>
        <w:t>And how old are you?</w:t>
      </w:r>
    </w:p>
    <w:p/>
    <w:p>
      <w:r>
        <w:t>[00:00:13.950] - Speaker 1</w:t>
      </w:r>
    </w:p>
    <w:p>
      <w:r>
        <w:t>I am currently about to turn 41, right now.</w:t>
      </w:r>
    </w:p>
    <w:p/>
    <w:p>
      <w:r>
        <w:t>[00:00:19.380] - Speaker 2</w:t>
      </w:r>
    </w:p>
    <w:p>
      <w:r>
        <w:t>And what do you do for a living? If you work?</w:t>
      </w:r>
    </w:p>
    <w:p/>
    <w:p>
      <w:r>
        <w:t>[00:00:23.490] - Speaker 1</w:t>
      </w:r>
    </w:p>
    <w:p>
      <w:r>
        <w:t>Various trades, bicycle repair, masonry, leisure maintenance.</w:t>
      </w:r>
    </w:p>
    <w:p/>
    <w:p>
      <w:r>
        <w:t>[00:00:31.690] - Speaker 2</w:t>
      </w:r>
    </w:p>
    <w:p>
      <w:r>
        <w:t>Are you married or single?</w:t>
      </w:r>
    </w:p>
    <w:p/>
    <w:p>
      <w:r>
        <w:t>[00:00:34.380] - Speaker 1</w:t>
      </w:r>
    </w:p>
    <w:p>
      <w:r>
        <w:t>Common-law marriage.</w:t>
      </w:r>
    </w:p>
    <w:p/>
    <w:p>
      <w:r>
        <w:t>[00:00:35.910] - Speaker 2</w:t>
      </w:r>
    </w:p>
    <w:p>
      <w:r>
        <w:t>Do you have children?</w:t>
      </w:r>
    </w:p>
    <w:p/>
    <w:p>
      <w:r>
        <w:t>[00:00:38.710] - Speaker 1</w:t>
      </w:r>
    </w:p>
    <w:p>
      <w:r>
        <w:t>Yes, I have four.</w:t>
      </w:r>
    </w:p>
    <w:p/>
    <w:p>
      <w:r>
        <w:t>[00:00:40.870] - Speaker 2</w:t>
      </w:r>
    </w:p>
    <w:p>
      <w:r>
        <w:t>And how many years have you lived in Carmen?</w:t>
      </w:r>
    </w:p>
    <w:p/>
    <w:p>
      <w:r>
        <w:t>[00:00:44.150] - Speaker 1</w:t>
      </w:r>
    </w:p>
    <w:p>
      <w:r>
        <w:t>I'm going there, seven years.</w:t>
      </w:r>
    </w:p>
    <w:p/>
    <w:p>
      <w:r>
        <w:t>[00:00:47.890] - Speaker 2</w:t>
      </w:r>
    </w:p>
    <w:p>
      <w:r>
        <w:t>So, do you think it's likely that you'll get bitten by a snake here?</w:t>
      </w:r>
    </w:p>
    <w:p/>
    <w:p>
      <w:r>
        <w:t>[00:00:53.200] - Speaker 1</w:t>
      </w:r>
    </w:p>
    <w:p>
      <w:r>
        <w:t>Here, in these places, near the ravines, you have to walk very carefully. Be careful. Yes. Right now in winter, you have to be very careful when you go out, when the ravine rises, it's even worse. There are a lot of snakes. Of course. And they leave them on the bank. Of course. So you have to wear boots, good footwear.</w:t>
      </w:r>
    </w:p>
    <w:p/>
    <w:p>
      <w:r>
        <w:t>[00:01:20.550] - Speaker 2</w:t>
      </w:r>
    </w:p>
    <w:p>
      <w:r>
        <w:t>Yes. And do you know how to prevent or avoid a snake bite? With boots.</w:t>
      </w:r>
    </w:p>
    <w:p/>
    <w:p>
      <w:r>
        <w:t>[00:01:28.250] - Speaker 1</w:t>
      </w:r>
    </w:p>
    <w:p>
      <w:r>
        <w:t>Avoid it, footwear, limit.</w:t>
      </w:r>
    </w:p>
    <w:p/>
    <w:p>
      <w:r>
        <w:t>[00:01:32.000] - Speaker 2</w:t>
      </w:r>
    </w:p>
    <w:p>
      <w:r>
        <w:t>Exactly.</w:t>
      </w:r>
    </w:p>
    <w:p/>
    <w:p>
      <w:r>
        <w:t>[00:01:32.990] - Speaker 1</w:t>
      </w:r>
    </w:p>
    <w:p>
      <w:r>
        <w:t>Because the boots hardly come off either. No, they don't. Or you step on a big pile and it gets transferred to the other one. So you have to be careful where you put your feet.</w:t>
      </w:r>
    </w:p>
    <w:p/>
    <w:p>
      <w:r>
        <w:t>[00:01:48.130] - Speaker 2</w:t>
      </w:r>
    </w:p>
    <w:p>
      <w:r>
        <w:t>Sure, yes. And have any of your animals or livestock been bitten by a snake?</w:t>
      </w:r>
    </w:p>
    <w:p/>
    <w:p>
      <w:r>
        <w:t>[00:01:58.280] - Speaker 1</w:t>
      </w:r>
    </w:p>
    <w:p>
      <w:r>
        <w:t>My father-in-law was called a snake. He stabbed him in the mouth and rushed him to the hospital.</w:t>
      </w:r>
    </w:p>
    <w:p/>
    <w:p>
      <w:r>
        <w:t>[00:02:12.740] - Speaker 2</w:t>
      </w:r>
    </w:p>
    <w:p>
      <w:r>
        <w:t>And what would you do if a snake bit you?</w:t>
      </w:r>
    </w:p>
    <w:p/>
    <w:p>
      <w:r>
        <w:t>[00:02:18.870] - Speaker 1</w:t>
      </w:r>
    </w:p>
    <w:p>
      <w:r>
        <w:t>Well, here in this place, if you see one, you probably have to kill the snake to help it, because there are cases where you go and say, "No, I think it bit me, but what if it's not the right kind?" They give you antibiotics for another snake and you get sick. Exactly. So, you have to grab it and go straight to Gilardo, because there's no meat here, that's how it is. This hospital is like a health center, that's why we tell them to ask for pills. It's not bad.</w:t>
      </w:r>
    </w:p>
    <w:p/>
    <w:p>
      <w:r>
        <w:t>[00:03:04.560] - Speaker 2</w:t>
      </w:r>
    </w:p>
    <w:p>
      <w:r>
        <w:t>And if you need to go to the hospital, is that difficult for you or easy?</w:t>
      </w:r>
    </w:p>
    <w:p/>
    <w:p>
      <w:r>
        <w:t>[00:03:12.450] - Speaker 1</w:t>
      </w:r>
    </w:p>
    <w:p>
      <w:r>
        <w:t>Not at the moment. It's easy, but it can</w:t>
      </w:r>
    </w:p>
    <w:p/>
    <w:p>
      <w:r>
        <w:t>[00:03:16.220] - Speaker 2</w:t>
      </w:r>
    </w:p>
    <w:p>
      <w:r>
        <w:t>You have a motorcycle. You have a motorcycle. Okay, good.</w:t>
      </w:r>
    </w:p>
    <w:p/>
    <w:p>
      <w:r>
        <w:t>[00:03:19.650] - Speaker 1</w:t>
      </w:r>
    </w:p>
    <w:p>
      <w:r>
        <w:t>It moves me quickly.</w:t>
      </w:r>
    </w:p>
    <w:p/>
    <w:p>
      <w:r>
        <w:t>[00:03:21.040] - Speaker 2</w:t>
      </w:r>
    </w:p>
    <w:p>
      <w:r>
        <w:t>Okay, good. And where do you feel most likely to be bitten by a snake? In the countryside or at home?</w:t>
      </w:r>
    </w:p>
    <w:p/>
    <w:p>
      <w:r>
        <w:t>[00:03:31.480] - Speaker 1</w:t>
      </w:r>
    </w:p>
    <w:p>
      <w:r>
        <w:t>In the countryside. Here, at this time of year, snakes get right under my skin. So you have to be on your guard. When you go to bed, they can come back in two hours and bite you, so you have to be careful, because I've found them there in that corridor, I've found them. So you have to be very careful.</w:t>
      </w:r>
    </w:p>
    <w:p/>
    <w:p>
      <w:r>
        <w:t>[00:03:55.840] - Speaker 2</w:t>
      </w:r>
    </w:p>
    <w:p>
      <w:r>
        <w:t>Sure. And do you know how to identify poisonous and non-poisonous snakes?</w:t>
      </w:r>
    </w:p>
    <w:p/>
    <w:p>
      <w:r>
        <w:t>[00:04:06.040] - Speaker 1</w:t>
      </w:r>
    </w:p>
    <w:p>
      <w:r>
        <w:t>Yes, of course. Everyone knows the hunting snake, which isn't poisonous. That's what it does, it eats frogs, mice, and digs. Do you know the other snake, the guío? The guío eats chickens and eggs. Yes, it bites, but it's not poisonous. It's not poisonous. It's not poisonous.</w:t>
      </w:r>
    </w:p>
    <w:p/>
    <w:p>
      <w:r>
        <w:t>[00:04:40.530] - Speaker 2</w:t>
      </w:r>
    </w:p>
    <w:p>
      <w:r>
        <w:t>And how do you identify snakes? By their color, their skin, their Their color.</w:t>
      </w:r>
    </w:p>
    <w:p/>
    <w:p>
      <w:r>
        <w:t>[00:04:47.640] - Speaker 1</w:t>
      </w:r>
    </w:p>
    <w:p>
      <w:r>
        <w:t>The carving has a color that That one has the X. The coral one too. Almost. In this place, carvings are the most common. Occasionally you find a coral one, every now and then.</w:t>
      </w:r>
    </w:p>
    <w:p/>
    <w:p>
      <w:r>
        <w:t>[00:05:16.410] - Speaker 2</w:t>
      </w:r>
    </w:p>
    <w:p>
      <w:r>
        <w:t>And do you know of any cases of snake bites?</w:t>
      </w:r>
    </w:p>
    <w:p/>
    <w:p>
      <w:r>
        <w:t>[00:05:24.190] - Speaker 1</w:t>
      </w:r>
    </w:p>
    <w:p>
      <w:r>
        <w:t>There have been several cases here. Not here, but there have been several cases, like three or four, that weren't fatal. It was the same thing, which is that sometimes people What happens is that if they get bitten by a female, you touch... You realize that nothing has happened, because your nerves make the poison run faster. So, from here, I start to panic, because I have to get there in 15 minutes to turn everything around, or I'll die. What I mean is... So, I arrived dying. You go from being calm to... I'm not carrying anything, it'll be fine, it'll be smooth sailing.</w:t>
      </w:r>
    </w:p>
    <w:p/>
    <w:p>
      <w:r>
        <w:t>[00:06:24.710] - Speaker 2</w:t>
      </w:r>
    </w:p>
    <w:p>
      <w:r>
        <w:t>Yes, thank you. I don't have any more questions, but if you have anything else to say about snakes, if you have more knowledge about snakes or anything else to add.</w:t>
      </w:r>
    </w:p>
    <w:p/>
    <w:p>
      <w:r>
        <w:t>[00:06:38.450] - Speaker 1</w:t>
      </w:r>
    </w:p>
    <w:p>
      <w:r>
        <w:t>No, the only good thing is that it's good that we have antibiotics here in Carmen so we don't have to go all the way to Gilardón. Of course. Not even the people.</w:t>
      </w:r>
    </w:p>
    <w:p/>
    <w:p>
      <w:r>
        <w:t>[00:06:58.450] - Speaker 2</w:t>
      </w:r>
    </w:p>
    <w:p>
      <w:r>
        <w:t>Yes.</w:t>
      </w:r>
    </w:p>
    <w:p/>
    <w:p>
      <w:r>
        <w:t>[00:07:00.100] - Speaker 1</w:t>
      </w:r>
    </w:p>
    <w:p>
      <w:r>
        <w:t>I will conclude this interview now, Jorge Reyes, who spoke with you. Yes. A journalist, there you see.</w:t>
      </w:r>
    </w:p>
    <w:p/>
    <w:p>
      <w:r>
        <w:t>[00:07:09.570] - Speaker 2</w:t>
      </w:r>
    </w:p>
    <w:p>
      <w:r>
        <w:t>Well, the most important information is that after a snake bite, it is important to go straight to the hospital. To the hospital, yes. And it is important to know what kind of snake bit you, because there are different antivenoms for different snakes. Yes. Can you take a picture of the snake or can you kill it and take it to the hospital?</w:t>
      </w:r>
    </w:p>
    <w:p/>
    <w:p>
      <w:r>
        <w:t>[00:07:36.220] - Speaker 1</w:t>
      </w:r>
    </w:p>
    <w:p>
      <w:r>
        <w:t>Take her to the hospital, because there was a case here. Juan Herrán's brother. He was stung by a scorpion and went to the hospital. There they said it was a snake. They applied the old snake remedy. When they had applied it, he said no, it was a scorpion, now you dance, there was nothing to be done. Is the youngest one there? He's so young. That's why, when that happens, you have to kill the snake right away. This is the snake that stung me. And of course, if you applied a cut, they'll give you that antibiotic from the corral. That makes you look bad, really bad.</w:t>
      </w:r>
    </w:p>
    <w:p/>
    <w:p>
      <w:r>
        <w:t>[00:08:48.370] - Speaker 2</w:t>
      </w:r>
    </w:p>
    <w:p>
      <w:r>
        <w:t>Yes. But yes, thank you very much for your time. That's all I have, I'm ready. Well, ma'am. Thank you very much, you're very kind.</w:t>
      </w:r>
    </w:p>
    <w:p/>
    <w:p>
      <w:r>
        <w:t>Interview 112 2-24-25-07 – Manzanitas – Cuatro Esquinas</w:t>
      </w:r>
    </w:p>
    <w:p/>
    <w:p>
      <w:r>
        <w:t>[00:00:00.430] - Speaker 1</w:t>
      </w:r>
    </w:p>
    <w:p>
      <w:r>
        <w:t>What's your name?</w:t>
      </w:r>
    </w:p>
    <w:p/>
    <w:p>
      <w:r>
        <w:t>[00:00:01.960] - Speaker 2</w:t>
      </w:r>
    </w:p>
    <w:p>
      <w:r>
        <w:t>Valentina.</w:t>
      </w:r>
    </w:p>
    <w:p/>
    <w:p>
      <w:r>
        <w:t>[00:00:02.980] - Speaker 1</w:t>
      </w:r>
    </w:p>
    <w:p>
      <w:r>
        <w:t>And how old are you?</w:t>
      </w:r>
    </w:p>
    <w:p/>
    <w:p>
      <w:r>
        <w:t>[00:00:05.010] - Speaker 2</w:t>
      </w:r>
    </w:p>
    <w:p>
      <w:r>
        <w:t>22.</w:t>
      </w:r>
    </w:p>
    <w:p/>
    <w:p>
      <w:r>
        <w:t>[00:00:06.160] - Speaker 1</w:t>
      </w:r>
    </w:p>
    <w:p>
      <w:r>
        <w:t>And what do you do for a living? If you work, that is.</w:t>
      </w:r>
    </w:p>
    <w:p/>
    <w:p>
      <w:r>
        <w:t>[00:00:08.130] - Speaker 2</w:t>
      </w:r>
    </w:p>
    <w:p>
      <w:r>
        <w:t>I'm not working at the moment, but I'm studying public accounting.</w:t>
      </w:r>
    </w:p>
    <w:p/>
    <w:p>
      <w:r>
        <w:t>[00:00:13.200] - Speaker 1</w:t>
      </w:r>
    </w:p>
    <w:p>
      <w:r>
        <w:t>Are you married or single?</w:t>
      </w:r>
    </w:p>
    <w:p/>
    <w:p>
      <w:r>
        <w:t>[00:00:18.100] - Speaker 2</w:t>
      </w:r>
    </w:p>
    <w:p>
      <w:r>
        <w:t>Single. I have a daughter, but</w:t>
      </w:r>
    </w:p>
    <w:p/>
    <w:p>
      <w:r>
        <w:t>[00:00:20.740] - Speaker 1</w:t>
      </w:r>
    </w:p>
    <w:p>
      <w:r>
        <w:t>Okay, yes. And do you have children? I don't know. And how many years have you lived in Carmen?</w:t>
      </w:r>
    </w:p>
    <w:p/>
    <w:p>
      <w:r>
        <w:t>[00:00:30.320] - Speaker 2</w:t>
      </w:r>
    </w:p>
    <w:p>
      <w:r>
        <w:t>Still.</w:t>
      </w:r>
    </w:p>
    <w:p/>
    <w:p>
      <w:r>
        <w:t>[00:00:33.670] - Speaker 1</w:t>
      </w:r>
    </w:p>
    <w:p>
      <w:r>
        <w:t>So, do you think it's likely that you'll get bitten by a snake here? Do you think it's likely that you'll get bitten by a snake here? Since it's a possibility to get a snake bite here.</w:t>
      </w:r>
    </w:p>
    <w:p/>
    <w:p>
      <w:r>
        <w:t>[00:00:55.870] - Speaker 2</w:t>
      </w:r>
    </w:p>
    <w:p>
      <w:r>
        <w:t>Well, sometimes they do in the colejas. Possibly, yes.</w:t>
      </w:r>
    </w:p>
    <w:p/>
    <w:p>
      <w:r>
        <w:t>[00:00:59.850] - Speaker 1</w:t>
      </w:r>
    </w:p>
    <w:p>
      <w:r>
        <w:t>And have any of your animals or livestock been bitten by a snake?</w:t>
      </w:r>
    </w:p>
    <w:p/>
    <w:p>
      <w:r>
        <w:t>[00:01:10.370] - Speaker 2</w:t>
      </w:r>
    </w:p>
    <w:p>
      <w:r>
        <w:t>An animal, yes. A little dog I had bit it because of a snake bite.</w:t>
      </w:r>
    </w:p>
    <w:p/>
    <w:p>
      <w:r>
        <w:t>[00:01:16.890] - Speaker 1</w:t>
      </w:r>
    </w:p>
    <w:p>
      <w:r>
        <w:t>And do you know how to prevent or avoid a snake bite? What would you do if you were bitten by a snake? By a snake?</w:t>
      </w:r>
    </w:p>
    <w:p/>
    <w:p>
      <w:r>
        <w:t>[00:01:30.330] - Speaker 2</w:t>
      </w:r>
    </w:p>
    <w:p>
      <w:r>
        <w:t>First go to the hospital and see.</w:t>
      </w:r>
    </w:p>
    <w:p/>
    <w:p>
      <w:r>
        <w:t>[00:01:35.680] - Speaker 1</w:t>
      </w:r>
    </w:p>
    <w:p>
      <w:r>
        <w:t>Which hospital?</w:t>
      </w:r>
    </w:p>
    <w:p/>
    <w:p>
      <w:r>
        <w:t>[00:01:37.450] - Speaker 2</w:t>
      </w:r>
    </w:p>
    <w:p>
      <w:r>
        <w:t>From here, Carmen.</w:t>
      </w:r>
    </w:p>
    <w:p/>
    <w:p>
      <w:r>
        <w:t>[00:01:38.750] - Speaker 1</w:t>
      </w:r>
    </w:p>
    <w:p>
      <w:r>
        <w:t>And would you trust the hospital in Carmen to treat a snake bite?</w:t>
      </w:r>
    </w:p>
    <w:p/>
    <w:p>
      <w:r>
        <w:t>[00:01:45.370] - Speaker 2</w:t>
      </w:r>
    </w:p>
    <w:p>
      <w:r>
        <w:t>No, not really.</w:t>
      </w:r>
    </w:p>
    <w:p/>
    <w:p>
      <w:r>
        <w:t>[00:01:47.180] - Speaker 1</w:t>
      </w:r>
    </w:p>
    <w:p>
      <w:r>
        <w:t>Why?</w:t>
      </w:r>
    </w:p>
    <w:p/>
    <w:p>
      <w:r>
        <w:t>[00:01:48.340] - Speaker 2</w:t>
      </w:r>
    </w:p>
    <w:p>
      <w:r>
        <w:t>Sometimes the service is very poor.</w:t>
      </w:r>
    </w:p>
    <w:p/>
    <w:p>
      <w:r>
        <w:t>[00:01:51.780] - Speaker 1</w:t>
      </w:r>
    </w:p>
    <w:p>
      <w:r>
        <w:t>Would you trust other hospitals to treat a snake bite?</w:t>
      </w:r>
    </w:p>
    <w:p/>
    <w:p>
      <w:r>
        <w:t>[00:01:56.920] - Speaker 2</w:t>
      </w:r>
    </w:p>
    <w:p>
      <w:r>
        <w:t>Yes, I let her go because I was fed up. Okay.</w:t>
      </w:r>
    </w:p>
    <w:p/>
    <w:p>
      <w:r>
        <w:t>[00:01:58.250] - Speaker 1</w:t>
      </w:r>
    </w:p>
    <w:p>
      <w:r>
        <w:t>And if you need to go to the hospital, is that difficult or easy for you?</w:t>
      </w:r>
    </w:p>
    <w:p/>
    <w:p>
      <w:r>
        <w:t>[00:02:04.460] - Speaker 2</w:t>
      </w:r>
    </w:p>
    <w:p>
      <w:r>
        <w:t>It's difficult, because it's very far away.</w:t>
      </w:r>
    </w:p>
    <w:p/>
    <w:p>
      <w:r>
        <w:t>[00:02:07.240] - Speaker 1</w:t>
      </w:r>
    </w:p>
    <w:p>
      <w:r>
        <w:t>Okay, yes. And where do you feel most likely to be bitten by a snake? In the countryside or at home?</w:t>
      </w:r>
    </w:p>
    <w:p/>
    <w:p>
      <w:r>
        <w:t>[00:02:17.390] - Speaker 2</w:t>
      </w:r>
    </w:p>
    <w:p>
      <w:r>
        <w:t>In the countryside.</w:t>
      </w:r>
    </w:p>
    <w:p/>
    <w:p>
      <w:r>
        <w:t>[00:02:19.760] - Speaker 1</w:t>
      </w:r>
    </w:p>
    <w:p>
      <w:r>
        <w:t>Okay, yes. Why in the countryside?</w:t>
      </w:r>
    </w:p>
    <w:p/>
    <w:p>
      <w:r>
        <w:t>[00:02:24.210] - Speaker 2</w:t>
      </w:r>
    </w:p>
    <w:p>
      <w:r>
        <w:t>And given that How do you say that? Given that it sometimes rains, there is an increased risk of snake bites.</w:t>
      </w:r>
    </w:p>
    <w:p/>
    <w:p>
      <w:r>
        <w:t>[00:02:32.940] - Speaker 1</w:t>
      </w:r>
    </w:p>
    <w:p>
      <w:r>
        <w:t>Can you tell if a snake is poisonous or venomous? No.</w:t>
      </w:r>
    </w:p>
    <w:p/>
    <w:p>
      <w:r>
        <w:t>[00:02:41.910] - Speaker 2</w:t>
      </w:r>
    </w:p>
    <w:p>
      <w:r>
        <w:t>No, it's a snake. No, in many cases it is.</w:t>
      </w:r>
    </w:p>
    <w:p/>
    <w:p>
      <w:r>
        <w:t>[00:02:43.840] - Speaker 1</w:t>
      </w:r>
    </w:p>
    <w:p>
      <w:r>
        <w:t>And do you know of any cases of snake bites? Yes.</w:t>
      </w:r>
    </w:p>
    <w:p/>
    <w:p>
      <w:r>
        <w:t>[00:02:49.780] - Speaker 2</w:t>
      </w:r>
    </w:p>
    <w:p>
      <w:r>
        <w:t>In the Ethniaullo, there is a little more. The name of a snake.</w:t>
      </w:r>
    </w:p>
    <w:p/>
    <w:p>
      <w:r>
        <w:t>[00:02:56.380] - Speaker 1</w:t>
      </w:r>
    </w:p>
    <w:p>
      <w:r>
        <w:t>Poisonous? Poisonous, yes, sir. And the Was it the hospital?</w:t>
      </w:r>
    </w:p>
    <w:p/>
    <w:p>
      <w:r>
        <w:t>[00:03:01.090] - Speaker 2</w:t>
      </w:r>
    </w:p>
    <w:p>
      <w:r>
        <w:t>Yes, the other one took me straight to Ibagué.</w:t>
      </w:r>
    </w:p>
    <w:p/>
    <w:p>
      <w:r>
        <w:t>[00:03:07.500] - Speaker 1</w:t>
      </w:r>
    </w:p>
    <w:p>
      <w:r>
        <w:t>Well, I don't have any more questions, but do you have anything else to say about snakes, your knowledge of snakes, or anything else?</w:t>
      </w:r>
    </w:p>
    <w:p/>
    <w:p>
      <w:r>
        <w:t>[00:03:17.380] - Speaker 2</w:t>
      </w:r>
    </w:p>
    <w:p>
      <w:r>
        <w:t>To be honest, I don't know much about it.</w:t>
      </w:r>
    </w:p>
    <w:p/>
    <w:p>
      <w:r>
        <w:t>[00:03:20.740] - Speaker 1</w:t>
      </w:r>
    </w:p>
    <w:p>
      <w:r>
        <w:t>No, that's fine. Well, it's important to know that after a snake bite, it's important to go straight to the hospital and it's important to know what kind of snake bit you, because there are different antivenoms for different snakes. You can take a picture of the snake or you can kill it and take it to the hospital. But it's important to know what kind of snake bit you. But yes, that's all I have. Thank you very much for your time.</w:t>
      </w:r>
    </w:p>
    <w:p/>
    <w:p>
      <w:r>
        <w:t>Interview 113 2-24-25-08 – Manzanitas – Cuatro Esquinas</w:t>
      </w:r>
    </w:p>
    <w:p/>
    <w:p>
      <w:r>
        <w:t>[00:00:00.620] - Speaker 2</w:t>
      </w:r>
    </w:p>
    <w:p>
      <w:r>
        <w:t>And what's your name?</w:t>
      </w:r>
    </w:p>
    <w:p/>
    <w:p>
      <w:r>
        <w:t>[00:00:02.740] - Speaker 1</w:t>
      </w:r>
    </w:p>
    <w:p>
      <w:r>
        <w:t>What?</w:t>
      </w:r>
    </w:p>
    <w:p/>
    <w:p>
      <w:r>
        <w:t>[00:00:03.600] - Speaker 2</w:t>
      </w:r>
    </w:p>
    <w:p>
      <w:r>
        <w:t>What's your name?</w:t>
      </w:r>
    </w:p>
    <w:p/>
    <w:p>
      <w:r>
        <w:t>[00:00:05.120] - Speaker 1</w:t>
      </w:r>
    </w:p>
    <w:p>
      <w:r>
        <w:t>My name is Sandalio Nune.</w:t>
      </w:r>
    </w:p>
    <w:p/>
    <w:p>
      <w:r>
        <w:t>[00:00:07.830] - Speaker 2</w:t>
      </w:r>
    </w:p>
    <w:p>
      <w:r>
        <w:t>How old are you?</w:t>
      </w:r>
    </w:p>
    <w:p/>
    <w:p>
      <w:r>
        <w:t>[00:00:09.480] - Speaker 1</w:t>
      </w:r>
    </w:p>
    <w:p>
      <w:r>
        <w:t>83, a bit long.</w:t>
      </w:r>
    </w:p>
    <w:p/>
    <w:p>
      <w:r>
        <w:t>[00:00:11.550] - Speaker 2</w:t>
      </w:r>
    </w:p>
    <w:p>
      <w:r>
        <w:t>And what do you do for a living, if you work?</w:t>
      </w:r>
    </w:p>
    <w:p/>
    <w:p>
      <w:r>
        <w:t>[00:00:16.450] - Speaker 1</w:t>
      </w:r>
    </w:p>
    <w:p>
      <w:r>
        <w:t>Working as a farmer.</w:t>
      </w:r>
    </w:p>
    <w:p/>
    <w:p>
      <w:r>
        <w:t>[00:00:20.140] - Speaker 2</w:t>
      </w:r>
    </w:p>
    <w:p>
      <w:r>
        <w:t>Are you married or single?</w:t>
      </w:r>
    </w:p>
    <w:p/>
    <w:p>
      <w:r>
        <w:t>[00:00:21.970] - Speaker 1</w:t>
      </w:r>
    </w:p>
    <w:p>
      <w:r>
        <w:t>I am married.</w:t>
      </w:r>
    </w:p>
    <w:p/>
    <w:p>
      <w:r>
        <w:t>[00:00:23.690] - Speaker 2</w:t>
      </w:r>
    </w:p>
    <w:p>
      <w:r>
        <w:t>Do you have children?</w:t>
      </w:r>
    </w:p>
    <w:p/>
    <w:p>
      <w:r>
        <w:t>[00:00:25.030] - Speaker 1</w:t>
      </w:r>
    </w:p>
    <w:p>
      <w:r>
        <w:t>Five.</w:t>
      </w:r>
    </w:p>
    <w:p/>
    <w:p>
      <w:r>
        <w:t>[00:00:26.310] - Speaker 2</w:t>
      </w:r>
    </w:p>
    <w:p>
      <w:r>
        <w:t>And how many years have you lived in El Carmen?</w:t>
      </w:r>
    </w:p>
    <w:p/>
    <w:p>
      <w:r>
        <w:t>[00:00:30.200] - Speaker 1</w:t>
      </w:r>
    </w:p>
    <w:p>
      <w:r>
        <w:t>I was almost born then, in '88.</w:t>
      </w:r>
    </w:p>
    <w:p/>
    <w:p>
      <w:r>
        <w:t>[00:00:33.920] - Speaker 2</w:t>
      </w:r>
    </w:p>
    <w:p>
      <w:r>
        <w:t>So, do you think it's likely that you'll get bitten by a snake here? Do you think it's a possibility? Do you think it's likely that you'll get bitten by a snake here?</w:t>
      </w:r>
    </w:p>
    <w:p/>
    <w:p>
      <w:r>
        <w:t>[00:00:49.900] - Speaker 1</w:t>
      </w:r>
    </w:p>
    <w:p>
      <w:r>
        <w:t>Is she dying? You're killing her.</w:t>
      </w:r>
    </w:p>
    <w:p/>
    <w:p>
      <w:r>
        <w:t>[00:00:54.040] - Speaker 2</w:t>
      </w:r>
    </w:p>
    <w:p>
      <w:r>
        <w:t>Do you think it's likely that you'll get bitten by a snake here? Can you tell?</w:t>
      </w:r>
    </w:p>
    <w:p/>
    <w:p>
      <w:r>
        <w:t>[00:01:02.100] - Speaker 1</w:t>
      </w:r>
    </w:p>
    <w:p>
      <w:r>
        <w:t>Whether you think it's likely that you'll be bitten by a snake here. Of course.</w:t>
      </w:r>
    </w:p>
    <w:p/>
    <w:p>
      <w:r>
        <w:t>[00:01:08.410] - Speaker 2</w:t>
      </w:r>
    </w:p>
    <w:p>
      <w:r>
        <w:t>Yes. Why?</w:t>
      </w:r>
    </w:p>
    <w:p/>
    <w:p>
      <w:r>
        <w:t>[00:01:10.130] - Speaker 1</w:t>
      </w:r>
    </w:p>
    <w:p>
      <w:r>
        <w:t>Because you're walking or the person is walking around when the two of you are together. And then, out of all of this, it gets twisted.</w:t>
      </w:r>
    </w:p>
    <w:p/>
    <w:p>
      <w:r>
        <w:t>[00:01:19.690] - Speaker 2</w:t>
      </w:r>
    </w:p>
    <w:p>
      <w:r>
        <w:t>Have any of your animals, such as pets, been bitten by a snake?</w:t>
      </w:r>
    </w:p>
    <w:p/>
    <w:p>
      <w:r>
        <w:t>[00:01:29.240] - Speaker 1</w:t>
      </w:r>
    </w:p>
    <w:p>
      <w:r>
        <w:t>No, not here, not yet.</w:t>
      </w:r>
    </w:p>
    <w:p/>
    <w:p>
      <w:r>
        <w:t>[00:01:32.660] - Speaker 2</w:t>
      </w:r>
    </w:p>
    <w:p>
      <w:r>
        <w:t>And do you know how to prevent or avoid a snake bite? Yes, I do.</w:t>
      </w:r>
    </w:p>
    <w:p/>
    <w:p>
      <w:r>
        <w:t>[00:01:40.870] - Speaker 1</w:t>
      </w:r>
    </w:p>
    <w:p>
      <w:r>
        <w:t>As a first step, kill her, make her go over to your side.</w:t>
      </w:r>
    </w:p>
    <w:p/>
    <w:p>
      <w:r>
        <w:t>[00:01:47.910] - Speaker 2</w:t>
      </w:r>
    </w:p>
    <w:p>
      <w:r>
        <w:t>And before it bites you Yes, okay, fine. And what would you do if a snake bit you?</w:t>
      </w:r>
    </w:p>
    <w:p/>
    <w:p>
      <w:r>
        <w:t>[00:01:57.130] - Speaker 1</w:t>
      </w:r>
    </w:p>
    <w:p>
      <w:r>
        <w:t>Let's find the most homemade, most necessary remedies we can.</w:t>
      </w:r>
    </w:p>
    <w:p/>
    <w:p>
      <w:r>
        <w:t>[00:02:05.050] - Speaker 2</w:t>
      </w:r>
    </w:p>
    <w:p>
      <w:r>
        <w:t>And give him one, take one alcohol, petroleum.</w:t>
      </w:r>
    </w:p>
    <w:p/>
    <w:p>
      <w:r>
        <w:t>[00:02:11.310] - Speaker 1</w:t>
      </w:r>
    </w:p>
    <w:p>
      <w:r>
        <w:t>Those are the precautions one takes.</w:t>
      </w:r>
    </w:p>
    <w:p/>
    <w:p>
      <w:r>
        <w:t>[00:02:19.300] - Speaker 2</w:t>
      </w:r>
    </w:p>
    <w:p>
      <w:r>
        <w:t>And would you go to the hospital too, or not?</w:t>
      </w:r>
    </w:p>
    <w:p/>
    <w:p>
      <w:r>
        <w:t>[00:02:24.400] - Speaker 1</w:t>
      </w:r>
    </w:p>
    <w:p>
      <w:r>
        <w:t>Also to the hospital, because from here they send him wherever they want.</w:t>
      </w:r>
    </w:p>
    <w:p/>
    <w:p>
      <w:r>
        <w:t>[00:02:30.010] - Speaker 2</w:t>
      </w:r>
    </w:p>
    <w:p>
      <w:r>
        <w:t>Would you go to the hospital in Carmen first?</w:t>
      </w:r>
    </w:p>
    <w:p/>
    <w:p>
      <w:r>
        <w:t>[00:02:34.370] - Speaker 1</w:t>
      </w:r>
    </w:p>
    <w:p>
      <w:r>
        <w:t>Yes, first aid is provided by Carmen.</w:t>
      </w:r>
    </w:p>
    <w:p/>
    <w:p>
      <w:r>
        <w:t>[00:02:39.950] - Speaker 2</w:t>
      </w:r>
    </w:p>
    <w:p>
      <w:r>
        <w:t>And would you trust the hospital in Carmen to treat a snake bite?</w:t>
      </w:r>
    </w:p>
    <w:p/>
    <w:p>
      <w:r>
        <w:t>[00:02:46.050] - Speaker 1</w:t>
      </w:r>
    </w:p>
    <w:p>
      <w:r>
        <w:t>It is possible that, because there is a serum called antipholiate, you will need to apply that serum. There you have it.</w:t>
      </w:r>
    </w:p>
    <w:p/>
    <w:p>
      <w:r>
        <w:t>[00:02:56.820] - Speaker 2</w:t>
      </w:r>
    </w:p>
    <w:p>
      <w:r>
        <w:t>Yes, okay. Right. And would you trust other hospitals to treat a snake bite?</w:t>
      </w:r>
    </w:p>
    <w:p/>
    <w:p>
      <w:r>
        <w:t>[00:03:09.390] - Speaker 1</w:t>
      </w:r>
    </w:p>
    <w:p>
      <w:r>
        <w:t>They also heal them.</w:t>
      </w:r>
    </w:p>
    <w:p/>
    <w:p>
      <w:r>
        <w:t>[00:03:13.220] - Speaker 2</w:t>
      </w:r>
    </w:p>
    <w:p>
      <w:r>
        <w:t>Which other hospitals? Which ones? Giraldó, Espinal, or others?</w:t>
      </w:r>
    </w:p>
    <w:p/>
    <w:p>
      <w:r>
        <w:t>[00:03:20.640] - Speaker 1</w:t>
      </w:r>
    </w:p>
    <w:p>
      <w:r>
        <w:t>Espinal, Giraldó. Even Bogotá has been touched by death, and those who have died did not expect to live.</w:t>
      </w:r>
    </w:p>
    <w:p/>
    <w:p>
      <w:r>
        <w:t>[00:03:30.570] - Speaker 2</w:t>
      </w:r>
    </w:p>
    <w:p>
      <w:r>
        <w:t>And where do you feel most likely to be bitten by a snake? In the countryside or at home?</w:t>
      </w:r>
    </w:p>
    <w:p/>
    <w:p>
      <w:r>
        <w:t>[00:03:38.850] - Speaker 1</w:t>
      </w:r>
    </w:p>
    <w:p>
      <w:r>
        <w:t>Everywhere. In the village, snakes appear in the house. Of course. Here, in bed, and they've appeared to me. How scary.</w:t>
      </w:r>
    </w:p>
    <w:p/>
    <w:p>
      <w:r>
        <w:t>[00:03:48.930] - Speaker 2</w:t>
      </w:r>
    </w:p>
    <w:p>
      <w:r>
        <w:t>Yes.</w:t>
      </w:r>
    </w:p>
    <w:p/>
    <w:p>
      <w:r>
        <w:t>Interview 114 2-25-25-01 – Manzanitas – Cuatro Esquinas</w:t>
      </w:r>
    </w:p>
    <w:p/>
    <w:p>
      <w:r>
        <w:t>[00:00:00.770] - Speaker 2</w:t>
      </w:r>
    </w:p>
    <w:p>
      <w:r>
        <w:t>What's your name?</w:t>
      </w:r>
    </w:p>
    <w:p/>
    <w:p>
      <w:r>
        <w:t>[00:00:02.410] - Speaker 1</w:t>
      </w:r>
    </w:p>
    <w:p>
      <w:r>
        <w:t>Jorge Artila Castro.</w:t>
      </w:r>
    </w:p>
    <w:p/>
    <w:p>
      <w:r>
        <w:t>[00:00:04.010] - Speaker 2</w:t>
      </w:r>
    </w:p>
    <w:p>
      <w:r>
        <w:t>And what's your name?</w:t>
      </w:r>
    </w:p>
    <w:p/>
    <w:p>
      <w:r>
        <w:t>[00:00:05.100] - Speaker 4</w:t>
      </w:r>
    </w:p>
    <w:p>
      <w:r>
        <w:t>Angela Maria Ortegón.</w:t>
      </w:r>
    </w:p>
    <w:p/>
    <w:p>
      <w:r>
        <w:t>[00:00:06.760] - Speaker 2</w:t>
      </w:r>
    </w:p>
    <w:p>
      <w:r>
        <w:t>And are you okay with the interview and recording? Yes, we are okay with that. Thank you. And how old are you?</w:t>
      </w:r>
    </w:p>
    <w:p/>
    <w:p>
      <w:r>
        <w:t>[00:00:14.240] - Speaker 1</w:t>
      </w:r>
    </w:p>
    <w:p>
      <w:r>
        <w:t>I am 66.</w:t>
      </w:r>
    </w:p>
    <w:p/>
    <w:p>
      <w:r>
        <w:t>[00:00:17.000] - Speaker 2</w:t>
      </w:r>
    </w:p>
    <w:p>
      <w:r>
        <w:t>And you?</w:t>
      </w:r>
    </w:p>
    <w:p/>
    <w:p>
      <w:r>
        <w:t>[00:00:17.890] - Speaker 4</w:t>
      </w:r>
    </w:p>
    <w:p>
      <w:r>
        <w:t>59.</w:t>
      </w:r>
    </w:p>
    <w:p/>
    <w:p>
      <w:r>
        <w:t>[00:00:19.780] - Speaker 2</w:t>
      </w:r>
    </w:p>
    <w:p>
      <w:r>
        <w:t>And what do you do for a living?</w:t>
      </w:r>
    </w:p>
    <w:p/>
    <w:p>
      <w:r>
        <w:t>[00:00:22.040] - Speaker 1</w:t>
      </w:r>
    </w:p>
    <w:p>
      <w:r>
        <w:t>I work here on the farm with livestock.</w:t>
      </w:r>
    </w:p>
    <w:p/>
    <w:p>
      <w:r>
        <w:t>[00:00:26.220] - Speaker 2</w:t>
      </w:r>
    </w:p>
    <w:p>
      <w:r>
        <w:t>We work in livestock farming. And are you mostly married or single?</w:t>
      </w:r>
    </w:p>
    <w:p/>
    <w:p>
      <w:r>
        <w:t>[00:00:32.690] - Speaker 1</w:t>
      </w:r>
    </w:p>
    <w:p>
      <w:r>
        <w:t>Married, we are spouses.</w:t>
      </w:r>
    </w:p>
    <w:p/>
    <w:p>
      <w:r>
        <w:t>[00:00:34.300] - Speaker 2</w:t>
      </w:r>
    </w:p>
    <w:p>
      <w:r>
        <w:t>Do you have children?</w:t>
      </w:r>
    </w:p>
    <w:p/>
    <w:p>
      <w:r>
        <w:t>[00:00:37.670] - Speaker 1</w:t>
      </w:r>
    </w:p>
    <w:p>
      <w:r>
        <w:t>No.</w:t>
      </w:r>
    </w:p>
    <w:p/>
    <w:p>
      <w:r>
        <w:t>[00:00:38.380] - Speaker 2</w:t>
      </w:r>
    </w:p>
    <w:p>
      <w:r>
        <w:t>And how many years have you lived in Carmen?</w:t>
      </w:r>
    </w:p>
    <w:p/>
    <w:p>
      <w:r>
        <w:t>[00:00:44.110] - Speaker 4</w:t>
      </w:r>
    </w:p>
    <w:p>
      <w:r>
        <w:t>Fourteen years.</w:t>
      </w:r>
    </w:p>
    <w:p/>
    <w:p>
      <w:r>
        <w:t>[00:00:47.110] - Speaker 2</w:t>
      </w:r>
    </w:p>
    <w:p>
      <w:r>
        <w:t>So, do you think it's likely that you'll get bitten by a snake here?</w:t>
      </w:r>
    </w:p>
    <w:p/>
    <w:p>
      <w:r>
        <w:t>[00:00:51.810] - Speaker 4</w:t>
      </w:r>
    </w:p>
    <w:p>
      <w:r>
        <w:t>Yes.</w:t>
      </w:r>
    </w:p>
    <w:p/>
    <w:p>
      <w:r>
        <w:t>[00:00:52.810] - Speaker 2</w:t>
      </w:r>
    </w:p>
    <w:p>
      <w:r>
        <w:t>Why?</w:t>
      </w:r>
    </w:p>
    <w:p/>
    <w:p>
      <w:r>
        <w:t>[00:00:54.040] - Speaker 4</w:t>
      </w:r>
    </w:p>
    <w:p>
      <w:r>
        <w:t>Because they're out and about. They mostly go out at night, after five in the afternoon.</w:t>
      </w:r>
    </w:p>
    <w:p/>
    <w:p>
      <w:r>
        <w:t>[00:01:04.590] - Speaker 2</w:t>
      </w:r>
    </w:p>
    <w:p>
      <w:r>
        <w:t>Have any of your animals been bitten by a snake, such as livestock or pets?</w:t>
      </w:r>
    </w:p>
    <w:p/>
    <w:p>
      <w:r>
        <w:t>[00:01:12.320] - Speaker 4</w:t>
      </w:r>
    </w:p>
    <w:p>
      <w:r>
        <w:t>No. Sometimes chickens.</w:t>
      </w:r>
    </w:p>
    <w:p/>
    <w:p>
      <w:r>
        <w:t>[00:01:14.080] - Speaker 2</w:t>
      </w:r>
    </w:p>
    <w:p>
      <w:r>
        <w:t>And do you know how to prevent or avoid a snake bite?</w:t>
      </w:r>
    </w:p>
    <w:p/>
    <w:p>
      <w:r>
        <w:t>[00:01:24.520] - Speaker 1</w:t>
      </w:r>
    </w:p>
    <w:p>
      <w:r>
        <w:t>What about?</w:t>
      </w:r>
    </w:p>
    <w:p/>
    <w:p>
      <w:r>
        <w:t>[00:01:27.690] - Speaker 2</w:t>
      </w:r>
    </w:p>
    <w:p>
      <w:r>
        <w:t>Do you know how to prevent or avoid a snake bite? No.</w:t>
      </w:r>
    </w:p>
    <w:p/>
    <w:p>
      <w:r>
        <w:t>[00:01:31.380] - Speaker 1</w:t>
      </w:r>
    </w:p>
    <w:p>
      <w:r>
        <w:t>I don't know. You said you would eat the burrito.</w:t>
      </w:r>
    </w:p>
    <w:p/>
    <w:p>
      <w:r>
        <w:t>[00:01:39.050] - Speaker 2</w:t>
      </w:r>
    </w:p>
    <w:p>
      <w:r>
        <w:t>What would you do if you were bitten by a snake?</w:t>
      </w:r>
    </w:p>
    <w:p/>
    <w:p>
      <w:r>
        <w:t>[00:01:42.150] - Speaker 1</w:t>
      </w:r>
    </w:p>
    <w:p>
      <w:r>
        <w:t>I believe it helps prevent the poison from spreading. There are people who take borugo there, and often they don't even need to go to the doctor.</w:t>
      </w:r>
    </w:p>
    <w:p/>
    <w:p>
      <w:r>
        <w:t>[00:01:57.130] - Speaker 3</w:t>
      </w:r>
    </w:p>
    <w:p>
      <w:r>
        <w:t>I'm not going to the doctor or anything, but take some of those. Because Marina, my sister, they prepared that borujo for her and she said, "If I'm going to take that, I'd rather take more poison that I don't know about." So she said, "No, they prepared that for me, I have to take it because otherwise I'll die, because it's strong, it's poisonous." So they saw that. Then I got the urge, I got the urge right there. Me, for example, wherever I see one, I kill it. Yes. Because why leave one alive, it might get inside you or bite you, that's dangerous.</w:t>
      </w:r>
    </w:p>
    <w:p/>
    <w:p>
      <w:r>
        <w:t>[00:02:42.700] - Speaker 2</w:t>
      </w:r>
    </w:p>
    <w:p>
      <w:r>
        <w:t>Sure.</w:t>
      </w:r>
    </w:p>
    <w:p/>
    <w:p>
      <w:r>
        <w:t>[00:02:44.050] - Speaker 1</w:t>
      </w:r>
    </w:p>
    <w:p>
      <w:r>
        <w:t>But around here, hardly any. And they don't come here? Okay. In the pasture, over there, you can see a lot right now; it's been dug up from there.</w:t>
      </w:r>
    </w:p>
    <w:p/>
    <w:p>
      <w:r>
        <w:t>[00:02:51.220] - Speaker 2</w:t>
      </w:r>
    </w:p>
    <w:p>
      <w:r>
        <w:t>Yes.</w:t>
      </w:r>
    </w:p>
    <w:p/>
    <w:p>
      <w:r>
        <w:t>[00:02:52.730] - Speaker 1</w:t>
      </w:r>
    </w:p>
    <w:p>
      <w:r>
        <w:t>Because I'm almost there now, it's almost there, I can hardly see it from here.</w:t>
      </w:r>
    </w:p>
    <w:p/>
    <w:p>
      <w:r>
        <w:t>[00:02:59.360] - Speaker 2</w:t>
      </w:r>
    </w:p>
    <w:p>
      <w:r>
        <w:t>But would you go to the hospital after a heartbreak that makes you cry?</w:t>
      </w:r>
    </w:p>
    <w:p/>
    <w:p>
      <w:r>
        <w:t>[00:03:04.440] - Speaker 1</w:t>
      </w:r>
    </w:p>
    <w:p>
      <w:r>
        <w:t>Yes, of course. But here, thank God, never.</w:t>
      </w:r>
    </w:p>
    <w:p/>
    <w:p>
      <w:r>
        <w:t>[00:03:07.570] - Speaker 2</w:t>
      </w:r>
    </w:p>
    <w:p>
      <w:r>
        <w:t>Well, yes. It's never happened to us, only to others, and it never will. Thank God, yes.</w:t>
      </w:r>
    </w:p>
    <w:p/>
    <w:p>
      <w:r>
        <w:t>[00:03:12.660] - Speaker 3</w:t>
      </w:r>
    </w:p>
    <w:p>
      <w:r>
        <w:t>I don't know if I'm afraid of them, but I don't love them that much either. Because they're dangerous for us. They need to give us that. And I was born, because when you see us, you remember that they beat up the hero, because they beat up the hero. His father was bitten by a snake.</w:t>
      </w:r>
    </w:p>
    <w:p/>
    <w:p>
      <w:r>
        <w:t>[00:03:37.140] - Speaker 2</w:t>
      </w:r>
    </w:p>
    <w:p>
      <w:r>
        <w:t>Once on the bear?</w:t>
      </w:r>
    </w:p>
    <w:p/>
    <w:p>
      <w:r>
        <w:t>[00:03:38.150] - Speaker 1</w:t>
      </w:r>
    </w:p>
    <w:p>
      <w:r>
        <w:t>My dad was bitten by a snake, but that was many years ago. But he also Nothing happened. I don't know, back then there weren't any hooks or anything.</w:t>
      </w:r>
    </w:p>
    <w:p/>
    <w:p>
      <w:r>
        <w:t>[00:03:50.690] - Speaker 3</w:t>
      </w:r>
    </w:p>
    <w:p>
      <w:r>
        <w:t>He didn't even go to the doctor; he didn't want to go, but there was one of those plants You know the ones, the ones with the snake-like leaves that look like a bush of thorns.</w:t>
      </w:r>
    </w:p>
    <w:p/>
    <w:p>
      <w:r>
        <w:t>[00:04:01.470] - Speaker 1</w:t>
      </w:r>
    </w:p>
    <w:p>
      <w:r>
        <w:t>It looks like a mother-in-law's tongue now.</w:t>
      </w:r>
    </w:p>
    <w:p/>
    <w:p>
      <w:r>
        <w:t>[00:04:05.460] - Speaker 3</w:t>
      </w:r>
    </w:p>
    <w:p>
      <w:r>
        <w:t>And then there, he told me to boil some water for him to drink and wash his foot. I did that for him; there was nothing else we could do. But we've also seen people We have some friends here who have a little girl who killed a snake.</w:t>
      </w:r>
    </w:p>
    <w:p/>
    <w:p>
      <w:r>
        <w:t>[00:04:31.310] - Speaker 2</w:t>
      </w:r>
    </w:p>
    <w:p>
      <w:r>
        <w:t>That's too bad.</w:t>
      </w:r>
    </w:p>
    <w:p/>
    <w:p>
      <w:r>
        <w:t>[00:04:34.560] - Speaker 1</w:t>
      </w:r>
    </w:p>
    <w:p>
      <w:r>
        <w:t>But snakes seem to go after women more than men. I see more women getting bitten than men. For example, in Luzvilla, there was a girl, Aliris' daughter, and then the woman from Granario, she was also a woman. The one who died upstairs, that woman, a woman. I see that snakes mostly bite women.</w:t>
      </w:r>
    </w:p>
    <w:p/>
    <w:p>
      <w:r>
        <w:t>[00:05:04.700] - Speaker 3</w:t>
      </w:r>
    </w:p>
    <w:p>
      <w:r>
        <w:t>Interesting The one who has been around spends more time in the mountains, but I don't know. Right?</w:t>
      </w:r>
    </w:p>
    <w:p/>
    <w:p>
      <w:r>
        <w:t>[00:05:15.940] - Speaker 2</w:t>
      </w:r>
    </w:p>
    <w:p>
      <w:r>
        <w:t>Interesting. And if you need to go to the hospital, is that difficult or easy for you?</w:t>
      </w:r>
    </w:p>
    <w:p/>
    <w:p>
      <w:r>
        <w:t>[00:05:25.290] - Speaker 1</w:t>
      </w:r>
    </w:p>
    <w:p>
      <w:r>
        <w:t>Sure, I do think it's better to go to the hospital.</w:t>
      </w:r>
    </w:p>
    <w:p/>
    <w:p>
      <w:r>
        <w:t>[00:05:29.090] - Speaker 4</w:t>
      </w:r>
    </w:p>
    <w:p>
      <w:r>
        <w:t>Sure, it's time to go, because the poison is spreading.</w:t>
      </w:r>
    </w:p>
    <w:p/>
    <w:p>
      <w:r>
        <w:t>[00:05:34.980] - Speaker 2</w:t>
      </w:r>
    </w:p>
    <w:p>
      <w:r>
        <w:t>Yes, but if you need to go, is it difficult to get to the hospital, or is it easy? Do you have transportation, do you have a motorcycle?</w:t>
      </w:r>
    </w:p>
    <w:p/>
    <w:p>
      <w:r>
        <w:t>[00:05:43.310] - Speaker 4</w:t>
      </w:r>
    </w:p>
    <w:p>
      <w:r>
        <w:t>No, if you don't have a motorcycle, Mayor, it's your turn.</w:t>
      </w:r>
    </w:p>
    <w:p/>
    <w:p>
      <w:r>
        <w:t>[00:05:45.970] - Speaker 2</w:t>
      </w:r>
    </w:p>
    <w:p>
      <w:r>
        <w:t>That's a bit harsh. Would you go to the hospital in El Carmen if you were dying in El Carmen?</w:t>
      </w:r>
    </w:p>
    <w:p/>
    <w:p>
      <w:r>
        <w:t>[00:05:56.920] - Speaker 1</w:t>
      </w:r>
    </w:p>
    <w:p>
      <w:r>
        <w:t>No, not urgent, Carmen and the rest in Gilardón.</w:t>
      </w:r>
    </w:p>
    <w:p/>
    <w:p>
      <w:r>
        <w:t>[00:06:02.320] - Speaker 2</w:t>
      </w:r>
    </w:p>
    <w:p>
      <w:r>
        <w:t>Would you trust the hospital in Carmen to heal you?</w:t>
      </w:r>
    </w:p>
    <w:p/>
    <w:p>
      <w:r>
        <w:t>[00:06:04.870] - Speaker 1</w:t>
      </w:r>
    </w:p>
    <w:p>
      <w:r>
        <w:t>El Carmen isn't even a first-rate hospital; it's barely adequate for emergencies. So you'd have to go to a better hospital. And they can't get the serum, the serum I told him that on the Gilardón side.</w:t>
      </w:r>
    </w:p>
    <w:p/>
    <w:p>
      <w:r>
        <w:t>[00:06:17.630] - Speaker 2</w:t>
      </w:r>
    </w:p>
    <w:p>
      <w:r>
        <w:t>And where do you feel you are most likely to be bitten by a snake? In the countryside or at home?</w:t>
      </w:r>
    </w:p>
    <w:p/>
    <w:p>
      <w:r>
        <w:t>[00:06:27.660] - Speaker 4</w:t>
      </w:r>
    </w:p>
    <w:p>
      <w:r>
        <w:t>In the countryside.</w:t>
      </w:r>
    </w:p>
    <w:p/>
    <w:p>
      <w:r>
        <w:t>[00:06:30.460] - Speaker 1</w:t>
      </w:r>
    </w:p>
    <w:p>
      <w:r>
        <w:t>Why? No, I think Creole women look for more in a home, I believe.</w:t>
      </w:r>
    </w:p>
    <w:p/>
    <w:p>
      <w:r>
        <w:t>[00:06:35.810] - Speaker 2</w:t>
      </w:r>
    </w:p>
    <w:p>
      <w:r>
        <w:t>The house and the countryside. Why do you think the countryside is more dangerous?</w:t>
      </w:r>
    </w:p>
    <w:p/>
    <w:p>
      <w:r>
        <w:t>[00:06:40.000] - Speaker 4</w:t>
      </w:r>
    </w:p>
    <w:p>
      <w:r>
        <w:t>Because there is a lot of scrubland and it is practically like a jungle. On the other hand, in the house, if an animal comes in, you can kill it or scare it away. But if you suddenly go to the shore where you like to go and one of those animals appears, is that right?</w:t>
      </w:r>
    </w:p>
    <w:p/>
    <w:p>
      <w:r>
        <w:t>[00:06:58.410] - Speaker 2</w:t>
      </w:r>
    </w:p>
    <w:p>
      <w:r>
        <w:t>Yes. Like you believe in the house.</w:t>
      </w:r>
    </w:p>
    <w:p/>
    <w:p>
      <w:r>
        <w:t>[00:07:01.240] - Speaker 1</w:t>
      </w:r>
    </w:p>
    <w:p>
      <w:r>
        <w:t>When it's raining, they look for houses a lot when it's raining.</w:t>
      </w:r>
    </w:p>
    <w:p/>
    <w:p>
      <w:r>
        <w:t>[00:07:05.640] - Speaker 2</w:t>
      </w:r>
    </w:p>
    <w:p>
      <w:r>
        <w:t>Also, can you identify whether snakes are poisonous or non-poisonous?</w:t>
      </w:r>
    </w:p>
    <w:p/>
    <w:p>
      <w:r>
        <w:t>[00:07:14.350] - Speaker 4</w:t>
      </w:r>
    </w:p>
    <w:p>
      <w:r>
        <w:t>Around here? I don't know.</w:t>
      </w:r>
    </w:p>
    <w:p/>
    <w:p>
      <w:r>
        <w:t>[00:07:16.910] - Speaker 1</w:t>
      </w:r>
    </w:p>
    <w:p>
      <w:r>
        <w:t>Which ones?</w:t>
      </w:r>
    </w:p>
    <w:p/>
    <w:p>
      <w:r>
        <w:t>[00:07:18.210] - Speaker 2</w:t>
      </w:r>
    </w:p>
    <w:p>
      <w:r>
        <w:t>Yes, you know how to identify snakes.</w:t>
      </w:r>
    </w:p>
    <w:p/>
    <w:p>
      <w:r>
        <w:t>[00:07:21.240] - Speaker 1</w:t>
      </w:r>
    </w:p>
    <w:p>
      <w:r>
        <w:t>Well, I know one that was called talla, talla molán.</w:t>
      </w:r>
    </w:p>
    <w:p/>
    <w:p>
      <w:r>
        <w:t>[00:07:25.550] - Speaker 4</w:t>
      </w:r>
    </w:p>
    <w:p>
      <w:r>
        <w:t>He does, because he spends his time in the countryside and he knows what it's like.</w:t>
      </w:r>
    </w:p>
    <w:p/>
    <w:p>
      <w:r>
        <w:t>[00:07:28.990] - Speaker 1</w:t>
      </w:r>
    </w:p>
    <w:p>
      <w:r>
        <w:t>La Taya Molán And carve And the chili pepper tail, here, the part that sticks out the most, and vines, because those two are dangerous. Carve an X, that X.</w:t>
      </w:r>
    </w:p>
    <w:p/>
    <w:p>
      <w:r>
        <w:t>[00:07:37.590] - Speaker 3</w:t>
      </w:r>
    </w:p>
    <w:p>
      <w:r>
        <w:t>Size X agrees that</w:t>
      </w:r>
    </w:p>
    <w:p/>
    <w:p>
      <w:r>
        <w:t>[00:07:40.670] - Speaker 1</w:t>
      </w:r>
    </w:p>
    <w:p>
      <w:r>
        <w:t>I see those, right? The most common ones, right? The molded ones and the little ones that are floating around, which are kind of yellow and have an X shape, but they're yellow, not really size X. And there's a lot of Y here. Really? And coral too, on this side. I see a lot.</w:t>
      </w:r>
    </w:p>
    <w:p/>
    <w:p>
      <w:r>
        <w:t>[00:08:08.070] - Speaker 2</w:t>
      </w:r>
    </w:p>
    <w:p>
      <w:r>
        <w:t>And do you know of a case of snake bite? Yes, your father?</w:t>
      </w:r>
    </w:p>
    <w:p/>
    <w:p>
      <w:r>
        <w:t>[00:08:16.320] - Speaker 1</w:t>
      </w:r>
    </w:p>
    <w:p>
      <w:r>
        <w:t>Yes, but my dad has been doing it for many years, more than 50 years, imagine that.</w:t>
      </w:r>
    </w:p>
    <w:p/>
    <w:p>
      <w:r>
        <w:t>[00:08:21.920] - Speaker 2</w:t>
      </w:r>
    </w:p>
    <w:p>
      <w:r>
        <w:t>And nothing happened with the snake. No. Do you know of any other cases of snake bites?</w:t>
      </w:r>
    </w:p>
    <w:p/>
    <w:p>
      <w:r>
        <w:t>[00:08:28.280] - Speaker 1</w:t>
      </w:r>
    </w:p>
    <w:p>
      <w:r>
        <w:t>Around here, among the people, the neighbors, yes, a girl was walking along the road and was bitten by a snake. I don't know what kind of snake it was.</w:t>
      </w:r>
    </w:p>
    <w:p/>
    <w:p>
      <w:r>
        <w:t>[00:08:38.660] - Speaker 3</w:t>
      </w:r>
    </w:p>
    <w:p>
      <w:r>
        <w:t>But if nothing else, they were only going to cut off his foot. And it was like a bench.</w:t>
      </w:r>
    </w:p>
    <w:p/>
    <w:p>
      <w:r>
        <w:t>[00:08:46.220] - Speaker 1</w:t>
      </w:r>
    </w:p>
    <w:p>
      <w:r>
        <w:t>Yes, I think so</w:t>
      </w:r>
    </w:p>
    <w:p/>
    <w:p>
      <w:r>
        <w:t>[00:08:48.810] - Speaker 2</w:t>
      </w:r>
    </w:p>
    <w:p>
      <w:r>
        <w:t>Yes.</w:t>
      </w:r>
    </w:p>
    <w:p/>
    <w:p>
      <w:r>
        <w:t>[00:08:49.770] - Speaker 1</w:t>
      </w:r>
    </w:p>
    <w:p>
      <w:r>
        <w:t>They say there's rot there, so I don't touch it, the rot. Not even a little? No.</w:t>
      </w:r>
    </w:p>
    <w:p/>
    <w:p>
      <w:r>
        <w:t>[00:09:00.720] - Speaker 2</w:t>
      </w:r>
    </w:p>
    <w:p>
      <w:r>
        <w:t>Okay.</w:t>
      </w:r>
    </w:p>
    <w:p/>
    <w:p>
      <w:r>
        <w:t>[00:09:01.290] - Speaker 3</w:t>
      </w:r>
    </w:p>
    <w:p>
      <w:r>
        <w:t>Once I was walking through their land, the ravine they had dug, and I was leading a cow down to graze. And when one Or actually, that's how I told the story. So, I grabbed a stick, killed it, and buried it. Because I don't like leaving animals lying around. Can you see that or not?</w:t>
      </w:r>
    </w:p>
    <w:p/>
    <w:p>
      <w:r>
        <w:t>[00:09:28.580] - Speaker 2</w:t>
      </w:r>
    </w:p>
    <w:p>
      <w:r>
        <w:t>No. Well, I don't have any more questions. Do you have anything else to say about snakes or your knowledge of snakes or anything else? No. And the most important information is that after a snake bite, you need to go straight to the hospital. And it's important to know what kind of snake bit you, because there are different antivenoms for different snakes. And you can take a picture of the snake or you can kill it and take it to the hospital. And that's more important.</w:t>
      </w:r>
    </w:p>
    <w:p/>
    <w:p>
      <w:r>
        <w:t>[00:10:05.740] - Speaker 4</w:t>
      </w:r>
    </w:p>
    <w:p>
      <w:r>
        <w:t>But yes, thank you very much.</w:t>
      </w:r>
    </w:p>
    <w:p/>
    <w:p>
      <w:r>
        <w:t>[00:10:09.840] - Speaker 2</w:t>
      </w:r>
    </w:p>
    <w:p>
      <w:r>
        <w:t>That's all I have. Thank you very much. You're very kind.</w:t>
      </w:r>
    </w:p>
    <w:p/>
    <w:p>
      <w:r>
        <w:t>[00:10:13.880] - Speaker 4</w:t>
      </w:r>
    </w:p>
    <w:p>
      <w:r>
        <w:t>And where are you from?</w:t>
      </w:r>
    </w:p>
    <w:p/>
    <w:p>
      <w:r>
        <w:t>Interview 115 2-25-25-02 – Manzanitas – Cuatro Esquinas</w:t>
      </w:r>
    </w:p>
    <w:p/>
    <w:p>
      <w:r>
        <w:t>[00:00:00.850] - Speaker 2</w:t>
      </w:r>
    </w:p>
    <w:p>
      <w:r>
        <w:t>And what is your name? Amparo Rodríguez. And do you agree to be recorded and interviewed?</w:t>
      </w:r>
    </w:p>
    <w:p/>
    <w:p>
      <w:r>
        <w:t>[00:00:14.750] - Speaker 3</w:t>
      </w:r>
    </w:p>
    <w:p>
      <w:r>
        <w:t>Yes, of course. How old are you?</w:t>
      </w:r>
    </w:p>
    <w:p/>
    <w:p>
      <w:r>
        <w:t>[00:00:17.850] - Speaker 2</w:t>
      </w:r>
    </w:p>
    <w:p>
      <w:r>
        <w:t>65.</w:t>
      </w:r>
    </w:p>
    <w:p/>
    <w:p>
      <w:r>
        <w:t>[00:00:19.680] - Speaker 3</w:t>
      </w:r>
    </w:p>
    <w:p>
      <w:r>
        <w:t>And what do you do for a living? If you work?</w:t>
      </w:r>
    </w:p>
    <w:p/>
    <w:p>
      <w:r>
        <w:t>[00:00:21.990] - Speaker 2</w:t>
      </w:r>
    </w:p>
    <w:p>
      <w:r>
        <w:t>Right now, here I am, at home.</w:t>
      </w:r>
    </w:p>
    <w:p/>
    <w:p>
      <w:r>
        <w:t>[00:00:26.560] - Speaker 3</w:t>
      </w:r>
    </w:p>
    <w:p>
      <w:r>
        <w:t>Are you married or single?</w:t>
      </w:r>
    </w:p>
    <w:p/>
    <w:p>
      <w:r>
        <w:t>[00:00:29.510] - Speaker 2</w:t>
      </w:r>
    </w:p>
    <w:p>
      <w:r>
        <w:t>Separated.</w:t>
      </w:r>
    </w:p>
    <w:p/>
    <w:p>
      <w:r>
        <w:t>[00:00:30.760] - Speaker 3</w:t>
      </w:r>
    </w:p>
    <w:p>
      <w:r>
        <w:t>Do you have children?</w:t>
      </w:r>
    </w:p>
    <w:p/>
    <w:p>
      <w:r>
        <w:t>[00:00:32.550] - Speaker 2</w:t>
      </w:r>
    </w:p>
    <w:p>
      <w:r>
        <w:t>Two children, yes, sir.</w:t>
      </w:r>
    </w:p>
    <w:p/>
    <w:p>
      <w:r>
        <w:t>[00:00:34.450] - Speaker 3</w:t>
      </w:r>
    </w:p>
    <w:p>
      <w:r>
        <w:t>And how many years have you lived in Carmen?</w:t>
      </w:r>
    </w:p>
    <w:p/>
    <w:p>
      <w:r>
        <w:t>[00:00:37.270] - Speaker 2</w:t>
      </w:r>
    </w:p>
    <w:p>
      <w:r>
        <w:t>I left for Bogotá when I was very young and came back five years ago. I'm settled here now, yes. I lived in Bogotá for the rest of the time.</w:t>
      </w:r>
    </w:p>
    <w:p/>
    <w:p>
      <w:r>
        <w:t>[00:00:50.100] - Speaker 3</w:t>
      </w:r>
    </w:p>
    <w:p>
      <w:r>
        <w:t>So, do you think it's likely that you'll get bitten by a snake here?</w:t>
      </w:r>
    </w:p>
    <w:p/>
    <w:p>
      <w:r>
        <w:t>[00:00:57.000] - Speaker 2</w:t>
      </w:r>
    </w:p>
    <w:p>
      <w:r>
        <w:t>Bite me?</w:t>
      </w:r>
    </w:p>
    <w:p/>
    <w:p>
      <w:r>
        <w:t>[00:00:59.830] - Speaker 3</w:t>
      </w:r>
    </w:p>
    <w:p>
      <w:r>
        <w:t>No, do you think it's likely that a snake will bite you here? It's a possibility.</w:t>
      </w:r>
    </w:p>
    <w:p/>
    <w:p>
      <w:r>
        <w:t>[00:01:07.190] - Speaker 2</w:t>
      </w:r>
    </w:p>
    <w:p>
      <w:r>
        <w:t>Yes, of course.</w:t>
      </w:r>
    </w:p>
    <w:p/>
    <w:p>
      <w:r>
        <w:t>[00:01:07.960] - Speaker 3</w:t>
      </w:r>
    </w:p>
    <w:p>
      <w:r>
        <w:t>Okay. Why?</w:t>
      </w:r>
    </w:p>
    <w:p/>
    <w:p>
      <w:r>
        <w:t>[00:01:09.690] - Speaker 2</w:t>
      </w:r>
    </w:p>
    <w:p>
      <w:r>
        <w:t>Because sometimes they hide in houses or in the stubble. And suddenly, anyway, you move around, let's say, from here to there, and you step on her, and suddenly you step on her, and she bites.</w:t>
      </w:r>
    </w:p>
    <w:p/>
    <w:p>
      <w:r>
        <w:t>[00:01:29.710] - Speaker 3</w:t>
      </w:r>
    </w:p>
    <w:p>
      <w:r>
        <w:t>Right? Right, yes. And have any of your animals been bitten by a snake, such as a pet, a dog, or livestock?</w:t>
      </w:r>
    </w:p>
    <w:p/>
    <w:p>
      <w:r>
        <w:t>[00:01:41.660] - Speaker 2</w:t>
      </w:r>
    </w:p>
    <w:p>
      <w:r>
        <w:t>No, no, sir.</w:t>
      </w:r>
    </w:p>
    <w:p/>
    <w:p>
      <w:r>
        <w:t>[00:01:44.200] - Speaker 3</w:t>
      </w:r>
    </w:p>
    <w:p>
      <w:r>
        <w:t>And do you know how they prevented a snake bite? No.</w:t>
      </w:r>
    </w:p>
    <w:p/>
    <w:p>
      <w:r>
        <w:t>[00:01:50.530] - Speaker 2</w:t>
      </w:r>
    </w:p>
    <w:p>
      <w:r>
        <w:t>Absolutely.</w:t>
      </w:r>
    </w:p>
    <w:p/>
    <w:p>
      <w:r>
        <w:t>[00:01:51.600] - Speaker 3</w:t>
      </w:r>
    </w:p>
    <w:p>
      <w:r>
        <w:t>No problem.</w:t>
      </w:r>
    </w:p>
    <w:p/>
    <w:p>
      <w:r>
        <w:t>[00:01:53.550] - Speaker 2</w:t>
      </w:r>
    </w:p>
    <w:p>
      <w:r>
        <w:t>But I am very afraid of it.</w:t>
      </w:r>
    </w:p>
    <w:p/>
    <w:p>
      <w:r>
        <w:t>[00:01:55.590] - Speaker 3</w:t>
      </w:r>
    </w:p>
    <w:p>
      <w:r>
        <w:t>Sure, yeah. It's horrible, yeah. Yeah, it's horrible. What would you do if a snake bit you?</w:t>
      </w:r>
    </w:p>
    <w:p/>
    <w:p>
      <w:r>
        <w:t>[00:02:01.210] - Speaker 2</w:t>
      </w:r>
    </w:p>
    <w:p>
      <w:r>
        <w:t>I don't know. Well, I don't know, honestly, one doesn't know how to deal with that.</w:t>
      </w:r>
    </w:p>
    <w:p/>
    <w:p>
      <w:r>
        <w:t>[00:02:10.140] - Speaker 3</w:t>
      </w:r>
    </w:p>
    <w:p>
      <w:r>
        <w:t>Would you go to the hospital after a bite? Yes, of course. Which hospital?</w:t>
      </w:r>
    </w:p>
    <w:p/>
    <w:p>
      <w:r>
        <w:t>[00:02:17.660] - Speaker 2</w:t>
      </w:r>
    </w:p>
    <w:p>
      <w:r>
        <w:t>The closest one is Carmen.</w:t>
      </w:r>
    </w:p>
    <w:p/>
    <w:p>
      <w:r>
        <w:t>[00:02:21.310] - Speaker 3</w:t>
      </w:r>
    </w:p>
    <w:p>
      <w:r>
        <w:t>And would you trust the hospital, in Carmen, to cure a snake bite?</w:t>
      </w:r>
    </w:p>
    <w:p/>
    <w:p>
      <w:r>
        <w:t>[00:02:27.340] - Speaker 2</w:t>
      </w:r>
    </w:p>
    <w:p>
      <w:r>
        <w:t>Well, I don't think there's a quick solution. But then, once you're there, they transfer you to another hospital, let's say the closest one, which is Girardot or Melgar. I don't know if they'll treat that emergency in Melgar, right? Or you knock on the door and who knows what happens. To be honest, thank God, I've never had any experience with that, not in my family or anything. Thank God. But I have heard that there have been people around here who have been bitten. Of course.</w:t>
      </w:r>
    </w:p>
    <w:p/>
    <w:p>
      <w:r>
        <w:t>[00:03:06.140] - Speaker 3</w:t>
      </w:r>
    </w:p>
    <w:p>
      <w:r>
        <w:t>And if you need to go to the hospital, is that difficult for you or easy?</w:t>
      </w:r>
    </w:p>
    <w:p/>
    <w:p>
      <w:r>
        <w:t>[00:03:12.260] - Speaker 2</w:t>
      </w:r>
    </w:p>
    <w:p>
      <w:r>
        <w:t>It's always difficult.</w:t>
      </w:r>
    </w:p>
    <w:p/>
    <w:p>
      <w:r>
        <w:t>[00:03:14.110] - Speaker 3</w:t>
      </w:r>
    </w:p>
    <w:p>
      <w:r>
        <w:t>Why?</w:t>
      </w:r>
    </w:p>
    <w:p/>
    <w:p>
      <w:r>
        <w:t>[00:03:15.020] - Speaker 2</w:t>
      </w:r>
    </w:p>
    <w:p>
      <w:r>
        <w:t>Because, let's say, I don't have a means of transportation available, and it would be up to someone else to call and pick me up so I can get to Y tal, by some means of transportation.</w:t>
      </w:r>
    </w:p>
    <w:p/>
    <w:p>
      <w:r>
        <w:t>[00:03:33.510] - Speaker 3</w:t>
      </w:r>
    </w:p>
    <w:p>
      <w:r>
        <w:t>And where do you feel most likely to be bitten by a snake? In the countryside or at home?</w:t>
      </w:r>
    </w:p>
    <w:p/>
    <w:p>
      <w:r>
        <w:t>[00:03:41.870] - Speaker 2</w:t>
      </w:r>
    </w:p>
    <w:p>
      <w:r>
        <w:t>I think outside. In the open area. Because they don't usually go inside the house As long as the houses are inhabited, because people fumigate and use detergent and all that stuff, which they say, I don't know if it's true, bothers them. So, I once found one inside, but it was really small. And my cats, the cats I have as pets, they bring snakes and play with them and kill them.</w:t>
      </w:r>
    </w:p>
    <w:p/>
    <w:p>
      <w:r>
        <w:t>[00:04:28.280] - Speaker 3</w:t>
      </w:r>
    </w:p>
    <w:p>
      <w:r>
        <w:t>And do you know how to identify poisonous snakes from non-poisonous ones? No. It's difficult. And do you know of any cases of snake bites resulting in death?</w:t>
      </w:r>
    </w:p>
    <w:p/>
    <w:p>
      <w:r>
        <w:t>[00:04:39.690] - Speaker 2</w:t>
      </w:r>
    </w:p>
    <w:p>
      <w:r>
        <w:t>Your wife's? Luzmina? Yes, his wife. I was told. I didn't see how they identified it as a snake or anything.</w:t>
      </w:r>
    </w:p>
    <w:p/>
    <w:p>
      <w:r>
        <w:t>[00:04:53.140] - Speaker 1</w:t>
      </w:r>
    </w:p>
    <w:p>
      <w:r>
        <w:t>For the colors.</w:t>
      </w:r>
    </w:p>
    <w:p/>
    <w:p>
      <w:r>
        <w:t>[00:04:57.500] - Speaker 2</w:t>
      </w:r>
    </w:p>
    <w:p>
      <w:r>
        <w:t>No, but when you bite it, let's say at night when you can't see it, right?</w:t>
      </w:r>
    </w:p>
    <w:p/>
    <w:p>
      <w:r>
        <w:t>[00:05:04.560] - Speaker 3</w:t>
      </w:r>
    </w:p>
    <w:p>
      <w:r>
        <w:t>Yes, because it's dark and difficult to see.</w:t>
      </w:r>
    </w:p>
    <w:p/>
    <w:p>
      <w:r>
        <w:t>[00:05:07.710] - Speaker 2</w:t>
      </w:r>
    </w:p>
    <w:p>
      <w:r>
        <w:t>Sure, yes. So, I've always been afraid of that, of not walking at night in places where you know there are leaves or something you can't see. But then, in the case that I think that suddenly I'm walking and I step on it and it bites me, and if I don't see it, I'm left wondering, was it a snake that bit me? How can I know?</w:t>
      </w:r>
    </w:p>
    <w:p/>
    <w:p>
      <w:r>
        <w:t>[00:05:35.250] - Speaker 3</w:t>
      </w:r>
    </w:p>
    <w:p>
      <w:r>
        <w:t>Yes, yes, it's a problem.</w:t>
      </w:r>
    </w:p>
    <w:p/>
    <w:p>
      <w:r>
        <w:t>[00:05:36.860] - Speaker 2</w:t>
      </w:r>
    </w:p>
    <w:p>
      <w:r>
        <w:t>Was it a snake bite? Exactly, that's a problem. I don't know, how did they let him go?</w:t>
      </w:r>
    </w:p>
    <w:p/>
    <w:p>
      <w:r>
        <w:t>[00:05:44.310] - Speaker 1</w:t>
      </w:r>
    </w:p>
    <w:p>
      <w:r>
        <w:t>I've always left two gaps, but you'll see which ones.</w:t>
      </w:r>
    </w:p>
    <w:p/>
    <w:p>
      <w:r>
        <w:t>[00:05:49.440] - Speaker 2</w:t>
      </w:r>
    </w:p>
    <w:p>
      <w:r>
        <w:t>Exactly, yes. Well, that's more difficult, isn't it?</w:t>
      </w:r>
    </w:p>
    <w:p/>
    <w:p>
      <w:r>
        <w:t>[00:05:51.960] - Speaker 1</w:t>
      </w:r>
    </w:p>
    <w:p>
      <w:r>
        <w:t>In Luz Milla's case, she killed her.</w:t>
      </w:r>
    </w:p>
    <w:p/>
    <w:p>
      <w:r>
        <w:t>[00:05:54.840] - Speaker 2</w:t>
      </w:r>
    </w:p>
    <w:p>
      <w:r>
        <w:t>Exactly, because there are people who see it, let's say, if it's daytime and I step on it, I see it, right? But at night, let's say you leave here and go somewhere else, it could happen.</w:t>
      </w:r>
    </w:p>
    <w:p/>
    <w:p>
      <w:r>
        <w:t>[00:06:09.860] - Speaker 1</w:t>
      </w:r>
    </w:p>
    <w:p>
      <w:r>
        <w:t>The poisonous one always bites one person and then turns on the other. Right? She doesn't run away.</w:t>
      </w:r>
    </w:p>
    <w:p/>
    <w:p>
      <w:r>
        <w:t>[00:06:16.280] - Speaker 2</w:t>
      </w:r>
    </w:p>
    <w:p>
      <w:r>
        <w:t>Oh, my God!</w:t>
      </w:r>
    </w:p>
    <w:p/>
    <w:p>
      <w:r>
        <w:t>[00:06:17.660] - Speaker 1</w:t>
      </w:r>
    </w:p>
    <w:p>
      <w:r>
        <w:t>Because that's why the snake bit her and killed her. Yes, because Because she stepped on it on the bare cement floor as she was leaving the kitchen. She stepped on it, and it was there, leaning against the wall, ready to strike. Oh, my God! There's a stick over there. She picked it up and...</w:t>
      </w:r>
    </w:p>
    <w:p/>
    <w:p>
      <w:r>
        <w:t>[00:06:31.280] - Speaker 2</w:t>
      </w:r>
    </w:p>
    <w:p>
      <w:r>
        <w:t>I thought she would bite and run away.</w:t>
      </w:r>
    </w:p>
    <w:p/>
    <w:p>
      <w:r>
        <w:t>[00:06:33.400] - Speaker 1</w:t>
      </w:r>
    </w:p>
    <w:p>
      <w:r>
        <w:t>No, the poisonous one gets angry and stays there waiting for something bad to happen.</w:t>
      </w:r>
    </w:p>
    <w:p/>
    <w:p>
      <w:r>
        <w:t>[00:06:38.880] - Speaker 2</w:t>
      </w:r>
    </w:p>
    <w:p>
      <w:r>
        <w:t>Oh, God. And how does one know it's poisonous? I mean, aren't all snakes poisonous?</w:t>
      </w:r>
    </w:p>
    <w:p/>
    <w:p>
      <w:r>
        <w:t>[00:06:46.280] - Speaker 3</w:t>
      </w:r>
    </w:p>
    <w:p>
      <w:r>
        <w:t>No, not all snakes are poisonous. There are different ways to identify poisonous snakes, by their color, their fangs, their skin, their head. But I'm not an expert on snakes, I'm a public health researcher. But important information after a snake bite is important, and the right to go to the hospital. And it's important to know what kind of snake bit you, because there are different antivenoms for different snakes. You can take a picture of the snake or you can kill it and take it to the hospital. And that's important, because yes. But yes, not all snakes are poisonous. Here, the X-ray snakes, coral snakes, and rattlesnakes are the poisonous snakes.</w:t>
      </w:r>
    </w:p>
    <w:p/>
    <w:p>
      <w:r>
        <w:t>[00:08:02.770] - Speaker 2</w:t>
      </w:r>
    </w:p>
    <w:p>
      <w:r>
        <w:t>Is this from the Andean climate?</w:t>
      </w:r>
    </w:p>
    <w:p/>
    <w:p>
      <w:r>
        <w:t>[00:08:07.160] - Speaker 3</w:t>
      </w:r>
    </w:p>
    <w:p>
      <w:r>
        <w:t>This is where the snakes are. There are other poisonous snakes in the jungle, but in this part it's</w:t>
      </w:r>
    </w:p>
    <w:p/>
    <w:p>
      <w:r>
        <w:t>[00:08:23.570] - Speaker 2</w:t>
      </w:r>
    </w:p>
    <w:p>
      <w:r>
        <w:t>Those three.</w:t>
      </w:r>
    </w:p>
    <w:p/>
    <w:p>
      <w:r>
        <w:t>[00:08:24.400] - Speaker 3</w:t>
      </w:r>
    </w:p>
    <w:p>
      <w:r>
        <w:t>Yes.</w:t>
      </w:r>
    </w:p>
    <w:p/>
    <w:p>
      <w:r>
        <w:t>[00:08:26.480] - Speaker 2</w:t>
      </w:r>
    </w:p>
    <w:p>
      <w:r>
        <w:t>The size X and Cascahuelo. Cascahuelo. Cascahuelo. Cascabel and The choir. Choir. And they're all different colors, right? Yes. Which one is the dark brown one? The size?</w:t>
      </w:r>
    </w:p>
    <w:p/>
    <w:p>
      <w:r>
        <w:t>[00:08:42.130] - Speaker 3</w:t>
      </w:r>
    </w:p>
    <w:p>
      <w:r>
        <w:t>The size. And the corals are red and white and black. And the cascabelles are easy to identify because they have a On the tail.</w:t>
      </w:r>
    </w:p>
    <w:p/>
    <w:p>
      <w:r>
        <w:t>[00:08:56.300] - Speaker 2</w:t>
      </w:r>
    </w:p>
    <w:p>
      <w:r>
        <w:t>In the queue, yes. A maraca.</w:t>
      </w:r>
    </w:p>
    <w:p/>
    <w:p>
      <w:r>
        <w:t>[00:08:57.990] - Speaker 3</w:t>
      </w:r>
    </w:p>
    <w:p>
      <w:r>
        <w:t>A maraca on your tail, yes.</w:t>
      </w:r>
    </w:p>
    <w:p/>
    <w:p>
      <w:r>
        <w:t>[00:08:59.670] - Speaker 2</w:t>
      </w:r>
    </w:p>
    <w:p>
      <w:r>
        <w:t>But normally, you hardly ever see them around here.</w:t>
      </w:r>
    </w:p>
    <w:p/>
    <w:p>
      <w:r>
        <w:t>[00:09:02.860] - Speaker 3</w:t>
      </w:r>
    </w:p>
    <w:p>
      <w:r>
        <w:t>There aren't many in that area because it's wetter here. They use the dry ones.</w:t>
      </w:r>
    </w:p>
    <w:p/>
    <w:p>
      <w:r>
        <w:t>[00:09:11.810] - Speaker 2</w:t>
      </w:r>
    </w:p>
    <w:p>
      <w:r>
        <w:t>Like More rocks or something?</w:t>
      </w:r>
    </w:p>
    <w:p/>
    <w:p>
      <w:r>
        <w:t>[00:09:15.940] - Speaker 3</w:t>
      </w:r>
    </w:p>
    <w:p>
      <w:r>
        <w:t>I think so, yes. The hill? Yes, I think so. But yes, I hope you don't have a snake bite. But yes, I don't have any more questions. And how do you prevent them from coming near the house? It's important, it's difficult, but it's important to keep a close eye on them at night. At night you need to have a flashlight, all the time, because there are a lot of snakes in the grass and in the house too. Sure. And it's important to wear boots when you walk in the In the grass. In the grass, yes.</w:t>
      </w:r>
    </w:p>
    <w:p/>
    <w:p>
      <w:r>
        <w:t>[00:10:05.020] - Speaker 2</w:t>
      </w:r>
    </w:p>
    <w:p>
      <w:r>
        <w:t>No, I walk a little bit.</w:t>
      </w:r>
    </w:p>
    <w:p/>
    <w:p>
      <w:r>
        <w:t>[00:10:06.920] - Speaker 3</w:t>
      </w:r>
    </w:p>
    <w:p>
      <w:r>
        <w:t>And I don't know if that's a method of prevention, but people here use cryoline or Cryoline.</w:t>
      </w:r>
    </w:p>
    <w:p/>
    <w:p>
      <w:r>
        <w:t>[00:10:22.350] - Speaker 2</w:t>
      </w:r>
    </w:p>
    <w:p>
      <w:r>
        <w:t>Yes. Fumigal, with cryolene.</w:t>
      </w:r>
    </w:p>
    <w:p/>
    <w:p>
      <w:r>
        <w:t>[00:10:25.170] - Speaker 3</w:t>
      </w:r>
    </w:p>
    <w:p>
      <w:r>
        <w:t>I don't know if that's currently a method of prevention, but maybe it is.</w:t>
      </w:r>
    </w:p>
    <w:p/>
    <w:p>
      <w:r>
        <w:t>[00:10:30.810] - Speaker 2</w:t>
      </w:r>
    </w:p>
    <w:p>
      <w:r>
        <w:t>Yes, they suddenly chase them away. They also say that the smell of chlorine and all those chemicals.</w:t>
      </w:r>
    </w:p>
    <w:p/>
    <w:p>
      <w:r>
        <w:t>[00:10:39.260] - Speaker 3</w:t>
      </w:r>
    </w:p>
    <w:p>
      <w:r>
        <w:t>But the most important thing is Look carefully. Snakes really like trash, so it's important to clean your house, because snakes can hide in spaces with lots of stuff. And that's like Luz Milla's snake. I think the snake was in the trash outside.</w:t>
      </w:r>
    </w:p>
    <w:p/>
    <w:p>
      <w:r>
        <w:t>[00:11:08.590] - Speaker 1</w:t>
      </w:r>
    </w:p>
    <w:p>
      <w:r>
        <w:t>He went out to the kitchen and a few bricks fell out from underneath. She came out onto the floor and didn't see him.</w:t>
      </w:r>
    </w:p>
    <w:p/>
    <w:p>
      <w:r>
        <w:t>[00:11:16.430] - Speaker 2</w:t>
      </w:r>
    </w:p>
    <w:p>
      <w:r>
        <w:t>No, yes, they say you have to prevent that, there are holes in there. I have to cover all those holes in that thing, because I need them for</w:t>
      </w:r>
    </w:p>
    <w:p/>
    <w:p>
      <w:r>
        <w:t>[00:11:26.870] - Speaker 1</w:t>
      </w:r>
    </w:p>
    <w:p>
      <w:r>
        <w:t>Are they hiding that over there?</w:t>
      </w:r>
    </w:p>
    <w:p/>
    <w:p>
      <w:r>
        <w:t>[00:11:28.830] - Speaker 2</w:t>
      </w:r>
    </w:p>
    <w:p>
      <w:r>
        <w:t>Yes, they hide in there. I once had some of those hollow bricks piled up back here, and I went to pick up a brick, to move one of those bricks, and one came out. Yes, that's right. Yes, some men were working here, and I said, "Oh, my God, a snake!" And they came and killed it. But I don't even know what kind of snake it was, but it was so small. But the thing is But it bites.</w:t>
      </w:r>
    </w:p>
    <w:p/>
    <w:p>
      <w:r>
        <w:t>[00:11:57.840] - Speaker 1</w:t>
      </w:r>
    </w:p>
    <w:p>
      <w:r>
        <w:t>Even if it's small, but poisonous, send it to the clinic.</w:t>
      </w:r>
    </w:p>
    <w:p/>
    <w:p>
      <w:r>
        <w:t>[00:12:02.340] - Speaker 2</w:t>
      </w:r>
    </w:p>
    <w:p>
      <w:r>
        <w:t>Holy Father.</w:t>
      </w:r>
    </w:p>
    <w:p/>
    <w:p>
      <w:r>
        <w:t>[00:12:04.730] - Speaker 1</w:t>
      </w:r>
    </w:p>
    <w:p>
      <w:r>
        <w:t>Maybe it was something like that that stung her. Right? And you didn't take her to the clinic right away.</w:t>
      </w:r>
    </w:p>
    <w:p/>
    <w:p>
      <w:r>
        <w:t>[00:12:09.760] - Speaker 2</w:t>
      </w:r>
    </w:p>
    <w:p>
      <w:r>
        <w:t>And it lasted a long time, right? And it lasted a day's trip there. To recover. Yes. And what did she do right away?</w:t>
      </w:r>
    </w:p>
    <w:p/>
    <w:p>
      <w:r>
        <w:t>[00:12:17.190] - Speaker 1</w:t>
      </w:r>
    </w:p>
    <w:p>
      <w:r>
        <w:t>The first thing she did was look to see what it was, and she saw that it was a snake, so she got scared and killed it with a stick.</w:t>
      </w:r>
    </w:p>
    <w:p/>
    <w:p>
      <w:r>
        <w:t>[00:12:24.230] - Speaker 2</w:t>
      </w:r>
    </w:p>
    <w:p>
      <w:r>
        <w:t>And right away</w:t>
      </w:r>
    </w:p>
    <w:p/>
    <w:p>
      <w:r>
        <w:t>[00:12:24.630] - Speaker 1</w:t>
      </w:r>
    </w:p>
    <w:p>
      <w:r>
        <w:t>And then they called me, since the bosses were there, they called me, and I went. Since it was nighttime, I couldn't see the Xs very well, because the X is marked with the sign X on the back, just X on top. But it was nighttime and it was a baby, so it wasn't easy to see. So, what did I do? To find out if it was poisonous, I picked it up, opened it with two young broomsticks, opened its mouth and did this, so that they could remove the top part. Yes? That's where the honey mushrooms are, two of them. I did this And with the stick, and there came out the two little spots. I said: It's a Julia, it was poisonous, because the ones that aren't poisonous don't have those honeycombs.</w:t>
      </w:r>
    </w:p>
    <w:p/>
    <w:p>
      <w:r>
        <w:t>[00:13:07.760] - Speaker 2</w:t>
      </w:r>
    </w:p>
    <w:p>
      <w:r>
        <w:t>Well, in the meantime, who took care of her?</w:t>
      </w:r>
    </w:p>
    <w:p/>
    <w:p>
      <w:r>
        <w:t>[00:13:09.940] - Speaker 1</w:t>
      </w:r>
    </w:p>
    <w:p>
      <w:r>
        <w:t>No, we took it out immediately.</w:t>
      </w:r>
    </w:p>
    <w:p/>
    <w:p>
      <w:r>
        <w:t>[00:13:13.290] - Speaker 2</w:t>
      </w:r>
    </w:p>
    <w:p>
      <w:r>
        <w:t>We were bosses there. But all that time, until you went to look at what it was, how it was. But that was quick. And you don't tie your foot or anything. No, that's not good. I mean, I understood that, that they used to do it that way. No, it's not good.</w:t>
      </w:r>
    </w:p>
    <w:p/>
    <w:p>
      <w:r>
        <w:t>[00:13:28.470] - Speaker 3</w:t>
      </w:r>
    </w:p>
    <w:p>
      <w:r>
        <w:t>It is not recommended. Why? No.</w:t>
      </w:r>
    </w:p>
    <w:p/>
    <w:p>
      <w:r>
        <w:t>[00:13:30.500] - Speaker 2</w:t>
      </w:r>
    </w:p>
    <w:p>
      <w:r>
        <w:t>Why?</w:t>
      </w:r>
    </w:p>
    <w:p/>
    <w:p>
      <w:r>
        <w:t>[00:13:31.850] - Speaker 3</w:t>
      </w:r>
    </w:p>
    <w:p>
      <w:r>
        <w:t>Because blood needs to circulate in your body, and you can ask for a leg or an arm.</w:t>
      </w:r>
    </w:p>
    <w:p/>
    <w:p>
      <w:r>
        <w:t>[00:13:42.500] - Speaker 1</w:t>
      </w:r>
    </w:p>
    <w:p>
      <w:r>
        <w:t>If you twist your leg where you were bitten, you could easily lose your leg. Why? Because the poison didn't spread through your bloodstream, but stayed there and rotted the tissue in your leg.</w:t>
      </w:r>
    </w:p>
    <w:p/>
    <w:p>
      <w:r>
        <w:t>[00:13:55.380] - Speaker 2</w:t>
      </w:r>
    </w:p>
    <w:p>
      <w:r>
        <w:t>Yes, he ruined him, sir. Protect him. Every day I pray to God that I won't run into them. You can see them, but as long as you don't bother them, that's what I've heard, I don't know if it's true.</w:t>
      </w:r>
    </w:p>
    <w:p/>
    <w:p>
      <w:r>
        <w:t>[00:14:08.860] - Speaker 3</w:t>
      </w:r>
    </w:p>
    <w:p>
      <w:r>
        <w:t>Yes, snakes are</w:t>
      </w:r>
    </w:p>
    <w:p/>
    <w:p>
      <w:r>
        <w:t>[00:14:10.180] - Speaker 2</w:t>
      </w:r>
    </w:p>
    <w:p>
      <w:r>
        <w:t>They don't attack you unless you attack them, right? Or step on them or something.</w:t>
      </w:r>
    </w:p>
    <w:p/>
    <w:p>
      <w:r>
        <w:t>[00:14:17.250] - Speaker 3</w:t>
      </w:r>
    </w:p>
    <w:p>
      <w:r>
        <w:t>Yes, they don't want to attack.</w:t>
      </w:r>
    </w:p>
    <w:p/>
    <w:p>
      <w:r>
        <w:t>[00:14:19.580] - Speaker 2</w:t>
      </w:r>
    </w:p>
    <w:p>
      <w:r>
        <w:t>Exactly.</w:t>
      </w:r>
    </w:p>
    <w:p/>
    <w:p>
      <w:r>
        <w:t>[00:14:20.900] - Speaker 3</w:t>
      </w:r>
    </w:p>
    <w:p>
      <w:r>
        <w:t>But if you pice, you pice him. Right?</w:t>
      </w:r>
    </w:p>
    <w:p/>
    <w:p>
      <w:r>
        <w:t>[00:14:26.130] - Speaker 1</w:t>
      </w:r>
    </w:p>
    <w:p>
      <w:r>
        <w:t>The pizza.</w:t>
      </w:r>
    </w:p>
    <w:p/>
    <w:p>
      <w:r>
        <w:t>[00:14:26.800] - Speaker 3</w:t>
      </w:r>
    </w:p>
    <w:p>
      <w:r>
        <w:t>If a snake steps on it, it will attack.</w:t>
      </w:r>
    </w:p>
    <w:p/>
    <w:p>
      <w:r>
        <w:t>[00:14:30.590] - Speaker 2</w:t>
      </w:r>
    </w:p>
    <w:p>
      <w:r>
        <w:t>It's your defense.</w:t>
      </w:r>
    </w:p>
    <w:p/>
    <w:p>
      <w:r>
        <w:t>[00:14:32.100] - Speaker 3</w:t>
      </w:r>
    </w:p>
    <w:p>
      <w:r>
        <w:t>Exactly.</w:t>
      </w:r>
    </w:p>
    <w:p/>
    <w:p>
      <w:r>
        <w:t>[00:14:32.440] - Speaker 2</w:t>
      </w:r>
    </w:p>
    <w:p>
      <w:r>
        <w:t>It's like when you step on a cat or a dog, their teeth just go for you, right? Yes, exactly. Well, I don't know. Thank God, here they don't I mean, they also say that cats scare away other pets. Yes, that's true. I don't know. I have four cats, and they're the ones who take care of me.</w:t>
      </w:r>
    </w:p>
    <w:p/>
    <w:p>
      <w:r>
        <w:t>[00:14:56.570] - Speaker 1</w:t>
      </w:r>
    </w:p>
    <w:p>
      <w:r>
        <w:t>But I did once, yes. And they kill them. But not like that.</w:t>
      </w:r>
    </w:p>
    <w:p/>
    <w:p>
      <w:r>
        <w:t>[00:14:59.160] - Speaker 2</w:t>
      </w:r>
    </w:p>
    <w:p>
      <w:r>
        <w:t>They kill them.</w:t>
      </w:r>
    </w:p>
    <w:p/>
    <w:p>
      <w:r>
        <w:t>[00:14:59.440] - Speaker 1</w:t>
      </w:r>
    </w:p>
    <w:p>
      <w:r>
        <w:t>But a small one. A big one</w:t>
      </w:r>
    </w:p>
    <w:p/>
    <w:p>
      <w:r>
        <w:t>[00:15:01.810] - Speaker 2</w:t>
      </w:r>
    </w:p>
    <w:p>
      <w:r>
        <w:t>Big doesn't kill it.  A cat won't fight it.</w:t>
      </w:r>
    </w:p>
    <w:p/>
    <w:p>
      <w:r>
        <w:t>[00:15:04.640] - Speaker 1</w:t>
      </w:r>
    </w:p>
    <w:p>
      <w:r>
        <w:t>Right? You don't fight it, because it's big, fast, and throws hard. Between the cat's paws, it's short, and the snake doesn't tire of catching it. And cats know. They know who they can fight.</w:t>
      </w:r>
    </w:p>
    <w:p/>
    <w:p>
      <w:r>
        <w:t>[00:15:19.740] - Speaker 2</w:t>
      </w:r>
    </w:p>
    <w:p>
      <w:r>
        <w:t>I don't even like you mentioning snakes. I dream about those animals.</w:t>
      </w:r>
    </w:p>
    <w:p/>
    <w:p>
      <w:r>
        <w:t>[00:15:26.960] - Speaker 3</w:t>
      </w:r>
    </w:p>
    <w:p>
      <w:r>
        <w:t>No, yes. They are dangerous. Of course, yes. But if you know how to look out at night and if you get bitten and go to the hospital, nothing will happen.</w:t>
      </w:r>
    </w:p>
    <w:p/>
    <w:p>
      <w:r>
        <w:t>[00:15:49.030] - Speaker 2</w:t>
      </w:r>
    </w:p>
    <w:p>
      <w:r>
        <w:t>It doesn't matter. It doesn't matter. And how long can one last? I mean, the attention that has been given.</w:t>
      </w:r>
    </w:p>
    <w:p/>
    <w:p>
      <w:r>
        <w:t>[00:15:59.100] - Speaker 3</w:t>
      </w:r>
    </w:p>
    <w:p>
      <w:r>
        <w:t>At the hospital?</w:t>
      </w:r>
    </w:p>
    <w:p/>
    <w:p>
      <w:r>
        <w:t>[00:16:00.300] - Speaker 2</w:t>
      </w:r>
    </w:p>
    <w:p>
      <w:r>
        <w:t>No, in terms of getting there, let's say. How long can one last with that bite? About 6 hours, 12 hours. 12 hours, more or less. Here? And nothing happens? No.</w:t>
      </w:r>
    </w:p>
    <w:p/>
    <w:p>
      <w:r>
        <w:t>[00:16:15.130] - Speaker 3</w:t>
      </w:r>
    </w:p>
    <w:p>
      <w:r>
        <w:t>But you need to go straight there, because there's a good chance. You'll have to wait a long time at the hospital.</w:t>
      </w:r>
    </w:p>
    <w:p/>
    <w:p>
      <w:r>
        <w:t>[00:16:27.600] - Speaker 1</w:t>
      </w:r>
    </w:p>
    <w:p>
      <w:r>
        <w:t>The paperwork and everything. The referral, if there isn't one to send to the other side.</w:t>
      </w:r>
    </w:p>
    <w:p/>
    <w:p>
      <w:r>
        <w:t>[00:16:34.680] - Speaker 2</w:t>
      </w:r>
    </w:p>
    <w:p>
      <w:r>
        <w:t>And in the meantime, what are they doing to him?</w:t>
      </w:r>
    </w:p>
    <w:p/>
    <w:p>
      <w:r>
        <w:t>[00:16:35.740] - Speaker 1</w:t>
      </w:r>
    </w:p>
    <w:p>
      <w:r>
        <w:t>Meanwhile, time passes and it does nothing, because it's just the antacid serum.</w:t>
      </w:r>
    </w:p>
    <w:p/>
    <w:p>
      <w:r>
        <w:t>[00:16:41.670] - Speaker 2</w:t>
      </w:r>
    </w:p>
    <w:p>
      <w:r>
        <w:t>And there in Carmen, they don't keep up with things.</w:t>
      </w:r>
    </w:p>
    <w:p/>
    <w:p>
      <w:r>
        <w:t>[00:16:43.060] - Speaker 1</w:t>
      </w:r>
    </w:p>
    <w:p>
      <w:r>
        <w:t>Sometimes they have it, sometimes they don't</w:t>
      </w:r>
    </w:p>
    <w:p/>
    <w:p>
      <w:r>
        <w:t>[00:16:44.570] - Speaker 3</w:t>
      </w:r>
    </w:p>
    <w:p>
      <w:r>
        <w:t>You understand me, right?</w:t>
      </w:r>
    </w:p>
    <w:p/>
    <w:p>
      <w:r>
        <w:t>[00:16:46.390] - Speaker 2</w:t>
      </w:r>
    </w:p>
    <w:p>
      <w:r>
        <w:t>Oh, you have to give me a round of applause for that!</w:t>
      </w:r>
    </w:p>
    <w:p/>
    <w:p>
      <w:r>
        <w:t>[00:16:49.400] - Speaker 3</w:t>
      </w:r>
    </w:p>
    <w:p>
      <w:r>
        <w:t>We have understood each other well.</w:t>
      </w:r>
    </w:p>
    <w:p/>
    <w:p>
      <w:r>
        <w:t>[00:16:52.720] - Speaker 2</w:t>
      </w:r>
    </w:p>
    <w:p>
      <w:r>
        <w:t>What's that, Mango? He didn't say we wanted Thank you.</w:t>
      </w:r>
    </w:p>
    <w:p/>
    <w:p>
      <w:r>
        <w:t>[00:16:56.480] - Speaker 3</w:t>
      </w:r>
    </w:p>
    <w:p>
      <w:r>
        <w:t>But yes, in some cases, I have heard about snake bites. Usually, they had a snake bite. Then, up to 12 hours later, they get the antivenom. Yes, of course. Because they go to the hospital and wait a long time. Then they need to go to another hospital and wait again. Then they get the antivenom. Sometimes it can take 12 hours to get the antivenom. It's important to go straight to the hospital afterwards.</w:t>
      </w:r>
    </w:p>
    <w:p/>
    <w:p>
      <w:r>
        <w:t>[00:17:45.580] - Speaker 2</w:t>
      </w:r>
    </w:p>
    <w:p>
      <w:r>
        <w:t>And let's say that nothing can be done to ensure that the hospital always has that antidote.</w:t>
      </w:r>
    </w:p>
    <w:p/>
    <w:p>
      <w:r>
        <w:t>[00:17:54.920] - Speaker 3</w:t>
      </w:r>
    </w:p>
    <w:p>
      <w:r>
        <w:t>Not always. In Carmen, sometimes they have anti-physiological drugs, but sometimes they don't, not always. And yes, there are different levels, obviously, of hospitals. And Girardot, Medgar, Espinal, and Baguet are higher level. On another level, yes.</w:t>
      </w:r>
    </w:p>
    <w:p/>
    <w:p>
      <w:r>
        <w:t>[00:18:21.560] - Speaker 1</w:t>
      </w:r>
    </w:p>
    <w:p>
      <w:r>
        <w:t>Spinal and turning are almost always understood.</w:t>
      </w:r>
    </w:p>
    <w:p/>
    <w:p>
      <w:r>
        <w:t>[00:18:23.340] - Speaker 3</w:t>
      </w:r>
    </w:p>
    <w:p>
      <w:r>
        <w:t>Almost always, yes.</w:t>
      </w:r>
    </w:p>
    <w:p/>
    <w:p>
      <w:r>
        <w:t>[00:18:24.540] - Speaker 2</w:t>
      </w:r>
    </w:p>
    <w:p>
      <w:r>
        <w:t>But we, the people who live around here, had to ask. But you already asked, what could be done? I mean, right then and there, what could be done? Go to the hospital. Oh, my God! I'm asking how much time you have to get there, so the poison doesn't kill you. It depends on the surgery. Well, she said 12 hours, but you're not going to wait 12 hours sitting here, you have to go and sort it out. And you have to catch the snake and take it to find out when it is. Exactly, yes. Imagine, a snake bites you and you catch it. Oh, no.</w:t>
      </w:r>
    </w:p>
    <w:p/>
    <w:p>
      <w:r>
        <w:t>[00:19:01.550] - Speaker 3</w:t>
      </w:r>
    </w:p>
    <w:p>
      <w:r>
        <w:t>Oh my God.</w:t>
      </w:r>
    </w:p>
    <w:p/>
    <w:p>
      <w:r>
        <w:t>[00:19:03.040] - Speaker 2</w:t>
      </w:r>
    </w:p>
    <w:p>
      <w:r>
        <w:t>Please tell them not to say anything here. No, because I'd rather die than let them die. Just seeing them makes me scream. But yes, we shouldn't bother them, right?</w:t>
      </w:r>
    </w:p>
    <w:p/>
    <w:p>
      <w:r>
        <w:t>[00:19:15.160] - Speaker 3</w:t>
      </w:r>
    </w:p>
    <w:p>
      <w:r>
        <w:t>That's right.</w:t>
      </w:r>
    </w:p>
    <w:p/>
    <w:p>
      <w:r>
        <w:t>[00:19:15.920] - Speaker 2</w:t>
      </w:r>
    </w:p>
    <w:p>
      <w:r>
        <w:t>Because last time a snake slithered down here. Yes, that's right. I said to it, "Goodbye, little snake." Is that how you do it? And what do you do for a living? Well, how nice of you to come by. Right on cue.</w:t>
      </w:r>
    </w:p>
    <w:p/>
    <w:p>
      <w:r>
        <w:t>[00:19:30.760] - Speaker 3</w:t>
      </w:r>
    </w:p>
    <w:p>
      <w:r>
        <w:t>Thank you very much for your time.</w:t>
      </w:r>
    </w:p>
    <w:p/>
    <w:p>
      <w:r>
        <w:t>[00:19:33.030] - Speaker 2</w:t>
      </w:r>
    </w:p>
    <w:p>
      <w:r>
        <w:t>Well, like.</w:t>
      </w:r>
    </w:p>
    <w:p/>
    <w:p>
      <w:r>
        <w:t>Interview 116 2-25-25-03 – Manzanitas – Cuatro Esquinas</w:t>
      </w:r>
    </w:p>
    <w:p/>
    <w:p>
      <w:r>
        <w:t>[00:00:00.860] - Speaker 1</w:t>
      </w:r>
    </w:p>
    <w:p>
      <w:r>
        <w:t>What's your name?</w:t>
      </w:r>
    </w:p>
    <w:p/>
    <w:p>
      <w:r>
        <w:t>[00:00:01.290] - Speaker 2</w:t>
      </w:r>
    </w:p>
    <w:p>
      <w:r>
        <w:t>Humberto Gómez.</w:t>
      </w:r>
    </w:p>
    <w:p/>
    <w:p>
      <w:r>
        <w:t>[00:00:04.150] - Speaker 1</w:t>
      </w:r>
    </w:p>
    <w:p>
      <w:r>
        <w:t>And how old are you? 48. And what do you do for a living?</w:t>
      </w:r>
    </w:p>
    <w:p/>
    <w:p>
      <w:r>
        <w:t>[00:00:09.750] - Speaker 2</w:t>
      </w:r>
    </w:p>
    <w:p>
      <w:r>
        <w:t>In rural areas.</w:t>
      </w:r>
    </w:p>
    <w:p/>
    <w:p>
      <w:r>
        <w:t>[00:00:13.950] - Speaker 1</w:t>
      </w:r>
    </w:p>
    <w:p>
      <w:r>
        <w:t>And are you married or single? One child, who is free. And do you have children? Yes, ma'am. And how many years have you lived in El Carmen?</w:t>
      </w:r>
    </w:p>
    <w:p/>
    <w:p>
      <w:r>
        <w:t>[00:00:24.580] - Speaker 2</w:t>
      </w:r>
    </w:p>
    <w:p>
      <w:r>
        <w:t>Nineteen years old.</w:t>
      </w:r>
    </w:p>
    <w:p/>
    <w:p>
      <w:r>
        <w:t>[00:00:27.300] - Speaker 1</w:t>
      </w:r>
    </w:p>
    <w:p>
      <w:r>
        <w:t>And do you want to answer too? No. Don't worry, okay. I'll move a little closer. So, do you think it's likely that you'll get bitten by a snake here?</w:t>
      </w:r>
    </w:p>
    <w:p/>
    <w:p>
      <w:r>
        <w:t>[00:00:45.790] - Speaker 2</w:t>
      </w:r>
    </w:p>
    <w:p>
      <w:r>
        <w:t>Yes, of course.</w:t>
      </w:r>
    </w:p>
    <w:p/>
    <w:p>
      <w:r>
        <w:t>[00:00:46.750] - Speaker 1</w:t>
      </w:r>
    </w:p>
    <w:p>
      <w:r>
        <w:t>Why?</w:t>
      </w:r>
    </w:p>
    <w:p/>
    <w:p>
      <w:r>
        <w:t>[00:00:47.940] - Speaker 2</w:t>
      </w:r>
    </w:p>
    <w:p>
      <w:r>
        <w:t>Because there are.</w:t>
      </w:r>
    </w:p>
    <w:p/>
    <w:p>
      <w:r>
        <w:t>[00:00:51.200] - Speaker 1</w:t>
      </w:r>
    </w:p>
    <w:p>
      <w:r>
        <w:t>Have any of your animals been bitten by a snake, such as a pet or livestock? Livestock. Do you know how to prevent or avoid a snake bite? No. What would you do if you were bitten by a snake?</w:t>
      </w:r>
    </w:p>
    <w:p/>
    <w:p>
      <w:r>
        <w:t>[00:01:12.850] - Speaker 2</w:t>
      </w:r>
    </w:p>
    <w:p>
      <w:r>
        <w:t>The first thing he does is go to the hospital.</w:t>
      </w:r>
    </w:p>
    <w:p/>
    <w:p>
      <w:r>
        <w:t>[00:01:15.970] - Speaker 1</w:t>
      </w:r>
    </w:p>
    <w:p>
      <w:r>
        <w:t>Which hospital?</w:t>
      </w:r>
    </w:p>
    <w:p/>
    <w:p>
      <w:r>
        <w:t>[00:01:18.840] - Speaker 2</w:t>
      </w:r>
    </w:p>
    <w:p>
      <w:r>
        <w:t>Supposedly, the one from the village, the only one there.</w:t>
      </w:r>
    </w:p>
    <w:p/>
    <w:p>
      <w:r>
        <w:t>[00:01:22.400] - Speaker 1</w:t>
      </w:r>
    </w:p>
    <w:p>
      <w:r>
        <w:t>And would you trust the hospital, in Carmen, to cure a woman bitten by a snake?</w:t>
      </w:r>
    </w:p>
    <w:p/>
    <w:p>
      <w:r>
        <w:t>[00:01:27.360] - Speaker 2</w:t>
      </w:r>
    </w:p>
    <w:p>
      <w:r>
        <w:t>No, but where?</w:t>
      </w:r>
    </w:p>
    <w:p/>
    <w:p>
      <w:r>
        <w:t>[00:01:30.030] - Speaker 1</w:t>
      </w:r>
    </w:p>
    <w:p>
      <w:r>
        <w:t>Would you trust other hospitals to treat a woman who has been bitten by a snake?</w:t>
      </w:r>
    </w:p>
    <w:p/>
    <w:p>
      <w:r>
        <w:t>[00:01:33.710] - Speaker 2</w:t>
      </w:r>
    </w:p>
    <w:p>
      <w:r>
        <w:t>Yes, suddenly yes, at least here in Tolemayda, where you know that Do you understand me? There they have... I mean, personally, if one of those sayings bothered me, I would look there, because I know that at the base they do, do you understand me? Yes, I understand.</w:t>
      </w:r>
    </w:p>
    <w:p/>
    <w:p>
      <w:r>
        <w:t>[00:01:52.430] - Speaker 1</w:t>
      </w:r>
    </w:p>
    <w:p>
      <w:r>
        <w:t>And if you need to go to the hospital, is that difficult or easy for you?</w:t>
      </w:r>
    </w:p>
    <w:p/>
    <w:p>
      <w:r>
        <w:t>[00:01:57.460] - Speaker 2</w:t>
      </w:r>
    </w:p>
    <w:p>
      <w:r>
        <w:t>Well, here it's not difficult, but I know that the care isn't adequate, do you understand? Yes.</w:t>
      </w:r>
    </w:p>
    <w:p/>
    <w:p>
      <w:r>
        <w:t>[00:02:08.150] - Speaker 1</w:t>
      </w:r>
    </w:p>
    <w:p>
      <w:r>
        <w:t>And where do you feel you are most likely to be bitten by a snake? In the countryside or at home?</w:t>
      </w:r>
    </w:p>
    <w:p/>
    <w:p>
      <w:r>
        <w:t>[00:02:15.530] - Speaker 2</w:t>
      </w:r>
    </w:p>
    <w:p>
      <w:r>
        <w:t>No, in the countryside.</w:t>
      </w:r>
    </w:p>
    <w:p/>
    <w:p>
      <w:r>
        <w:t>[00:02:17.620] - Speaker 1</w:t>
      </w:r>
    </w:p>
    <w:p>
      <w:r>
        <w:t>Why?</w:t>
      </w:r>
    </w:p>
    <w:p/>
    <w:p>
      <w:r>
        <w:t>[00:02:18.710] - Speaker 2</w:t>
      </w:r>
    </w:p>
    <w:p>
      <w:r>
        <w:t>Because there is a greater probability that At least one example, if you look at all the edges of the ravine, when the ravine rises, they move down and stop where they reach the edge, not where they are.</w:t>
      </w:r>
    </w:p>
    <w:p/>
    <w:p>
      <w:r>
        <w:t>[00:02:31.770] - Speaker 1</w:t>
      </w:r>
    </w:p>
    <w:p>
      <w:r>
        <w:t>And do you know how to identify poisonous snakes from non-poisonous ones?</w:t>
      </w:r>
    </w:p>
    <w:p/>
    <w:p>
      <w:r>
        <w:t>[00:02:37.730] - Speaker 2</w:t>
      </w:r>
    </w:p>
    <w:p>
      <w:r>
        <w:t>Well, I know one, but maybe there are others.</w:t>
      </w:r>
    </w:p>
    <w:p/>
    <w:p>
      <w:r>
        <w:t>[00:02:40.870] - Speaker 1</w:t>
      </w:r>
    </w:p>
    <w:p>
      <w:r>
        <w:t>Right? Okay. And do you know of any cases of snake bites?</w:t>
      </w:r>
    </w:p>
    <w:p/>
    <w:p>
      <w:r>
        <w:t>[00:02:47.960] - Speaker 2</w:t>
      </w:r>
    </w:p>
    <w:p>
      <w:r>
        <w:t>Yes, of course.</w:t>
      </w:r>
    </w:p>
    <w:p/>
    <w:p>
      <w:r>
        <w:t>[00:02:49.570] - Speaker 1</w:t>
      </w:r>
    </w:p>
    <w:p>
      <w:r>
        <w:t>What happened?</w:t>
      </w:r>
    </w:p>
    <w:p/>
    <w:p>
      <w:r>
        <w:t>[00:02:50.870] - Speaker 2</w:t>
      </w:r>
    </w:p>
    <w:p>
      <w:r>
        <w:t>What didn't happen? Tell me more. So, it bit him and practically left his leg here with this Chinese guy, this Javier, and the snake bit him here in front. And his leg was left like this And he almost died, actually. He's telling Milagros's story, because he bit him right here in front. One came over here to the farm and the other one bit him on the other side.</w:t>
      </w:r>
    </w:p>
    <w:p/>
    <w:p>
      <w:r>
        <w:t>[00:03:19.620] - Speaker 1</w:t>
      </w:r>
    </w:p>
    <w:p>
      <w:r>
        <w:t>Really? Here? Yes. Well, I don't have any more questions, but do you have anything else to say about snakes or your knowledge of snakes or anything else? No, but I always do this, do you understand? Okay. And it's important to know that after a snake bite, it's important to go straight to the hospital. And it's important to know what kind of snake bit you, because there are different antivenoms for different snakes. And you can take a picture of the snake or you can kill it and take it to the hospital. And yes, that's the important information. But yes, I don't have anything else. Thank you very much for your time.</w:t>
      </w:r>
    </w:p>
    <w:p/>
    <w:p>
      <w:r>
        <w:t>[00:04:14.230] - Speaker 2</w:t>
      </w:r>
    </w:p>
    <w:p>
      <w:r>
        <w:t>Ready, go ahead.</w:t>
      </w:r>
    </w:p>
    <w:p/>
    <w:p>
      <w:r>
        <w:t>Interview 116 2-25-25-03 – con’t - Manzanitas – Cuatro Esquinas</w:t>
      </w:r>
    </w:p>
    <w:p/>
    <w:p>
      <w:r>
        <w:t>[00:00:00.000] - Speaker 3</w:t>
      </w:r>
    </w:p>
    <w:p>
      <w:r>
        <w:t>Yes, yes.</w:t>
      </w:r>
    </w:p>
    <w:p/>
    <w:p>
      <w:r>
        <w:t>[00:00:01.550] - Speaker 1</w:t>
      </w:r>
    </w:p>
    <w:p>
      <w:r>
        <w:t>You already interviewed him. Yes, he showed us everything.</w:t>
      </w:r>
    </w:p>
    <w:p/>
    <w:p>
      <w:r>
        <w:t>[00:00:04.870] - Speaker 3</w:t>
      </w:r>
    </w:p>
    <w:p>
      <w:r>
        <w:t>A very ugly case.</w:t>
      </w:r>
    </w:p>
    <w:p/>
    <w:p>
      <w:r>
        <w:t>[00:00:05.910] - Speaker 1</w:t>
      </w:r>
    </w:p>
    <w:p>
      <w:r>
        <w:t>All the bites, all the photos he has.</w:t>
      </w:r>
    </w:p>
    <w:p/>
    <w:p>
      <w:r>
        <w:t>[00:00:07.400] - Speaker 2</w:t>
      </w:r>
    </w:p>
    <w:p>
      <w:r>
        <w:t>No, today the cow bit him. Look, the cow bit him here as he was passing by the farm. Up there, where they have the pasture, they communicate with each other, that is, the cattle came to drink there, and there, about 50 meters away. When it bit him, it</w:t>
      </w:r>
    </w:p>
    <w:p/>
    <w:p>
      <w:r>
        <w:t>[00:00:22.190] - Speaker 1</w:t>
      </w:r>
    </w:p>
    <w:p>
      <w:r>
        <w:t>Sure, if it was a small animal.</w:t>
      </w:r>
    </w:p>
    <w:p/>
    <w:p>
      <w:r>
        <w:t>[00:00:24.400] - Speaker 2</w:t>
      </w:r>
    </w:p>
    <w:p>
      <w:r>
        <w:t>Very large carab. Javier is telling the story of a pure miracle of God. He's recovered now, right? But he was, to put it mildly, very</w:t>
      </w:r>
    </w:p>
    <w:p/>
    <w:p>
      <w:r>
        <w:t>[00:00:33.290] - Speaker 3</w:t>
      </w:r>
    </w:p>
    <w:p>
      <w:r>
        <w:t>He still can't work either.</w:t>
      </w:r>
    </w:p>
    <w:p/>
    <w:p>
      <w:r>
        <w:t>[00:00:35.760] - Speaker 1</w:t>
      </w:r>
    </w:p>
    <w:p>
      <w:r>
        <w:t>No, what are you talking about? It's going to be a year that bit him and he can't work. No, what are you talking about? He killed him too, the turnstile. Yes. According to Clara's colleagues, they say that the turnstile is no good. It's useless. It's no good. It used to be worse, but now it's even worse.</w:t>
      </w:r>
    </w:p>
    <w:p/>
    <w:p>
      <w:r>
        <w:t>[00:00:54.710] - Speaker 2</w:t>
      </w:r>
    </w:p>
    <w:p>
      <w:r>
        <w:t>And in that case, if someone gets bitten by an insect, what should they do? I mean, before they get to the hospital</w:t>
      </w:r>
    </w:p>
    <w:p/>
    <w:p>
      <w:r>
        <w:t>[00:01:04.720] - Speaker 3</w:t>
      </w:r>
    </w:p>
    <w:p>
      <w:r>
        <w:t>Yes, you need to go straight to the hospital, that's all. Calm down, stay calm. Yes, stay calm.</w:t>
      </w:r>
    </w:p>
    <w:p/>
    <w:p>
      <w:r>
        <w:t>[00:01:09.570] - Speaker 1</w:t>
      </w:r>
    </w:p>
    <w:p>
      <w:r>
        <w:t>You're panicking and getting desperate. Take it easy. The poison will spread and reach your heart. But don't worry, that's what he's after, to get there fast.</w:t>
      </w:r>
    </w:p>
    <w:p/>
    <w:p>
      <w:r>
        <w:t>[00:01:24.610] - Speaker 2</w:t>
      </w:r>
    </w:p>
    <w:p>
      <w:r>
        <w:t>But at least one example, Tulio, you know, one is going to leave the hospital and there</w:t>
      </w:r>
    </w:p>
    <w:p/>
    <w:p>
      <w:r>
        <w:t>[00:01:28.760] - Speaker 4</w:t>
      </w:r>
    </w:p>
    <w:p>
      <w:r>
        <w:t>Yes?</w:t>
      </w:r>
    </w:p>
    <w:p/>
    <w:p>
      <w:r>
        <w:t>[00:01:28.990] - Speaker 3</w:t>
      </w:r>
    </w:p>
    <w:p>
      <w:r>
        <w:t>He tied himself up. He tied himself up. Yes, and that's because the bite was too hard. That's because he almost lost his leg because of the tourniquet.</w:t>
      </w:r>
    </w:p>
    <w:p/>
    <w:p>
      <w:r>
        <w:t>[00:01:46.740] - Speaker 4</w:t>
      </w:r>
    </w:p>
    <w:p>
      <w:r>
        <w:t>And as I understand it, the snake bit him, and he didn't just leave, but went to tell Felipe: "Let's go find the snake, shall we?"</w:t>
      </w:r>
    </w:p>
    <w:p/>
    <w:p>
      <w:r>
        <w:t>[00:01:54.260] - Speaker 1</w:t>
      </w:r>
    </w:p>
    <w:p>
      <w:r>
        <w:t>And it took a long time to remove it. And the other thing was the tourniquet. He didn't let the poison circulate, so it accumulated in his leg.</w:t>
      </w:r>
    </w:p>
    <w:p/>
    <w:p>
      <w:r>
        <w:t>[00:02:02.040] - Speaker 2</w:t>
      </w:r>
    </w:p>
    <w:p>
      <w:r>
        <w:t>And that's what makes it rot.</w:t>
      </w:r>
    </w:p>
    <w:p/>
    <w:p>
      <w:r>
        <w:t>[00:02:02.940] - Speaker 1</w:t>
      </w:r>
    </w:p>
    <w:p>
      <w:r>
        <w:t>It rotted all his tissue. Well, his flesh.</w:t>
      </w:r>
    </w:p>
    <w:p/>
    <w:p>
      <w:r>
        <w:t>[00:02:05.100] - Speaker 4</w:t>
      </w:r>
    </w:p>
    <w:p>
      <w:r>
        <w:t>You hear people say that when you get bitten, God will watch over you and protect you, right? Because I just look at the Mecca.</w:t>
      </w:r>
    </w:p>
    <w:p/>
    <w:p>
      <w:r>
        <w:t>[00:02:14.040] - Speaker 1</w:t>
      </w:r>
    </w:p>
    <w:p>
      <w:r>
        <w:t>What a shame, cross it off.</w:t>
      </w:r>
    </w:p>
    <w:p/>
    <w:p>
      <w:r>
        <w:t>[00:02:15.340] - Speaker 4</w:t>
      </w:r>
    </w:p>
    <w:p>
      <w:r>
        <w:t>I am terrified of snakes. Terrified is the word; I am scared of them. But you hear people say that when a snake bites you, you should cut it in a cross shape so that the blood comes out.</w:t>
      </w:r>
    </w:p>
    <w:p/>
    <w:p>
      <w:r>
        <w:t>[00:02:29.160] - Speaker 1</w:t>
      </w:r>
    </w:p>
    <w:p>
      <w:r>
        <w:t>That's another thing that's not recommended either.</w:t>
      </w:r>
    </w:p>
    <w:p/>
    <w:p>
      <w:r>
        <w:t>[00:02:33.210] - Speaker 3</w:t>
      </w:r>
    </w:p>
    <w:p>
      <w:r>
        <w:t>Not recommended.</w:t>
      </w:r>
    </w:p>
    <w:p/>
    <w:p>
      <w:r>
        <w:t>[00:02:34.430] - Speaker 1</w:t>
      </w:r>
    </w:p>
    <w:p>
      <w:r>
        <w:t>Because one of them is dying. Because if the snake's venom doesn't kill him, he could die from gangrene.</w:t>
      </w:r>
    </w:p>
    <w:p/>
    <w:p>
      <w:r>
        <w:t>[00:02:40.480] - Speaker 3</w:t>
      </w:r>
    </w:p>
    <w:p>
      <w:r>
        <w:t>And it can cause an infection too.</w:t>
      </w:r>
    </w:p>
    <w:p/>
    <w:p>
      <w:r>
        <w:t>[00:02:44.790] - Speaker 1</w:t>
      </w:r>
    </w:p>
    <w:p>
      <w:r>
        <w:t>So, stay calm and find the hospital closest to where you are. And take the photo with you.</w:t>
      </w:r>
    </w:p>
    <w:p/>
    <w:p>
      <w:r>
        <w:t>[00:02:52.580] - Speaker 4</w:t>
      </w:r>
    </w:p>
    <w:p>
      <w:r>
        <w:t>The one they say was maybe a lot bigger.</w:t>
      </w:r>
    </w:p>
    <w:p/>
    <w:p>
      <w:r>
        <w:t>[00:02:55.740] - Speaker 1</w:t>
      </w:r>
    </w:p>
    <w:p>
      <w:r>
        <w:t>Look how big everything was.</w:t>
      </w:r>
    </w:p>
    <w:p/>
    <w:p>
      <w:r>
        <w:t>[00:02:56.920] - Speaker 2</w:t>
      </w:r>
    </w:p>
    <w:p>
      <w:r>
        <w:t>Yes, because you don't know that the snake died.</w:t>
      </w:r>
    </w:p>
    <w:p/>
    <w:p>
      <w:r>
        <w:t>[00:02:58.480] - Speaker 4</w:t>
      </w:r>
    </w:p>
    <w:p>
      <w:r>
        <w:t>If you have a photo from our photos.</w:t>
      </w:r>
    </w:p>
    <w:p/>
    <w:p>
      <w:r>
        <w:t>[00:03:00.160] - Speaker 2</w:t>
      </w:r>
    </w:p>
    <w:p>
      <w:r>
        <w:t>There are pages here, right? Yes.</w:t>
      </w:r>
    </w:p>
    <w:p/>
    <w:p>
      <w:r>
        <w:t>[00:03:03.240] - Speaker 4</w:t>
      </w:r>
    </w:p>
    <w:p>
      <w:r>
        <w:t>And he said they were a trumpet player's size, something like that.</w:t>
      </w:r>
    </w:p>
    <w:p/>
    <w:p>
      <w:r>
        <w:t>[00:03:10.470] - Speaker 1</w:t>
      </w:r>
    </w:p>
    <w:p>
      <w:r>
        <w:t>According to the experts on snakes that Charlie consulted, I was talking to them recently and I told them, "Send Charlie a photo of that snake." I had his phone number and they sent it to him so he could tell them exactly what kind of snake it was, because they said it was something else, that it had another name. And I told them, "He'll tell you what kind of snake it is. Send him the photo." They sent it, and he wrote back, "It's a size X, for sure. Don't worry about another name. It's size X. He's an expert on these things."</w:t>
      </w:r>
    </w:p>
    <w:p/>
    <w:p>
      <w:r>
        <w:t>[00:03:47.270] - Speaker 2</w:t>
      </w:r>
    </w:p>
    <w:p>
      <w:r>
        <w:t>Yes, they are people who know them, sometimes you know them, but Because they say that sometimes snakes cross your path, right?</w:t>
      </w:r>
    </w:p>
    <w:p/>
    <w:p>
      <w:r>
        <w:t>[00:03:55.050] - Speaker 1</w:t>
      </w:r>
    </w:p>
    <w:p>
      <w:r>
        <w:t>That's what they say, yes. But go and see for yourself, and that's the truth, who knows. The snake charmers Is it a lie? These guys say no. The experts on this stuff say it's not possible for a size X to cross paths with a... Supposedly, a mitao. Or with a cascabela or a mitao, that can't be. They're the ones who know. But there are people who have said: Yes, I killed a mitao and it had two fangs too. So, if it has fangs, it's because it has poison. Of course. So, it could be. But... Maybe it's not a mitao, but another snake and they say it's a mitao.</w:t>
      </w:r>
    </w:p>
    <w:p/>
    <w:p>
      <w:r>
        <w:t>[00:04:38.640] - Speaker 2</w:t>
      </w:r>
    </w:p>
    <w:p>
      <w:r>
        <w:t>And one says it's a myth, but it could be another snake.</w:t>
      </w:r>
    </w:p>
    <w:p/>
    <w:p>
      <w:r>
        <w:t>[00:04:40.310] - Speaker 1</w:t>
      </w:r>
    </w:p>
    <w:p>
      <w:r>
        <w:t>It could be someone else. But I told you that</w:t>
      </w:r>
    </w:p>
    <w:p/>
    <w:p>
      <w:r>
        <w:t>[00:04:43.460] - Speaker 4</w:t>
      </w:r>
    </w:p>
    <w:p>
      <w:r>
        <w:t>I went. The thing is, those animals are very ugly.</w:t>
      </w:r>
    </w:p>
    <w:p/>
    <w:p>
      <w:r>
        <w:t>[00:04:48.930] - Speaker 3</w:t>
      </w:r>
    </w:p>
    <w:p>
      <w:r>
        <w:t>Yes. Very beautiful, but very dangerous.</w:t>
      </w:r>
    </w:p>
    <w:p/>
    <w:p>
      <w:r>
        <w:t>[00:04:52.370] - Speaker 2</w:t>
      </w:r>
    </w:p>
    <w:p>
      <w:r>
        <w:t>Well, here on this farm, when I arrived, I arrived here 19 years ago. And here, at least in that part, there was a But thick. Yes, right? Indeed. That's where she was, because she had killed several animals. And when I got here, this was knocked down, everything. And a few days after it was knocked down and everything, I know that they put a fire there to burn some brush. Oh, Dad, and that was in the summer, but no one said anything, and the fire... I mean, everything caught fire. It started here and burned everything all the way over there, to that corner. That day I had left for Fuzi when they called me to say that a fire had started and that I shouldn't go. I told them, "Let it burn, because that shit was..." Was there a lot of teak? Tie it up there in the lake. Make a barrier there in the lake so it doesn't go over to the other side of the other farm, and tie it up.</w:t>
      </w:r>
    </w:p>
    <w:p/>
    <w:p>
      <w:r>
        <w:t>[00:05:52.819] - Speaker 2</w:t>
      </w:r>
    </w:p>
    <w:p>
      <w:r>
        <w:t>That was on a Saturday. On Tuesday, the boss came and we went to take a look, "Hey, man, how did it burn, how's it looking, you have to take a look and all that."</w:t>
      </w:r>
    </w:p>
    <w:p/>
    <w:p>
      <w:r>
        <w:t>[00:06:04.380] - Speaker 2</w:t>
      </w:r>
    </w:p>
    <w:p>
      <w:r>
        <w:t>And we got in here, in front: Ana, stay here. Over here, when the pimps come. The pimps are eating something, I tell her, some junk left over from Chucho, Dad, let's go check it out. That son of a bitch was this thick, but how did it make a tube like this? And some of them were like 50 feet long, that son of a bitch. But one thing, I mean, they had already eaten all the guts, and the bones looked like fish bones, they were like that and it was pure poison. But that was a big animal, that son of a bitch, I mean, and the ones that were here said that it had killed several animals. And it caught fire, and the fire was what But that was a lot... I hadn't seen... Well, maybe also, because it had been about three or four days, it had blown up. But that was a very, very, very big animal.</w:t>
      </w:r>
    </w:p>
    <w:p/>
    <w:p>
      <w:r>
        <w:t>[00:07:05.130] - Speaker 1</w:t>
      </w:r>
    </w:p>
    <w:p>
      <w:r>
        <w:t>Yes. Let's upload this to Because, what day didn't we come to Felipe's place, we didn't go back. Account of...</w:t>
      </w:r>
    </w:p>
    <w:p/>
    <w:p>
      <w:r>
        <w:t>[00:07:15.980] - Speaker 2</w:t>
      </w:r>
    </w:p>
    <w:p>
      <w:r>
        <w:t>The child from "Alguien de Armando en Santa Clara" has already been paid?</w:t>
      </w:r>
    </w:p>
    <w:p/>
    <w:p>
      <w:r>
        <w:t>[00:07:22.070] - Speaker 1</w:t>
      </w:r>
    </w:p>
    <w:p>
      <w:r>
        <w:t>No. Who am I? Where is this boy? Pedro Mejía.</w:t>
      </w:r>
    </w:p>
    <w:p/>
    <w:p>
      <w:r>
        <w:t>[00:07:29.160] - Speaker 4</w:t>
      </w:r>
    </w:p>
    <w:p>
      <w:r>
        <w:t>Where is Pedro Mejía? Mejía Gutiérrez.</w:t>
      </w:r>
    </w:p>
    <w:p/>
    <w:p>
      <w:r>
        <w:t>[00:07:31.150] - Speaker 1</w:t>
      </w:r>
    </w:p>
    <w:p>
      <w:r>
        <w:t>And now? He's Gutiérrez Mejía. Yes? Yes.</w:t>
      </w:r>
    </w:p>
    <w:p/>
    <w:p>
      <w:r>
        <w:t>[00:07:35.600] - Speaker 2</w:t>
      </w:r>
    </w:p>
    <w:p>
      <w:r>
        <w:t>Well, there are about three ranches there, Álvaro is there, he's</w:t>
      </w:r>
    </w:p>
    <w:p/>
    <w:p>
      <w:r>
        <w:t>[00:07:39.200] - Speaker 4</w:t>
      </w:r>
    </w:p>
    <w:p>
      <w:r>
        <w:t>You say Pedro, Pedro, the one over there, the one over there.</w:t>
      </w:r>
    </w:p>
    <w:p/>
    <w:p>
      <w:r>
        <w:t>[00:07:42.380] - Speaker 1</w:t>
      </w:r>
    </w:p>
    <w:p>
      <w:r>
        <w:t>Pedro Gutiérrez.</w:t>
      </w:r>
    </w:p>
    <w:p/>
    <w:p>
      <w:r>
        <w:t>[00:07:43.520] - Speaker 4</w:t>
      </w:r>
    </w:p>
    <w:p>
      <w:r>
        <w:t>Pedro Gutiérrez, yes.</w:t>
      </w:r>
    </w:p>
    <w:p/>
    <w:p>
      <w:r>
        <w:t>[00:07:45.720] - Speaker 2</w:t>
      </w:r>
    </w:p>
    <w:p>
      <w:r>
        <w:t>And over there to Santa Clara, over there to Santa Clara, yes, go on, over there, man, those people over there</w:t>
      </w:r>
    </w:p>
    <w:p/>
    <w:p>
      <w:r>
        <w:t>[00:07:50.170] - Speaker 1</w:t>
      </w:r>
    </w:p>
    <w:p>
      <w:r>
        <w:t>But no, the path must be</w:t>
      </w:r>
    </w:p>
    <w:p/>
    <w:p>
      <w:r>
        <w:t>[00:07:51.700] - Speaker 2</w:t>
      </w:r>
    </w:p>
    <w:p>
      <w:r>
        <w:t>No, the road is fine, the fence is backed up. No, they're backing up. Yes, the road is fine. Armando Llanos lives there. And Mandoleanos used to live there.</w:t>
      </w:r>
    </w:p>
    <w:p/>
    <w:p>
      <w:r>
        <w:t>[00:07:59.280] - Speaker 4</w:t>
      </w:r>
    </w:p>
    <w:p>
      <w:r>
        <w:t>And over there in Los Criales, they're also scraping by.</w:t>
      </w:r>
    </w:p>
    <w:p/>
    <w:p>
      <w:r>
        <w:t>[00:08:01.730] - Speaker 2</w:t>
      </w:r>
    </w:p>
    <w:p>
      <w:r>
        <w:t>Yes, the road is fine. Better than over there now. Yes.</w:t>
      </w:r>
    </w:p>
    <w:p/>
    <w:p>
      <w:r>
        <w:t>[00:08:07.460] - Speaker 1</w:t>
      </w:r>
    </w:p>
    <w:p>
      <w:r>
        <w:t>Anyway, the flies don't bother us.</w:t>
      </w:r>
    </w:p>
    <w:p/>
    <w:p>
      <w:r>
        <w:t>[00:08:08.600] - Speaker 2</w:t>
      </w:r>
    </w:p>
    <w:p>
      <w:r>
        <w:t>That's the worst part, son of a bitch, over there in Santa Clara it's really frustrating. Those bugs are still there.</w:t>
      </w:r>
    </w:p>
    <w:p/>
    <w:p>
      <w:r>
        <w:t>[00:08:14.960] - Speaker 4</w:t>
      </w:r>
    </w:p>
    <w:p>
      <w:r>
        <w:t>It's not repellent milk, it's just milk.</w:t>
      </w:r>
    </w:p>
    <w:p/>
    <w:p>
      <w:r>
        <w:t>[00:08:18.920] - Speaker 2</w:t>
      </w:r>
    </w:p>
    <w:p>
      <w:r>
        <w:t>But they're angry. No, it's just that one of them is standing still, or rather, they're making him</w:t>
      </w:r>
    </w:p>
    <w:p/>
    <w:p>
      <w:r>
        <w:t>[00:08:22.380] - Speaker 1</w:t>
      </w:r>
    </w:p>
    <w:p>
      <w:r>
        <w:t>I want to rain. Like a patch. You stand still and it pours down on you. Oh, you poor thing.</w:t>
      </w:r>
    </w:p>
    <w:p/>
    <w:p>
      <w:r>
        <w:t>[00:08:27.820] - Speaker 2</w:t>
      </w:r>
    </w:p>
    <w:p>
      <w:r>
        <w:t>It's over, time to buy again. Yes.</w:t>
      </w:r>
    </w:p>
    <w:p/>
    <w:p>
      <w:r>
        <w:t>Interview 117 2-25-25-04 – Cardón</w:t>
      </w:r>
    </w:p>
    <w:p/>
    <w:p>
      <w:r>
        <w:t>[00:00:00.630] - Speaker 2</w:t>
      </w:r>
    </w:p>
    <w:p>
      <w:r>
        <w:t>What's your name?</w:t>
      </w:r>
    </w:p>
    <w:p/>
    <w:p>
      <w:r>
        <w:t>[00:00:01.780] - Speaker 1</w:t>
      </w:r>
    </w:p>
    <w:p>
      <w:r>
        <w:t>Ana Cecilia Jiménez.</w:t>
      </w:r>
    </w:p>
    <w:p/>
    <w:p>
      <w:r>
        <w:t>[00:00:03.490] - Speaker 2</w:t>
      </w:r>
    </w:p>
    <w:p>
      <w:r>
        <w:t>How old are you?</w:t>
      </w:r>
    </w:p>
    <w:p/>
    <w:p>
      <w:r>
        <w:t>[00:00:06.240] - Speaker 1</w:t>
      </w:r>
    </w:p>
    <w:p>
      <w:r>
        <w:t>66.</w:t>
      </w:r>
    </w:p>
    <w:p/>
    <w:p>
      <w:r>
        <w:t>[00:00:07.710] - Speaker 2</w:t>
      </w:r>
    </w:p>
    <w:p>
      <w:r>
        <w:t>What do you do for a living? Do you work?</w:t>
      </w:r>
    </w:p>
    <w:p/>
    <w:p>
      <w:r>
        <w:t>[00:00:10.360] - Speaker 1</w:t>
      </w:r>
    </w:p>
    <w:p>
      <w:r>
        <w:t>Not here, Jiménez.</w:t>
      </w:r>
    </w:p>
    <w:p/>
    <w:p>
      <w:r>
        <w:t>[00:00:13.040] - Speaker 2</w:t>
      </w:r>
    </w:p>
    <w:p>
      <w:r>
        <w:t>Are you married or single?</w:t>
      </w:r>
    </w:p>
    <w:p/>
    <w:p>
      <w:r>
        <w:t>[00:00:15.370] - Speaker 1</w:t>
      </w:r>
    </w:p>
    <w:p>
      <w:r>
        <w:t>No, I'm already living.</w:t>
      </w:r>
    </w:p>
    <w:p/>
    <w:p>
      <w:r>
        <w:t>[00:00:17.870] - Speaker 2</w:t>
      </w:r>
    </w:p>
    <w:p>
      <w:r>
        <w:t>Do you have children?</w:t>
      </w:r>
    </w:p>
    <w:p/>
    <w:p>
      <w:r>
        <w:t>[00:00:20.420] - Speaker 1</w:t>
      </w:r>
    </w:p>
    <w:p>
      <w:r>
        <w:t>Yes.</w:t>
      </w:r>
    </w:p>
    <w:p/>
    <w:p>
      <w:r>
        <w:t>[00:00:21.530] - Speaker 2</w:t>
      </w:r>
    </w:p>
    <w:p>
      <w:r>
        <w:t>And how many years have you lived in Carmen?</w:t>
      </w:r>
    </w:p>
    <w:p/>
    <w:p>
      <w:r>
        <w:t>[00:00:24.100] - Speaker 1</w:t>
      </w:r>
    </w:p>
    <w:p>
      <w:r>
        <w:t>I was born here.</w:t>
      </w:r>
    </w:p>
    <w:p/>
    <w:p>
      <w:r>
        <w:t>[00:00:27.620] - Speaker 2</w:t>
      </w:r>
    </w:p>
    <w:p>
      <w:r>
        <w:t>So, do you think it's likely that you'll get bitten by a snake here?</w:t>
      </w:r>
    </w:p>
    <w:p/>
    <w:p>
      <w:r>
        <w:t>[00:00:30.920] - Speaker 1</w:t>
      </w:r>
    </w:p>
    <w:p>
      <w:r>
        <w:t>Yes, of course. Isn't she in the field? Yes, of course, she's not in the field. Because she could get bitten.</w:t>
      </w:r>
    </w:p>
    <w:p/>
    <w:p>
      <w:r>
        <w:t>[00:00:38.410] - Speaker 2</w:t>
      </w:r>
    </w:p>
    <w:p>
      <w:r>
        <w:t>And have any of your animals been bitten by a snake, such as a pet or livestock?</w:t>
      </w:r>
    </w:p>
    <w:p/>
    <w:p>
      <w:r>
        <w:t>[00:00:44.490] - Speaker 1</w:t>
      </w:r>
    </w:p>
    <w:p>
      <w:r>
        <w:t>No, thank God, no. The rest of us have never been We've always been very careful about that.</w:t>
      </w:r>
    </w:p>
    <w:p/>
    <w:p>
      <w:r>
        <w:t>[00:00:52.640] - Speaker 2</w:t>
      </w:r>
    </w:p>
    <w:p>
      <w:r>
        <w:t>And do you know how to prevent or avoid a snake bite?</w:t>
      </w:r>
    </w:p>
    <w:p/>
    <w:p>
      <w:r>
        <w:t>[00:00:57.880] - Speaker 1</w:t>
      </w:r>
    </w:p>
    <w:p>
      <w:r>
        <w:t>In the field, that's what the doctor does most often, because that's what you look for first when you find a snake, to see what can be done.</w:t>
      </w:r>
    </w:p>
    <w:p/>
    <w:p>
      <w:r>
        <w:t>[00:01:08.560] - Speaker 2</w:t>
      </w:r>
    </w:p>
    <w:p>
      <w:r>
        <w:t>And before a snake bite, do you know how to avoid snakes and snake bites?</w:t>
      </w:r>
    </w:p>
    <w:p/>
    <w:p>
      <w:r>
        <w:t>[00:01:17.730] - Speaker 1</w:t>
      </w:r>
    </w:p>
    <w:p>
      <w:r>
        <w:t>Yes, you always have to be careful at night, not go out much, always carry a flashlight. And during the day, well, you say that in the countryside during the day, there are only images of chickens, so there are no colors. But yes, they've come down from the hills, because you couldn't see the rattles around here and a boy was killed by one. So now we're wary of them. Of course.</w:t>
      </w:r>
    </w:p>
    <w:p/>
    <w:p>
      <w:r>
        <w:t>[00:01:45.290] - Speaker 2</w:t>
      </w:r>
    </w:p>
    <w:p>
      <w:r>
        <w:t>And after a snake bite, would you go to the hospital in Carmen?</w:t>
      </w:r>
    </w:p>
    <w:p/>
    <w:p>
      <w:r>
        <w:t>[00:01:52.130] - Speaker 1</w:t>
      </w:r>
    </w:p>
    <w:p>
      <w:r>
        <w:t>Yes, because that's where you always end up, right? First there, and then they refer you to other hospitals. Yes, okay.</w:t>
      </w:r>
    </w:p>
    <w:p/>
    <w:p>
      <w:r>
        <w:t>[00:01:59.420] - Speaker 2</w:t>
      </w:r>
    </w:p>
    <w:p>
      <w:r>
        <w:t>And what would you trust at the hospital in Carmen to cure a snake bite?</w:t>
      </w:r>
    </w:p>
    <w:p/>
    <w:p>
      <w:r>
        <w:t>[00:02:05.020] - Speaker 1</w:t>
      </w:r>
    </w:p>
    <w:p>
      <w:r>
        <w:t>Well, I don't think the hospital is ready for that yet, is it? But yes, there, with the ambulance there, they can take you there quickly. Yes.</w:t>
      </w:r>
    </w:p>
    <w:p/>
    <w:p>
      <w:r>
        <w:t>[00:02:15.460] - Speaker 2</w:t>
      </w:r>
    </w:p>
    <w:p>
      <w:r>
        <w:t>Well, if you need to go to the hospital, is that difficult for you or easy?</w:t>
      </w:r>
    </w:p>
    <w:p/>
    <w:p>
      <w:r>
        <w:t>[00:02:21.720] - Speaker 1</w:t>
      </w:r>
    </w:p>
    <w:p>
      <w:r>
        <w:t>Well, sometimes we have to take a motorcycle taxi, or if we can, we call the hospital directly. Here in No, it's not because of snakes, but because of other things. If they haven't sent an ambulance, the fire department sends one. Yes, okay.</w:t>
      </w:r>
    </w:p>
    <w:p/>
    <w:p>
      <w:r>
        <w:t>[00:02:37.230] - Speaker 2</w:t>
      </w:r>
    </w:p>
    <w:p>
      <w:r>
        <w:t>So, where do you feel more likely to be bitten by a snake? In the countryside or at home?</w:t>
      </w:r>
    </w:p>
    <w:p/>
    <w:p>
      <w:r>
        <w:t>[00:02:47.560] - Speaker 1</w:t>
      </w:r>
    </w:p>
    <w:p>
      <w:r>
        <w:t>Well, I don't know. Some people have been bitten on the trails. For example, Javier was bitten there in the ravine. But here in the house, no. Not always. Here, you can't see how to get in.</w:t>
      </w:r>
    </w:p>
    <w:p/>
    <w:p>
      <w:r>
        <w:t>[00:03:03.980] - Speaker 2</w:t>
      </w:r>
    </w:p>
    <w:p>
      <w:r>
        <w:t>And do you know how to identify poisonous snakes from non-poisonous ones?</w:t>
      </w:r>
    </w:p>
    <w:p/>
    <w:p>
      <w:r>
        <w:t>[00:03:10.090] - Speaker 1</w:t>
      </w:r>
    </w:p>
    <w:p>
      <w:r>
        <w:t>Well, no, that's true. I don't know, because they say that the most poisonous or deadly lebra is the size X. That's what I've always heard. As for the rest, all the other lebras are poisonous. I don't know how poisonous that red lebra is, what's it called? The What's it called? No, the coral one. Yes, that one too. That one is also poisonous. There are some of those around here too.</w:t>
      </w:r>
    </w:p>
    <w:p/>
    <w:p>
      <w:r>
        <w:t>[00:03:42.600] - Speaker 2</w:t>
      </w:r>
    </w:p>
    <w:p>
      <w:r>
        <w:t>And how do you identify different snakes? By their color, their skin, their?</w:t>
      </w:r>
    </w:p>
    <w:p/>
    <w:p>
      <w:r>
        <w:t>[00:03:50.020] - Speaker 1</w:t>
      </w:r>
    </w:p>
    <w:p>
      <w:r>
        <w:t>Yes, but he can't tell them apart by color.</w:t>
      </w:r>
    </w:p>
    <w:p/>
    <w:p>
      <w:r>
        <w:t>[00:03:54.030] - Speaker 2</w:t>
      </w:r>
    </w:p>
    <w:p>
      <w:r>
        <w:t>And do you know of any cases of snake bites?</w:t>
      </w:r>
    </w:p>
    <w:p/>
    <w:p>
      <w:r>
        <w:t>[00:03:59.440] - Speaker 1</w:t>
      </w:r>
    </w:p>
    <w:p>
      <w:r>
        <w:t>Yes, I know. There was a boy who was down in the ravine and his girlfriend died. And I'm going to keep it for that boy, even though he's sick and everything. He also got bitten by culeras there, near the house too. I don't know, they didn't die, but yes, everyone always got sick from it.</w:t>
      </w:r>
    </w:p>
    <w:p/>
    <w:p>
      <w:r>
        <w:t>[00:04:20.100] - Speaker 2</w:t>
      </w:r>
    </w:p>
    <w:p>
      <w:r>
        <w:t>Well, I don't have any more questions, but do you have anything else to say about snakes or your knowledge of snakes or anything else?</w:t>
      </w:r>
    </w:p>
    <w:p/>
    <w:p>
      <w:r>
        <w:t>[00:04:30.900] - Speaker 1</w:t>
      </w:r>
    </w:p>
    <w:p>
      <w:r>
        <w:t>No, I always told her that it's the most basic one, that is, size X. That's what I heard, the rest, if there are some small patches that they call sizes, the ones that didn't get done That here a dog bit her and she got a... Yes. When she got bitten, we heard the dog... When she screamed, we went and looked, the woman was there, we killed it, she came over and a little while later she was like this, her face all swollen. And then she took it up as a hobby. That's why we were afraid of the woman, but we liked her. Let's say it wasn't poison anymore, but around here we always had to fumigate the house. Because there's a tree around here, it's like at the exit. Yes, it's important to know, after a snake bite, do you need to go straight to the hospital?</w:t>
      </w:r>
    </w:p>
    <w:p/>
    <w:p>
      <w:r>
        <w:t>[00:05:34.390] - Speaker 2</w:t>
      </w:r>
    </w:p>
    <w:p>
      <w:r>
        <w:t>To the doctor, yes. Yes.</w:t>
      </w:r>
    </w:p>
    <w:p/>
    <w:p>
      <w:r>
        <w:t>[00:05:34.730] - Speaker 1</w:t>
      </w:r>
    </w:p>
    <w:p>
      <w:r>
        <w:t>And it is important to know which snake bit you, because there are different antivenoms for different snakes.</w:t>
      </w:r>
    </w:p>
    <w:p/>
    <w:p>
      <w:r>
        <w:t>[00:05:44.700] - Speaker 2</w:t>
      </w:r>
    </w:p>
    <w:p>
      <w:r>
        <w:t>You can take a photo of the snake or you can kill it and take it to the hospital.</w:t>
      </w:r>
    </w:p>
    <w:p/>
    <w:p>
      <w:r>
        <w:t>[00:05:51.560] - Speaker 1</w:t>
      </w:r>
    </w:p>
    <w:p>
      <w:r>
        <w:t>Yes, I did tell you that.</w:t>
      </w:r>
    </w:p>
    <w:p/>
    <w:p>
      <w:r>
        <w:t>[00:05:53.180] - Speaker 2</w:t>
      </w:r>
    </w:p>
    <w:p>
      <w:r>
        <w:t>But yes, that's all I have. Thank you very much for your time and your knowledge, it's very important and very kind of you. Thank you very much.</w:t>
      </w:r>
    </w:p>
    <w:p/>
    <w:p>
      <w:r>
        <w:t>Interview 118 2-25-25-05 – Cardón</w:t>
      </w:r>
    </w:p>
    <w:p/>
    <w:p>
      <w:r>
        <w:t>[00:00:00.450] - Speaker 1</w:t>
      </w:r>
    </w:p>
    <w:p>
      <w:r>
        <w:t>What's your name? And how old are you? I'm . And what do you do? Do you work? No, I'm at home. Are you married or single? Not even a child. Do you have any children? No. And how long have you lived in Carmen?</w:t>
      </w:r>
    </w:p>
    <w:p/>
    <w:p>
      <w:r>
        <w:t>[00:00:21.420] - Speaker 2</w:t>
      </w:r>
    </w:p>
    <w:p>
      <w:r>
        <w:t>All my life, my whole life.</w:t>
      </w:r>
    </w:p>
    <w:p/>
    <w:p>
      <w:r>
        <w:t>[00:00:25.830] - Speaker 1</w:t>
      </w:r>
    </w:p>
    <w:p>
      <w:r>
        <w:t>So, do you think it's likely that you'll get bitten by a snake here?</w:t>
      </w:r>
    </w:p>
    <w:p/>
    <w:p>
      <w:r>
        <w:t>[00:00:29.070] - Speaker 2</w:t>
      </w:r>
    </w:p>
    <w:p>
      <w:r>
        <w:t>That could be, sure.</w:t>
      </w:r>
    </w:p>
    <w:p/>
    <w:p>
      <w:r>
        <w:t>[00:00:32.510] - Speaker 1</w:t>
      </w:r>
    </w:p>
    <w:p>
      <w:r>
        <w:t>Why?</w:t>
      </w:r>
    </w:p>
    <w:p/>
    <w:p>
      <w:r>
        <w:t>[00:00:33.160] - Speaker 2</w:t>
      </w:r>
    </w:p>
    <w:p>
      <w:r>
        <w:t>Because here in the countryside you're exposed at any moment when I don't feel like it. Yes.</w:t>
      </w:r>
    </w:p>
    <w:p/>
    <w:p>
      <w:r>
        <w:t>[00:00:40.870] - Speaker 1</w:t>
      </w:r>
    </w:p>
    <w:p>
      <w:r>
        <w:t>And have any of your animals been bitten by a snake, such as a pet or livestock? No. No? And do you know how to prevent or avoid a snake bite? No. No? What would you do if you were bitten by a snake?</w:t>
      </w:r>
    </w:p>
    <w:p/>
    <w:p>
      <w:r>
        <w:t>[00:01:02.420] - Speaker 2</w:t>
      </w:r>
    </w:p>
    <w:p>
      <w:r>
        <w:t>Go to the doctor because rushing to the doctor, she's slipping, she doesn't know what else to do.</w:t>
      </w:r>
    </w:p>
    <w:p/>
    <w:p>
      <w:r>
        <w:t>[00:01:07.380] - Speaker 1</w:t>
      </w:r>
    </w:p>
    <w:p>
      <w:r>
        <w:t>And which hospital would you go to?</w:t>
      </w:r>
    </w:p>
    <w:p/>
    <w:p>
      <w:r>
        <w:t>[00:01:09.550] - Speaker 2</w:t>
      </w:r>
    </w:p>
    <w:p>
      <w:r>
        <w:t>The closest one, not the hospital.</w:t>
      </w:r>
    </w:p>
    <w:p/>
    <w:p>
      <w:r>
        <w:t>[00:01:11.400] - Speaker 1</w:t>
      </w:r>
    </w:p>
    <w:p>
      <w:r>
        <w:t>El Carmen, okay. Would you trust the hospital in El Carmen? Also to treat a snake bite? As long as they have antivenom there, then yes. And would you trust other hospitals to treat a snake bite? Yes. And if you need to go to the hospital, is that difficult for you or easy?</w:t>
      </w:r>
    </w:p>
    <w:p/>
    <w:p>
      <w:r>
        <w:t>[00:01:37.660] - Speaker 2</w:t>
      </w:r>
    </w:p>
    <w:p>
      <w:r>
        <w:t>No, it's not that difficult. You don't need transportation; you can go anywhere.</w:t>
      </w:r>
    </w:p>
    <w:p/>
    <w:p>
      <w:r>
        <w:t>[00:01:42.560] - Speaker 3</w:t>
      </w:r>
    </w:p>
    <w:p>
      <w:r>
        <w:t>And where do you feel most likely to be bitten by a snake?</w:t>
      </w:r>
    </w:p>
    <w:p/>
    <w:p>
      <w:r>
        <w:t>[00:01:47.900] - Speaker 1</w:t>
      </w:r>
    </w:p>
    <w:p>
      <w:r>
        <w:t>In the countryside or at home?</w:t>
      </w:r>
    </w:p>
    <w:p/>
    <w:p>
      <w:r>
        <w:t>[00:01:49.820] - Speaker 2</w:t>
      </w:r>
    </w:p>
    <w:p>
      <w:r>
        <w:t>In the countryside, yes.</w:t>
      </w:r>
    </w:p>
    <w:p/>
    <w:p>
      <w:r>
        <w:t>[00:01:54.240] - Speaker 1</w:t>
      </w:r>
    </w:p>
    <w:p>
      <w:r>
        <w:t>Why?</w:t>
      </w:r>
    </w:p>
    <w:p/>
    <w:p>
      <w:r>
        <w:t>[00:01:55.570] - Speaker 2</w:t>
      </w:r>
    </w:p>
    <w:p>
      <w:r>
        <w:t>Because those little animals are in the countryside, everywhere, you can find them.</w:t>
      </w:r>
    </w:p>
    <w:p/>
    <w:p>
      <w:r>
        <w:t>[00:02:01.100] - Speaker 1</w:t>
      </w:r>
    </w:p>
    <w:p>
      <w:r>
        <w:t>Yes, of course. And can you tell if a snake is poisonous or venomous? No. And do you know of any cases of snake bites? Yes. And what happened in that case?</w:t>
      </w:r>
    </w:p>
    <w:p/>
    <w:p>
      <w:r>
        <w:t>[00:02:19.560] - Speaker 2</w:t>
      </w:r>
    </w:p>
    <w:p>
      <w:r>
        <w:t>The gentleman looked bad; he didn't look normal.</w:t>
      </w:r>
    </w:p>
    <w:p/>
    <w:p>
      <w:r>
        <w:t>[00:02:23.420] - Speaker 1</w:t>
      </w:r>
    </w:p>
    <w:p>
      <w:r>
        <w:t>After the bite Did the bite happen in the field or somewhere else?</w:t>
      </w:r>
    </w:p>
    <w:p/>
    <w:p>
      <w:r>
        <w:t>[00:02:29.550] - Speaker 2</w:t>
      </w:r>
    </w:p>
    <w:p>
      <w:r>
        <w:t>Yes, but did he go to the hospital too, or not? Yes, he went to the hospital. But then, it took a long time.</w:t>
      </w:r>
    </w:p>
    <w:p/>
    <w:p>
      <w:r>
        <w:t>[00:02:42.690] - Speaker 1</w:t>
      </w:r>
    </w:p>
    <w:p>
      <w:r>
        <w:t>Well, I don't have any more questions, but do you have anything else to say about snakes or your knowledge or anything else? No. Well, the most important information is that after a snake bite, it's important to go to the hospital. And it's important to know what kind of snake bit you, because there are different antivenoms for different snakes. And it's important to take a picture of the snake or kill it and take it to the hospital. And yes, I don't have any more questions, but thank you very much for your time, you're very kind.</w:t>
      </w:r>
    </w:p>
    <w:p/>
    <w:p>
      <w:r>
        <w:t>Interview 119 2-25-25-06 – Cardón</w:t>
      </w:r>
    </w:p>
    <w:p/>
    <w:p>
      <w:r>
        <w:t>[00:00:00.410] - Speaker 2</w:t>
      </w:r>
    </w:p>
    <w:p>
      <w:r>
        <w:t>What's your name?</w:t>
      </w:r>
    </w:p>
    <w:p/>
    <w:p>
      <w:r>
        <w:t>[00:00:01.510] - Speaker 1</w:t>
      </w:r>
    </w:p>
    <w:p>
      <w:r>
        <w:t>Germán Jiménez Ángel.</w:t>
      </w:r>
    </w:p>
    <w:p/>
    <w:p>
      <w:r>
        <w:t>[00:00:02.750] - Speaker 2</w:t>
      </w:r>
    </w:p>
    <w:p>
      <w:r>
        <w:t>And do you agree to the recording and interview?</w:t>
      </w:r>
    </w:p>
    <w:p/>
    <w:p>
      <w:r>
        <w:t>[00:00:07.080] - Speaker 1</w:t>
      </w:r>
    </w:p>
    <w:p>
      <w:r>
        <w:t>How?</w:t>
      </w:r>
    </w:p>
    <w:p/>
    <w:p>
      <w:r>
        <w:t>[00:00:07.950] - Speaker 2</w:t>
      </w:r>
    </w:p>
    <w:p>
      <w:r>
        <w:t>Do you agree to the recording and interview? Yes or no? Yes. Thank you. And how old are you?</w:t>
      </w:r>
    </w:p>
    <w:p/>
    <w:p>
      <w:r>
        <w:t>[00:00:17.730] - Speaker 1</w:t>
      </w:r>
    </w:p>
    <w:p>
      <w:r>
        <w:t>63.</w:t>
      </w:r>
    </w:p>
    <w:p/>
    <w:p>
      <w:r>
        <w:t>[00:00:18.690] - Speaker 2</w:t>
      </w:r>
    </w:p>
    <w:p>
      <w:r>
        <w:t>And what do you do for a living, if you work?</w:t>
      </w:r>
    </w:p>
    <w:p/>
    <w:p>
      <w:r>
        <w:t>[00:00:20.700] - Speaker 1</w:t>
      </w:r>
    </w:p>
    <w:p>
      <w:r>
        <w:t>I am independent, I am a farmer.</w:t>
      </w:r>
    </w:p>
    <w:p/>
    <w:p>
      <w:r>
        <w:t>[00:00:23.190] - Speaker 2</w:t>
      </w:r>
    </w:p>
    <w:p>
      <w:r>
        <w:t>Are you married or single?</w:t>
      </w:r>
    </w:p>
    <w:p/>
    <w:p>
      <w:r>
        <w:t>[00:00:25.490] - Speaker 1</w:t>
      </w:r>
    </w:p>
    <w:p>
      <w:r>
        <w:t>Tomorrow is a day off.</w:t>
      </w:r>
    </w:p>
    <w:p/>
    <w:p>
      <w:r>
        <w:t>[00:00:26.700] - Speaker 2</w:t>
      </w:r>
    </w:p>
    <w:p>
      <w:r>
        <w:t>Do you have children?</w:t>
      </w:r>
    </w:p>
    <w:p/>
    <w:p>
      <w:r>
        <w:t>[00:00:28.790] - Speaker 1</w:t>
      </w:r>
    </w:p>
    <w:p>
      <w:r>
        <w:t>Two daughters.</w:t>
      </w:r>
    </w:p>
    <w:p/>
    <w:p>
      <w:r>
        <w:t>[00:00:30.050] - Speaker 2</w:t>
      </w:r>
    </w:p>
    <w:p>
      <w:r>
        <w:t>And how many years have you lived in El Carmen?</w:t>
      </w:r>
    </w:p>
    <w:p/>
    <w:p>
      <w:r>
        <w:t>[00:00:33.870] - Speaker 1</w:t>
      </w:r>
    </w:p>
    <w:p>
      <w:r>
        <w:t>Not El Carmen, I live in Bogotá. Until now, I was living in Porto Salina, in the municipality of Coyito Lima. I arrived here 15 days ago. But I'm from here.</w:t>
      </w:r>
    </w:p>
    <w:p/>
    <w:p>
      <w:r>
        <w:t>[00:00:44.060] - Speaker 2</w:t>
      </w:r>
    </w:p>
    <w:p>
      <w:r>
        <w:t>Yes, okay.</w:t>
      </w:r>
    </w:p>
    <w:p/>
    <w:p>
      <w:r>
        <w:t>[00:00:45.240] - Speaker 1</w:t>
      </w:r>
    </w:p>
    <w:p>
      <w:r>
        <w:t>But I was there looking at a That's where I have my crops. I have my crops there.</w:t>
      </w:r>
    </w:p>
    <w:p/>
    <w:p>
      <w:r>
        <w:t>[00:00:51.440] - Speaker 2</w:t>
      </w:r>
    </w:p>
    <w:p>
      <w:r>
        <w:t>Okay. So, do you think it's likely that you'll get bitten by a snake here?</w:t>
      </w:r>
    </w:p>
    <w:p/>
    <w:p>
      <w:r>
        <w:t>[00:00:58.100] - Speaker 1</w:t>
      </w:r>
    </w:p>
    <w:p>
      <w:r>
        <w:t>How?</w:t>
      </w:r>
    </w:p>
    <w:p/>
    <w:p>
      <w:r>
        <w:t>[00:00:58.800] - Speaker 2</w:t>
      </w:r>
    </w:p>
    <w:p>
      <w:r>
        <w:t>Do you think it is? And is it likely that you will be bitten by a snake here?</w:t>
      </w:r>
    </w:p>
    <w:p/>
    <w:p>
      <w:r>
        <w:t>[00:01:04.050] - Speaker 1</w:t>
      </w:r>
    </w:p>
    <w:p>
      <w:r>
        <w:t>Well, as far as I know, there are two bitten ones. That's Vidal. Vidal is from over there, from the roads, and Javier García. So, two bites are snake bites, X-shaped. Yes. Because that's the most common one here. Yes.</w:t>
      </w:r>
    </w:p>
    <w:p/>
    <w:p>
      <w:r>
        <w:t>[00:01:25.430] - Speaker 2</w:t>
      </w:r>
    </w:p>
    <w:p>
      <w:r>
        <w:t>And have any of your animals been bitten by a snake, such as a pet or livestock? No. No? No.</w:t>
      </w:r>
    </w:p>
    <w:p/>
    <w:p>
      <w:r>
        <w:t>[00:01:35.510] - Speaker 1</w:t>
      </w:r>
    </w:p>
    <w:p>
      <w:r>
        <w:t>Suddenly, if a cow died, it died there.</w:t>
      </w:r>
    </w:p>
    <w:p/>
    <w:p>
      <w:r>
        <w:t>[00:01:42.700] - Speaker 2</w:t>
      </w:r>
    </w:p>
    <w:p>
      <w:r>
        <w:t>And did the cow die?</w:t>
      </w:r>
    </w:p>
    <w:p/>
    <w:p>
      <w:r>
        <w:t>[00:01:43.760] - Speaker 1</w:t>
      </w:r>
    </w:p>
    <w:p>
      <w:r>
        <w:t>She died, let it be carved in stone. She stays like that, upright and swollen. And the pimps, the pimps, the pimps, the pimps, the pimps, the pimps, the pimps, the pimps, they don't eat her. They don't eat her, they surround her. Until the king arrives, the king arrives, the big one. And there, until: Now it's hard, there. And the pimps, during the day, in life, and I tell them: The last one, she's had it, there, and the pimps hate him with a passion and I tell them that in the end they'll eat her, but they're afraid of him.</w:t>
      </w:r>
    </w:p>
    <w:p/>
    <w:p>
      <w:r>
        <w:t>[00:02:04.940] - Speaker 2</w:t>
      </w:r>
    </w:p>
    <w:p>
      <w:r>
        <w:t>Yes.</w:t>
      </w:r>
    </w:p>
    <w:p/>
    <w:p>
      <w:r>
        <w:t>[00:02:05.750] - Speaker 1</w:t>
      </w:r>
    </w:p>
    <w:p>
      <w:r>
        <w:t>So you can see what the animals are like, right? You know.</w:t>
      </w:r>
    </w:p>
    <w:p/>
    <w:p>
      <w:r>
        <w:t>[00:02:10.180] - Speaker 2</w:t>
      </w:r>
    </w:p>
    <w:p>
      <w:r>
        <w:t>And do you know how to prevent or avoid a snake bite?</w:t>
      </w:r>
    </w:p>
    <w:p/>
    <w:p>
      <w:r>
        <w:t>[00:02:16.150] - Speaker 1</w:t>
      </w:r>
    </w:p>
    <w:p>
      <w:r>
        <w:t>Avoid a snake bite? Yes. Well, you have to take care of yourself. I, at least, am very careful in that regard. I am a farmer and work in the fields, and I was away from the farm for a month and a half in Bogotá, and nothing happened. And I came and opened the door, but there was a gap under the door. I arrived, but I always went in, I kind of did something to it. I said: I'm going to be away for a month and a half, maybe there'll be an animal here. I feel strange. And I lifted the bed, lifted a piece of foam, and that animal bit me on the leg. And once I unloaded the pig and went outside, it brought me a stick, because I don't like to kill it with a comb. I like to kill it with a stick, I don't like to kill my companion with a comb. I don't like to kill my companion, I don't like to kill a heifer.</w:t>
      </w:r>
    </w:p>
    <w:p/>
    <w:p>
      <w:r>
        <w:t>[00:03:12.152] - Speaker 1</w:t>
      </w:r>
    </w:p>
    <w:p>
      <w:r>
        <w:t>A heifer, you just subdue it before you hit it in the middle. Hit it here on the spine, and you'll leave it crippled.</w:t>
      </w:r>
    </w:p>
    <w:p/>
    <w:p>
      <w:r>
        <w:t>[00:03:20.860] - Speaker 1</w:t>
      </w:r>
    </w:p>
    <w:p>
      <w:r>
        <w:t>She doesn't go anywhere, not here, not there, not anywhere. She jumps around because she's crippled from the blow across the middle. That's it. I killed her. I killed that But I'm bad. I mean, I take a path with a flashlight and shine and shine, but I don't leave. If she knows where this bitch lives, I'm not leaving. Here in Carmen, the bitches bite you. You know how far it is. Yes. It's very close.</w:t>
      </w:r>
    </w:p>
    <w:p/>
    <w:p>
      <w:r>
        <w:t>[00:03:49.860] - Speaker 2</w:t>
      </w:r>
    </w:p>
    <w:p>
      <w:r>
        <w:t>Yes.</w:t>
      </w:r>
    </w:p>
    <w:p/>
    <w:p>
      <w:r>
        <w:t>[00:03:50.830] - Speaker 1</w:t>
      </w:r>
    </w:p>
    <w:p>
      <w:r>
        <w:t>Up there and high. It's producing, it's producing. Some people kill them, but these ones produce. And there are some, right? So what's the problem with producing so much size X here in this region? Because of the ravines. The ravine is what More size X. The ravines. And the guabla tree. Here, the guabla tree, you have to cut it very carefully, because they're already intertwined. That's right, you have to be careful, stop at night, and always use a light, don't get used to not using a light, don't walk around in the dark, because it's dangerous.</w:t>
      </w:r>
    </w:p>
    <w:p/>
    <w:p>
      <w:r>
        <w:t>[00:04:31.340] - Speaker 2</w:t>
      </w:r>
    </w:p>
    <w:p>
      <w:r>
        <w:t>Yes. And what would you do if a snake died?</w:t>
      </w:r>
    </w:p>
    <w:p/>
    <w:p>
      <w:r>
        <w:t>[00:04:37.940] - Speaker 1</w:t>
      </w:r>
    </w:p>
    <w:p>
      <w:r>
        <w:t>Well, here they don't have an antibiotic that Back on the farm where I live, in Puerto Salina, there's an animal called a burugo. There are lots of them there. There are lots of burugos on the farm where I live. There, they kill the burugo, take out its gallbladder, and mix it with aguardiente, a red liquor. And when a snake bites someone, they give them that gallbladder with the aguardiente. Not so that... You have to take them immediately, otherwise they won't give it to them. It's not so that... It's first aid to take them to the main area, where they say they have to be given serum. But there they use that group's guide, there are a lot of them, my husband, of those. But right now there was a brigade of that environmental thing, and they can't kill them anymore, they weren't going to kill them anymore, because they put up signs on all the farms, prohibiting hunting on those farms, they put up all the signs, so no one went around killing them.</w:t>
      </w:r>
    </w:p>
    <w:p/>
    <w:p>
      <w:r>
        <w:t>[00:05:43.759] - Speaker 1</w:t>
      </w:r>
    </w:p>
    <w:p>
      <w:r>
        <w:t>We don't kill them.</w:t>
      </w:r>
    </w:p>
    <w:p/>
    <w:p>
      <w:r>
        <w:t>[00:05:46.500] - Speaker 2</w:t>
      </w:r>
    </w:p>
    <w:p>
      <w:r>
        <w:t>Would you go to the hospital after a snake bite or not? Immediately.</w:t>
      </w:r>
    </w:p>
    <w:p/>
    <w:p>
      <w:r>
        <w:t>[00:05:53.070] - Speaker 1</w:t>
      </w:r>
    </w:p>
    <w:p>
      <w:r>
        <w:t>Immediately, you have to go to the doctor to see what solution they give you, because if that's the snake bite, it's the fastest thing I have to deal with, as a hypertensive person. I'm hypertensive, I go to Bogotá and I go there with high blood pressure, and when I get there, even if there are 500 or 600 people, they treat me, because I'm chronically hypertensive. And I go to Bogotá, and once I left Puerto Salina because I went to burn some land to plant crops and my blood pressure went up, but I couldn't get it down. I felt like I had a burning sensation in my face and head, and it wouldn't go away. And in Bogotá, there in Puentealanda, they treated me with medicine. And that's immediate, you go and they treat you right away, because that's a disease that if you don't treat it quickly, you can die, a heart attack, anything.</w:t>
      </w:r>
    </w:p>
    <w:p/>
    <w:p>
      <w:r>
        <w:t>[00:06:45.940] - Speaker 2</w:t>
      </w:r>
    </w:p>
    <w:p>
      <w:r>
        <w:t>And would you trust the hospital in Carmen to treat a snake bite?</w:t>
      </w:r>
    </w:p>
    <w:p/>
    <w:p>
      <w:r>
        <w:t>[00:06:53.210] - Speaker 1</w:t>
      </w:r>
    </w:p>
    <w:p>
      <w:r>
        <w:t>In El Carmen, they give you first aid, and that's where they sent him. A Mayra fan or a Girardón or an Espinal, because that's what I'm telling you, a snake bite is very delicate because the venom spreads immediately. It's extremely delicate.</w:t>
      </w:r>
    </w:p>
    <w:p/>
    <w:p>
      <w:r>
        <w:t>[00:07:17.630] - Speaker 2</w:t>
      </w:r>
    </w:p>
    <w:p>
      <w:r>
        <w:t>And if you need to go to the hospital, is that difficult for you or easy?</w:t>
      </w:r>
    </w:p>
    <w:p/>
    <w:p>
      <w:r>
        <w:t>[00:07:22.410] - Speaker 1</w:t>
      </w:r>
    </w:p>
    <w:p>
      <w:r>
        <w:t>Who says so?</w:t>
      </w:r>
    </w:p>
    <w:p/>
    <w:p>
      <w:r>
        <w:t>[00:07:23.490] - Speaker 2</w:t>
      </w:r>
    </w:p>
    <w:p>
      <w:r>
        <w:t>If you need to go to the hospital, is it difficult for you or is it easy?</w:t>
      </w:r>
    </w:p>
    <w:p/>
    <w:p>
      <w:r>
        <w:t>[00:07:28.610] - Speaker 1</w:t>
      </w:r>
    </w:p>
    <w:p>
      <w:r>
        <w:t>No, easy. Okay, fine. Let's see, yes, sure.</w:t>
      </w:r>
    </w:p>
    <w:p/>
    <w:p>
      <w:r>
        <w:t>[00:07:33.760] - Speaker 2</w:t>
      </w:r>
    </w:p>
    <w:p>
      <w:r>
        <w:t>And where do you feel most likely to be bitten by a snake? In the countryside or at home?</w:t>
      </w:r>
    </w:p>
    <w:p/>
    <w:p>
      <w:r>
        <w:t>[00:07:42.600] - Speaker 1</w:t>
      </w:r>
    </w:p>
    <w:p>
      <w:r>
        <w:t>Let it bite you. How does a snake bite you? Logically, in the countryside, on the path where you walk. Yes. They're there. They don't go into houses anymore because we humans live sweeping, throwing away the mosquitoes, using something, so they don't go in. But as soon as the house is empty, they go in. Look, there's one over there Down there, in the traffic we have, down there, at my mother's. And you, I think you knew the Rodríguez family. Of course, the Rodríguez family. I think the Rodríguez family is related to you. No. Wasn't it a García? No. Mrs. Rosa? No. Wasn't Mrs. Rosa, with Mrs. Mercedes, related to you? No. Well, that house, I'll be careful. Two old ladies lived in that house, both of them are dead now, Mrs. Sofía and her daughter. They lived there. And they came to the farm to do a No, it's a check to make sure there are no animals.</w:t>
      </w:r>
    </w:p>
    <w:p/>
    <w:p>
      <w:r>
        <w:t>[00:08:49.018] - Speaker 1</w:t>
      </w:r>
    </w:p>
    <w:p>
      <w:r>
        <w:t>Two old women lived there with two old men. Two snakes inside. When the lady saw one come out, inside a storeroom, in a storeroom that was full... And then the snakes, that happens, the snakes, leave something still, still, and don't move it, they're there.</w:t>
      </w:r>
    </w:p>
    <w:p/>
    <w:p>
      <w:r>
        <w:t>[00:09:10.940] - Speaker 2</w:t>
      </w:r>
    </w:p>
    <w:p>
      <w:r>
        <w:t>There they are. And do you know how to tell poisonous snakes from non-poisonous ones?</w:t>
      </w:r>
    </w:p>
    <w:p/>
    <w:p>
      <w:r>
        <w:t>[00:09:20.800] - Speaker 1</w:t>
      </w:r>
    </w:p>
    <w:p>
      <w:r>
        <w:t>Yes. Poisonous, as far as I know, poisonous, fierce, fierce, rattlesnake, size X, coral. As far as I know, if that's the case, poisonous, fierce. From here to this region, because they're no longer eastern, there are others that are already more different. Four noses, where they call one a colera out there.</w:t>
      </w:r>
    </w:p>
    <w:p/>
    <w:p>
      <w:r>
        <w:t>[00:09:40.640] - Speaker 2</w:t>
      </w:r>
    </w:p>
    <w:p>
      <w:r>
        <w:t>And how do you identify different snakes?</w:t>
      </w:r>
    </w:p>
    <w:p/>
    <w:p>
      <w:r>
        <w:t>[00:09:43.880] - Speaker 1</w:t>
      </w:r>
    </w:p>
    <w:p>
      <w:r>
        <w:t>How?</w:t>
      </w:r>
    </w:p>
    <w:p/>
    <w:p>
      <w:r>
        <w:t>[00:09:44.820] - Speaker 2</w:t>
      </w:r>
    </w:p>
    <w:p>
      <w:r>
        <w:t>How do you identify different snakes?</w:t>
      </w:r>
    </w:p>
    <w:p/>
    <w:p>
      <w:r>
        <w:t>[00:09:47.490] - Speaker 1</w:t>
      </w:r>
    </w:p>
    <w:p>
      <w:r>
        <w:t>The snakes. Well, size X has the X's. The X's are like little coffees, like a small coffee. The coral one is red and black. The rattlesnake is similar, somewhat like size X, but a little different, it changes a little, but it's almost the same.</w:t>
      </w:r>
    </w:p>
    <w:p/>
    <w:p>
      <w:r>
        <w:t>[00:10:14.480] - Speaker 2</w:t>
      </w:r>
    </w:p>
    <w:p>
      <w:r>
        <w:t>Do you know of any other cases of snake bites?</w:t>
      </w:r>
    </w:p>
    <w:p/>
    <w:p>
      <w:r>
        <w:t>[00:10:21.090] - Speaker 1</w:t>
      </w:r>
    </w:p>
    <w:p>
      <w:r>
        <w:t>I was once in Kundai, Tolima. There, a man was bitten by a snake and didn't survive. They took him to Mergar. He was practically dead when they brought him down. They brought him down dead from Kundai and took him to the cemetery in Mergar to But I'm going to see that. It's incredible how a person who is bitten in the community becomes like that. Then they swell up. They swell up because it's like the person swells up. Just like a net. A cow. And it's supposed to burst. That's what the poison of a brave man was like, right? Yes.</w:t>
      </w:r>
    </w:p>
    <w:p/>
    <w:p>
      <w:r>
        <w:t>[00:11:06.590] - Speaker 2</w:t>
      </w:r>
    </w:p>
    <w:p>
      <w:r>
        <w:t>And, well, I don't have any more questions, but do you have anything else to say about snakes or your knowledge of snakes or anything else?</w:t>
      </w:r>
    </w:p>
    <w:p/>
    <w:p>
      <w:r>
        <w:t>[00:11:18.770] - Speaker 1</w:t>
      </w:r>
    </w:p>
    <w:p>
      <w:r>
        <w:t>Not at the moment, ma'am. That's what I gave you.</w:t>
      </w:r>
    </w:p>
    <w:p/>
    <w:p>
      <w:r>
        <w:t>[00:11:22.430] - Speaker 2</w:t>
      </w:r>
    </w:p>
    <w:p>
      <w:r>
        <w:t>And the most important information is after a snake bite, is it important and the right to go to the hospital.</w:t>
      </w:r>
    </w:p>
    <w:p/>
    <w:p>
      <w:r>
        <w:t>[00:11:31.840] - Speaker 1</w:t>
      </w:r>
    </w:p>
    <w:p>
      <w:r>
        <w:t>There is no other option but to go to the hospital because there is nothing else you can do. You can't do anything, why? Because it's a very delicate matter. I have to go to the hospital so they can give me the information they need to explain to me.</w:t>
      </w:r>
    </w:p>
    <w:p/>
    <w:p>
      <w:r>
        <w:t>[00:11:46.620] - Speaker 2</w:t>
      </w:r>
    </w:p>
    <w:p>
      <w:r>
        <w:t>Yes. And it's important to know which snake killed you, because there are different antivenoms for different snakes. You can take a photo of the snake or you can kill it and take it to the hospital.</w:t>
      </w:r>
    </w:p>
    <w:p/>
    <w:p>
      <w:r>
        <w:t>[00:12:00.830] - Speaker 1</w:t>
      </w:r>
    </w:p>
    <w:p>
      <w:r>
        <w:t>So when she returned to live in the ravine, they took her away.</w:t>
      </w:r>
    </w:p>
    <w:p/>
    <w:p>
      <w:r>
        <w:t>[00:12:04.090] - Speaker 2</w:t>
      </w:r>
    </w:p>
    <w:p>
      <w:r>
        <w:t>Yes. But yes, okay. Thank you very much for your time. Very kind of you.</w:t>
      </w:r>
    </w:p>
    <w:p/>
    <w:p>
      <w:r>
        <w:t>Interview 120 2-25-25-07 – Cardón</w:t>
      </w:r>
    </w:p>
    <w:p/>
    <w:p>
      <w:r>
        <w:t>[00:00:01.400] - Speaker 1</w:t>
      </w:r>
    </w:p>
    <w:p>
      <w:r>
        <w:t>Well, what's your name?</w:t>
      </w:r>
    </w:p>
    <w:p/>
    <w:p>
      <w:r>
        <w:t>[00:00:02.590] - Speaker 2</w:t>
      </w:r>
    </w:p>
    <w:p>
      <w:r>
        <w:t>My name is Wilfredo Gutiérrez.</w:t>
      </w:r>
    </w:p>
    <w:p/>
    <w:p>
      <w:r>
        <w:t>[00:00:05.480] - Speaker 1</w:t>
      </w:r>
    </w:p>
    <w:p>
      <w:r>
        <w:t>And how old are you?</w:t>
      </w:r>
    </w:p>
    <w:p/>
    <w:p>
      <w:r>
        <w:t>[00:00:07.340] - Speaker 2</w:t>
      </w:r>
    </w:p>
    <w:p>
      <w:r>
        <w:t>But 49.</w:t>
      </w:r>
    </w:p>
    <w:p/>
    <w:p>
      <w:r>
        <w:t>[00:00:11.080] - Speaker 1</w:t>
      </w:r>
    </w:p>
    <w:p>
      <w:r>
        <w:t>And what do you do for a living, if you work?</w:t>
      </w:r>
    </w:p>
    <w:p/>
    <w:p>
      <w:r>
        <w:t>[00:00:13.310] - Speaker 2</w:t>
      </w:r>
    </w:p>
    <w:p>
      <w:r>
        <w:t>I work independently, mostly here in the countryside, in agriculture. Yes, mostly.</w:t>
      </w:r>
    </w:p>
    <w:p/>
    <w:p>
      <w:r>
        <w:t>[00:00:21.150] - Speaker 1</w:t>
      </w:r>
    </w:p>
    <w:p>
      <w:r>
        <w:t>Are you married or single?</w:t>
      </w:r>
    </w:p>
    <w:p/>
    <w:p>
      <w:r>
        <w:t>[00:00:23.550] - Speaker 2</w:t>
      </w:r>
    </w:p>
    <w:p>
      <w:r>
        <w:t>Married.</w:t>
      </w:r>
    </w:p>
    <w:p/>
    <w:p>
      <w:r>
        <w:t>[00:00:24.890] - Speaker 1</w:t>
      </w:r>
    </w:p>
    <w:p>
      <w:r>
        <w:t>Do you have children?</w:t>
      </w:r>
    </w:p>
    <w:p/>
    <w:p>
      <w:r>
        <w:t>[00:00:26.260] - Speaker 2</w:t>
      </w:r>
    </w:p>
    <w:p>
      <w:r>
        <w:t>Yes, three.</w:t>
      </w:r>
    </w:p>
    <w:p/>
    <w:p>
      <w:r>
        <w:t>[00:00:27.460] - Speaker 1</w:t>
      </w:r>
    </w:p>
    <w:p>
      <w:r>
        <w:t>And how many years have you lived in El Carmen?</w:t>
      </w:r>
    </w:p>
    <w:p/>
    <w:p>
      <w:r>
        <w:t>[00:00:30.240] - Speaker 2</w:t>
      </w:r>
    </w:p>
    <w:p>
      <w:r>
        <w:t>Approximately four years ago.</w:t>
      </w:r>
    </w:p>
    <w:p/>
    <w:p>
      <w:r>
        <w:t>[00:00:32.450] - Speaker 1</w:t>
      </w:r>
    </w:p>
    <w:p>
      <w:r>
        <w:t>Okay. So, do you think it's likely that you'll get bitten by a snake here?</w:t>
      </w:r>
    </w:p>
    <w:p/>
    <w:p>
      <w:r>
        <w:t>[00:00:38.340] - Speaker 2</w:t>
      </w:r>
    </w:p>
    <w:p>
      <w:r>
        <w:t>Yes, of course, snakes have always been found here. Mostly there are several species, sizes, and coral snakes. You can also find those snakes with thin tails that wriggle around.</w:t>
      </w:r>
    </w:p>
    <w:p/>
    <w:p>
      <w:r>
        <w:t>[00:00:57.190] - Speaker 1</w:t>
      </w:r>
    </w:p>
    <w:p>
      <w:r>
        <w:t>Yes.</w:t>
      </w:r>
    </w:p>
    <w:p/>
    <w:p>
      <w:r>
        <w:t>[00:00:58.990] - Speaker 2</w:t>
      </w:r>
    </w:p>
    <w:p>
      <w:r>
        <w:t>The most common ones you will find.</w:t>
      </w:r>
    </w:p>
    <w:p/>
    <w:p>
      <w:r>
        <w:t>[00:01:01.870] - Speaker 1</w:t>
      </w:r>
    </w:p>
    <w:p>
      <w:r>
        <w:t>And have any of your animals been bitten by a snake, such as a pet or livestock?</w:t>
      </w:r>
    </w:p>
    <w:p/>
    <w:p>
      <w:r>
        <w:t>[00:01:10.210] - Speaker 2</w:t>
      </w:r>
    </w:p>
    <w:p>
      <w:r>
        <w:t>No, not that I know of right now. Not since I've been here.</w:t>
      </w:r>
    </w:p>
    <w:p/>
    <w:p>
      <w:r>
        <w:t>[00:01:16.030] - Speaker 1</w:t>
      </w:r>
    </w:p>
    <w:p>
      <w:r>
        <w:t>And do you know how to prevent or avoid a snake bite?</w:t>
      </w:r>
    </w:p>
    <w:p/>
    <w:p>
      <w:r>
        <w:t>[00:01:21.900] - Speaker 2</w:t>
      </w:r>
    </w:p>
    <w:p>
      <w:r>
        <w:t>Well, prevention means being careful and watching where you step, especially at night. Because at night, that's when you find snakes. They tend to come out more at night; you hardly ever find them during the day.</w:t>
      </w:r>
    </w:p>
    <w:p/>
    <w:p>
      <w:r>
        <w:t>[00:01:40.520] - Speaker 1</w:t>
      </w:r>
    </w:p>
    <w:p>
      <w:r>
        <w:t>And what would you do if a snake bit you?</w:t>
      </w:r>
    </w:p>
    <w:p/>
    <w:p>
      <w:r>
        <w:t>[00:01:45.240] - Speaker 2</w:t>
      </w:r>
    </w:p>
    <w:p>
      <w:r>
        <w:t>The first thing I would do, if I were near a hospital, would be to rush to the hospital and hopefully bandage myself, which they say is the best thing to do.</w:t>
      </w:r>
    </w:p>
    <w:p/>
    <w:p>
      <w:r>
        <w:t>[00:01:59.100] - Speaker 1</w:t>
      </w:r>
    </w:p>
    <w:p>
      <w:r>
        <w:t>And which one? And would you go to the hospital?</w:t>
      </w:r>
    </w:p>
    <w:p/>
    <w:p>
      <w:r>
        <w:t>[00:02:01.630] - Speaker 2</w:t>
      </w:r>
    </w:p>
    <w:p>
      <w:r>
        <w:t>No, well, first of all, I have to go here to Carmen, which is the closest one, and then they refer you to another one, and it depends. Yes.</w:t>
      </w:r>
    </w:p>
    <w:p/>
    <w:p>
      <w:r>
        <w:t>[00:02:11.570] - Speaker 1</w:t>
      </w:r>
    </w:p>
    <w:p>
      <w:r>
        <w:t>And if you need to go to the hospital, is that difficult for you or easy?</w:t>
      </w:r>
    </w:p>
    <w:p/>
    <w:p>
      <w:r>
        <w:t>[00:02:16.610] - Speaker 2</w:t>
      </w:r>
    </w:p>
    <w:p>
      <w:r>
        <w:t>Well, always, because here you don't have your own transportation, so you have to call, wait for transportation to arrive, and then take them once you're busy. So it's always complicated.</w:t>
      </w:r>
    </w:p>
    <w:p/>
    <w:p>
      <w:r>
        <w:t>[00:02:33.580] - Speaker 1</w:t>
      </w:r>
    </w:p>
    <w:p>
      <w:r>
        <w:t>Yes, of course. And where do you feel you are most likely to be bitten by a snake? In the countryside or at home?</w:t>
      </w:r>
    </w:p>
    <w:p/>
    <w:p>
      <w:r>
        <w:t>[00:02:45.110] - Speaker 2</w:t>
      </w:r>
    </w:p>
    <w:p>
      <w:r>
        <w:t>No, here it's mostly when you go near places with lots of trees, tall grass, and also along the banks of streams and rivers. In the summer, they take advantage of the coolness, so they stay there to keep cool. They hardly ever come here to the house, depending on how clean it is.</w:t>
      </w:r>
    </w:p>
    <w:p/>
    <w:p>
      <w:r>
        <w:t>[00:03:09.860] - Speaker 1</w:t>
      </w:r>
    </w:p>
    <w:p>
      <w:r>
        <w:t>Do you know how to identify poisonous or venomous snakes?</w:t>
      </w:r>
    </w:p>
    <w:p/>
    <w:p>
      <w:r>
        <w:t>[00:03:16.760] - Speaker 2</w:t>
      </w:r>
    </w:p>
    <w:p>
      <w:r>
        <w:t>Yes, well, you kind of know which ones aren't so poisonous.</w:t>
      </w:r>
    </w:p>
    <w:p/>
    <w:p>
      <w:r>
        <w:t>[00:03:23.950] - Speaker 1</w:t>
      </w:r>
    </w:p>
    <w:p>
      <w:r>
        <w:t>And how do you identify different snakes?</w:t>
      </w:r>
    </w:p>
    <w:p/>
    <w:p>
      <w:r>
        <w:t>[00:03:26.500] - Speaker 2</w:t>
      </w:r>
    </w:p>
    <w:p>
      <w:r>
        <w:t>Well, here we know them by name, which is the one they call la bejuca, which is green. There's one that's Yes, because the rest, the size, the rávode, and so on.</w:t>
      </w:r>
    </w:p>
    <w:p/>
    <w:p>
      <w:r>
        <w:t>[00:03:43.200] - Speaker 1</w:t>
      </w:r>
    </w:p>
    <w:p>
      <w:r>
        <w:t>And do you identify snakes by their color or their skin?</w:t>
      </w:r>
    </w:p>
    <w:p/>
    <w:p>
      <w:r>
        <w:t>[00:03:46.170] - Speaker 2</w:t>
      </w:r>
    </w:p>
    <w:p>
      <w:r>
        <w:t>Yes, mainly because of the color; you already know them.</w:t>
      </w:r>
    </w:p>
    <w:p/>
    <w:p>
      <w:r>
        <w:t>[00:03:51.540] - Speaker 1</w:t>
      </w:r>
    </w:p>
    <w:p>
      <w:r>
        <w:t>And do you know of any cases of snake bites?</w:t>
      </w:r>
    </w:p>
    <w:p/>
    <w:p>
      <w:r>
        <w:t>[00:03:55.680] - Speaker 2</w:t>
      </w:r>
    </w:p>
    <w:p>
      <w:r>
        <w:t>Yes, recently a man from this town was bitten by one, in the river, actually, where I mentioned it. He was out looking for cattle, and something like that, it bit him.</w:t>
      </w:r>
    </w:p>
    <w:p/>
    <w:p>
      <w:r>
        <w:t>[00:04:06.960] - Speaker 1</w:t>
      </w:r>
    </w:p>
    <w:p>
      <w:r>
        <w:t>Javier?</w:t>
      </w:r>
    </w:p>
    <w:p/>
    <w:p>
      <w:r>
        <w:t>[00:04:07.570] - Speaker 2</w:t>
      </w:r>
    </w:p>
    <w:p>
      <w:r>
        <w:t>Yes, his name is Javier.</w:t>
      </w:r>
    </w:p>
    <w:p/>
    <w:p>
      <w:r>
        <w:t>[00:04:11.820] - Speaker 1</w:t>
      </w:r>
    </w:p>
    <w:p>
      <w:r>
        <w:t>I have no further questions, but do you have anything else to say about snakes or your knowledge or anything else to say about snakes?</w:t>
      </w:r>
    </w:p>
    <w:p/>
    <w:p>
      <w:r>
        <w:t>[00:04:21.400] - Speaker 2</w:t>
      </w:r>
    </w:p>
    <w:p>
      <w:r>
        <w:t>No, as I said, I hardly ever see them around here. You see them, but I've never had any problems with them. As long as you don't step on them, they go away. They're not that dangerous. Other than that, I don't know of any other cases.</w:t>
      </w:r>
    </w:p>
    <w:p/>
    <w:p>
      <w:r>
        <w:t>[00:04:45.250] - Speaker 1</w:t>
      </w:r>
    </w:p>
    <w:p>
      <w:r>
        <w:t>And the most important information is that after a snake bite, you need to go straight to the hospital. And it's important to know what kind of snake bit you, because there are different snakes and different antivenoms for different snakes. You can take a picture of the snake or you can kill it and take it to the hospital.</w:t>
      </w:r>
    </w:p>
    <w:p/>
    <w:p>
      <w:r>
        <w:t>[00:05:10.010] - Speaker 2</w:t>
      </w:r>
    </w:p>
    <w:p>
      <w:r>
        <w:t>Yes, it can kill.</w:t>
      </w:r>
    </w:p>
    <w:p/>
    <w:p>
      <w:r>
        <w:t>[00:05:11.620] - Speaker 1</w:t>
      </w:r>
    </w:p>
    <w:p>
      <w:r>
        <w:t>Yes. Because it's important to know which snake killed you. So if you need to kill it, take it to the hospital, that's fine.</w:t>
      </w:r>
    </w:p>
    <w:p/>
    <w:p>
      <w:r>
        <w:t>[00:05:22.060] - Speaker 2</w:t>
      </w:r>
    </w:p>
    <w:p>
      <w:r>
        <w:t>If it is permissible to kill her, as he has now proven by killing any animal, right?</w:t>
      </w:r>
    </w:p>
    <w:p/>
    <w:p>
      <w:r>
        <w:t>[00:05:27.790] - Speaker 1</w:t>
      </w:r>
    </w:p>
    <w:p>
      <w:r>
        <w:t>It is not advisable to kill all snakes because not all of them are poisonous, but if it died, that's fine. But put it in. Yes, I understand, but yes. Thank you, that's all I have. Thank you very much for your time. You're very kind.</w:t>
      </w:r>
    </w:p>
    <w:p/>
    <w:p>
      <w:r>
        <w:t>Interview 121 2-25-25-08 – Antigua</w:t>
      </w:r>
    </w:p>
    <w:p/>
    <w:p>
      <w:r>
        <w:t>[00:00:00.530] - Speaker 1</w:t>
      </w:r>
    </w:p>
    <w:p>
      <w:r>
        <w:t>And what's your name?</w:t>
      </w:r>
    </w:p>
    <w:p/>
    <w:p>
      <w:r>
        <w:t>[00:00:01.990] - Speaker 2</w:t>
      </w:r>
    </w:p>
    <w:p>
      <w:r>
        <w:t>Ana Cecilia Muñoz.</w:t>
      </w:r>
    </w:p>
    <w:p/>
    <w:p>
      <w:r>
        <w:t>[00:00:03.700] - Speaker 1</w:t>
      </w:r>
    </w:p>
    <w:p>
      <w:r>
        <w:t>And how old are you?</w:t>
      </w:r>
    </w:p>
    <w:p/>
    <w:p>
      <w:r>
        <w:t>[00:00:06.050] - Speaker 2</w:t>
      </w:r>
    </w:p>
    <w:p>
      <w:r>
        <w:t>54.</w:t>
      </w:r>
    </w:p>
    <w:p/>
    <w:p>
      <w:r>
        <w:t>[00:00:07.460] - Speaker 1</w:t>
      </w:r>
    </w:p>
    <w:p>
      <w:r>
        <w:t>And what do you do for a living, if you work?</w:t>
      </w:r>
    </w:p>
    <w:p/>
    <w:p>
      <w:r>
        <w:t>[00:00:10.490] - Speaker 2</w:t>
      </w:r>
    </w:p>
    <w:p>
      <w:r>
        <w:t>Here on Calle Nueva. Because I went to see my dad on the show.</w:t>
      </w:r>
    </w:p>
    <w:p/>
    <w:p>
      <w:r>
        <w:t>[00:00:14.180] - Speaker 1</w:t>
      </w:r>
    </w:p>
    <w:p>
      <w:r>
        <w:t>Are you married, single, or in a common-law relationship? Common-law relationship?</w:t>
      </w:r>
    </w:p>
    <w:p/>
    <w:p>
      <w:r>
        <w:t>[00:00:17.560] - Speaker 2</w:t>
      </w:r>
    </w:p>
    <w:p>
      <w:r>
        <w:t>Common-law marriage.</w:t>
      </w:r>
    </w:p>
    <w:p/>
    <w:p>
      <w:r>
        <w:t>[00:00:19.110] - Speaker 1</w:t>
      </w:r>
    </w:p>
    <w:p>
      <w:r>
        <w:t>Do you have children?</w:t>
      </w:r>
    </w:p>
    <w:p/>
    <w:p>
      <w:r>
        <w:t>[00:00:20.710] - Speaker 2</w:t>
      </w:r>
    </w:p>
    <w:p>
      <w:r>
        <w:t>Three.</w:t>
      </w:r>
    </w:p>
    <w:p/>
    <w:p>
      <w:r>
        <w:t>[00:00:21.900] - Speaker 1</w:t>
      </w:r>
    </w:p>
    <w:p>
      <w:r>
        <w:t>And how many years have you lived in Carmen?</w:t>
      </w:r>
    </w:p>
    <w:p/>
    <w:p>
      <w:r>
        <w:t>[00:00:25.190] - Speaker 2</w:t>
      </w:r>
    </w:p>
    <w:p>
      <w:r>
        <w:t>I saw them all.</w:t>
      </w:r>
    </w:p>
    <w:p/>
    <w:p>
      <w:r>
        <w:t>[00:00:27.500] - Speaker 1</w:t>
      </w:r>
    </w:p>
    <w:p>
      <w:r>
        <w:t>So, do you think it's likely that you'll get bitten by a snake here?</w:t>
      </w:r>
    </w:p>
    <w:p/>
    <w:p>
      <w:r>
        <w:t>[00:00:32.180] - Speaker 2</w:t>
      </w:r>
    </w:p>
    <w:p>
      <w:r>
        <w:t>That's for sure, a fulebra, all the time.</w:t>
      </w:r>
    </w:p>
    <w:p/>
    <w:p>
      <w:r>
        <w:t>[00:00:34.310] - Speaker 1</w:t>
      </w:r>
    </w:p>
    <w:p>
      <w:r>
        <w:t>Have any of your animals ever been bitten by a snake, such as a pet? No, not at the moment. Do you know how to prevent or avoid a snake bite?</w:t>
      </w:r>
    </w:p>
    <w:p/>
    <w:p>
      <w:r>
        <w:t>[00:00:51.190] - Speaker 2</w:t>
      </w:r>
    </w:p>
    <w:p>
      <w:r>
        <w:t>Well, what I've heard and seen is that they bite it and squeeze it hard and take it to the doctor. Yes.</w:t>
      </w:r>
    </w:p>
    <w:p/>
    <w:p>
      <w:r>
        <w:t>[00:00:59.900] - Speaker 1</w:t>
      </w:r>
    </w:p>
    <w:p>
      <w:r>
        <w:t>I don't know anything else like that. But before a snake bite, do you know how to avoid snakes or snake bites? Before a bite.</w:t>
      </w:r>
    </w:p>
    <w:p/>
    <w:p>
      <w:r>
        <w:t>[00:01:11.430] - Speaker 2</w:t>
      </w:r>
    </w:p>
    <w:p>
      <w:r>
        <w:t>Before a bite? Yes. She's one of the colleagues who avoids them. Don't bother them because they know they're animals and you have to leave them alone.</w:t>
      </w:r>
    </w:p>
    <w:p/>
    <w:p>
      <w:r>
        <w:t>[00:01:20.870] - Speaker 1</w:t>
      </w:r>
    </w:p>
    <w:p>
      <w:r>
        <w:t>And what would you do if a snake bit you?</w:t>
      </w:r>
    </w:p>
    <w:p/>
    <w:p>
      <w:r>
        <w:t>[00:01:27.000] - Speaker 2</w:t>
      </w:r>
    </w:p>
    <w:p>
      <w:r>
        <w:t>Well, it would be very difficult for a snake to move someone here, because it's very light. I'm practically alone with my dad, I watched it while my husband was out. Well, the best thing to do would be to call someone to come and get you out of here so you can go to the doctor.</w:t>
      </w:r>
    </w:p>
    <w:p/>
    <w:p>
      <w:r>
        <w:t>[00:01:49.680] - Speaker 1</w:t>
      </w:r>
    </w:p>
    <w:p>
      <w:r>
        <w:t>And would you go to the hospital in Carmen or another hospital?</w:t>
      </w:r>
    </w:p>
    <w:p/>
    <w:p>
      <w:r>
        <w:t>[00:01:55.200] - Speaker 2</w:t>
      </w:r>
    </w:p>
    <w:p>
      <w:r>
        <w:t>No, not Carmen. Why? Because I've seen many people die there with emergencies. So, the rest must be pulled out to turn two.</w:t>
      </w:r>
    </w:p>
    <w:p/>
    <w:p>
      <w:r>
        <w:t>[00:02:09.170] - Speaker 1</w:t>
      </w:r>
    </w:p>
    <w:p>
      <w:r>
        <w:t>And where do you feel you are most likely to be bitten by a snake? In the countryside or at home?</w:t>
      </w:r>
    </w:p>
    <w:p/>
    <w:p>
      <w:r>
        <w:t>[00:02:22.030] - Speaker 2</w:t>
      </w:r>
    </w:p>
    <w:p>
      <w:r>
        <w:t>The truth is, I catch them here, inside the house. So sometimes you wake up in the dark and they can bite you inside the house just like outside. Yes.</w:t>
      </w:r>
    </w:p>
    <w:p/>
    <w:p>
      <w:r>
        <w:t>[00:02:37.520] - Speaker 1</w:t>
      </w:r>
    </w:p>
    <w:p>
      <w:r>
        <w:t>And do you know how to identify poisonous snakes from non-poisonous ones?</w:t>
      </w:r>
    </w:p>
    <w:p/>
    <w:p>
      <w:r>
        <w:t>[00:02:43.820] - Speaker 2</w:t>
      </w:r>
    </w:p>
    <w:p>
      <w:r>
        <w:t>Well, they say that hunting isn't poisonous now, but right now they're like crossbreds, because sometimes animals have arrived here that aren't poisonous and are relatives or were once poisonous, now crossbred. To be honest, I like your pira.</w:t>
      </w:r>
    </w:p>
    <w:p/>
    <w:p>
      <w:r>
        <w:t>[00:03:06.530] - Speaker 1</w:t>
      </w:r>
    </w:p>
    <w:p>
      <w:r>
        <w:t>Better.</w:t>
      </w:r>
    </w:p>
    <w:p/>
    <w:p>
      <w:r>
        <w:t>[00:03:07.190] - Speaker 2</w:t>
      </w:r>
    </w:p>
    <w:p>
      <w:r>
        <w:t>Give it to the pedestrians.</w:t>
      </w:r>
    </w:p>
    <w:p/>
    <w:p>
      <w:r>
        <w:t>[00:03:09.030] - Speaker 1</w:t>
      </w:r>
    </w:p>
    <w:p>
      <w:r>
        <w:t>And when you identify snakes, do you identify them by color or by the bell or by other methods?</w:t>
      </w:r>
    </w:p>
    <w:p/>
    <w:p>
      <w:r>
        <w:t>[00:03:18.790] - Speaker 2</w:t>
      </w:r>
    </w:p>
    <w:p>
      <w:r>
        <w:t>There's one that's kind of pinkish, which they say is What's it called? La candela. There are others that are red with a black stripe, which they say is coral. The size, which is kind of rotten, the hunter. So, yes, you have more or less...</w:t>
      </w:r>
    </w:p>
    <w:p/>
    <w:p>
      <w:r>
        <w:t>[00:03:41.510] - Speaker 1</w:t>
      </w:r>
    </w:p>
    <w:p>
      <w:r>
        <w:t>And do you know of a case of a What kind of snake bite was it?</w:t>
      </w:r>
    </w:p>
    <w:p/>
    <w:p>
      <w:r>
        <w:t>[00:03:47.380] - Speaker 2</w:t>
      </w:r>
    </w:p>
    <w:p>
      <w:r>
        <w:t>I heard about a woman who was bitten by a snake in Novillo. She went to cut an anus. She got close, came out to look at it, and it bit her. That woman died. Yes, okay.</w:t>
      </w:r>
    </w:p>
    <w:p/>
    <w:p>
      <w:r>
        <w:t>[00:04:03.440] - Speaker 1</w:t>
      </w:r>
    </w:p>
    <w:p>
      <w:r>
        <w:t>That I had to say, yes.</w:t>
      </w:r>
    </w:p>
    <w:p/>
    <w:p>
      <w:r>
        <w:t>[00:04:05.520] - Speaker 2</w:t>
      </w:r>
    </w:p>
    <w:p>
      <w:r>
        <w:t>And just recently, the son of Pablo Emilio, the crazy Pablo Lunde, was also bitten by a plant around here, and he was in serious condition too.</w:t>
      </w:r>
    </w:p>
    <w:p/>
    <w:p>
      <w:r>
        <w:t>[00:04:15.900] - Speaker 1</w:t>
      </w:r>
    </w:p>
    <w:p>
      <w:r>
        <w:t>And, well, I don't have any more questions, but you have more to say about snakes or your connection, right? Uh-huh. And the most important information is what to do after a snake bite and how to get to the hospital. And it's important to know what kind of snake bit you, because there are different antivenoms for different snakes. So, you can take a picture of the snake or you can kill it and take it to the hospital. But that's the important information about snake bites. But I don't have anything else. Thank you very much for your time. You're welcome. No.</w:t>
      </w:r>
    </w:p>
    <w:p/>
    <w:p>
      <w:r>
        <w:t>Interview 122 2-27-25-01 – Manzanitas – Cuatro Esquinas</w:t>
      </w:r>
    </w:p>
    <w:p/>
    <w:p>
      <w:r>
        <w:t>[00:00:01.130] - Speaker 2</w:t>
      </w:r>
    </w:p>
    <w:p>
      <w:r>
        <w:t>What's your name?</w:t>
      </w:r>
    </w:p>
    <w:p/>
    <w:p>
      <w:r>
        <w:t>[00:00:02.820] - Speaker 1</w:t>
      </w:r>
    </w:p>
    <w:p>
      <w:r>
        <w:t>Alfonso Vera Moreno.</w:t>
      </w:r>
    </w:p>
    <w:p/>
    <w:p>
      <w:r>
        <w:t>[00:00:04.110] - Speaker 2</w:t>
      </w:r>
    </w:p>
    <w:p>
      <w:r>
        <w:t>And do you agree to the interview and recording?</w:t>
      </w:r>
    </w:p>
    <w:p/>
    <w:p>
      <w:r>
        <w:t>[00:00:07.710] - Speaker 1</w:t>
      </w:r>
    </w:p>
    <w:p>
      <w:r>
        <w:t>Okay, yes.</w:t>
      </w:r>
    </w:p>
    <w:p/>
    <w:p>
      <w:r>
        <w:t>[00:00:09.510] - Speaker 2</w:t>
      </w:r>
    </w:p>
    <w:p>
      <w:r>
        <w:t>And how old are you?</w:t>
      </w:r>
    </w:p>
    <w:p/>
    <w:p>
      <w:r>
        <w:t>[00:00:14.510] - Speaker 1</w:t>
      </w:r>
    </w:p>
    <w:p>
      <w:r>
        <w:t>55.</w:t>
      </w:r>
    </w:p>
    <w:p/>
    <w:p>
      <w:r>
        <w:t>[00:00:16.150] - Speaker 2</w:t>
      </w:r>
    </w:p>
    <w:p>
      <w:r>
        <w:t>And what do you do for a living?</w:t>
      </w:r>
    </w:p>
    <w:p/>
    <w:p>
      <w:r>
        <w:t>[00:00:18.680] - Speaker 1</w:t>
      </w:r>
    </w:p>
    <w:p>
      <w:r>
        <w:t>Construction.</w:t>
      </w:r>
    </w:p>
    <w:p/>
    <w:p>
      <w:r>
        <w:t>[00:00:19.860] - Speaker 2</w:t>
      </w:r>
    </w:p>
    <w:p>
      <w:r>
        <w:t>Are you married or single?</w:t>
      </w:r>
    </w:p>
    <w:p/>
    <w:p>
      <w:r>
        <w:t>[00:00:24.290] - Speaker 1</w:t>
      </w:r>
    </w:p>
    <w:p>
      <w:r>
        <w:t>Single.</w:t>
      </w:r>
    </w:p>
    <w:p/>
    <w:p>
      <w:r>
        <w:t>[00:00:24.790] - Speaker 2</w:t>
      </w:r>
    </w:p>
    <w:p>
      <w:r>
        <w:t>And do you have children? Yes. And how many years have you lived in El Carmen? How many years have you lived in El Carmen?</w:t>
      </w:r>
    </w:p>
    <w:p/>
    <w:p>
      <w:r>
        <w:t>[00:00:33.190] - Speaker 1</w:t>
      </w:r>
    </w:p>
    <w:p>
      <w:r>
        <w:t>Maybe 35.</w:t>
      </w:r>
    </w:p>
    <w:p/>
    <w:p>
      <w:r>
        <w:t>[00:00:35.390] - Speaker 2</w:t>
      </w:r>
    </w:p>
    <w:p>
      <w:r>
        <w:t>So, do you think it's likely that you'll be bitten by a snake here in El Carmen, in this part of town?</w:t>
      </w:r>
    </w:p>
    <w:p/>
    <w:p>
      <w:r>
        <w:t>[00:00:43.420] - Speaker 1</w:t>
      </w:r>
    </w:p>
    <w:p>
      <w:r>
        <w:t>Yes, of course, it's possible. Yes, yes.</w:t>
      </w:r>
    </w:p>
    <w:p/>
    <w:p>
      <w:r>
        <w:t>[00:00:45.140] - Speaker 2</w:t>
      </w:r>
    </w:p>
    <w:p>
      <w:r>
        <w:t>Why?</w:t>
      </w:r>
    </w:p>
    <w:p/>
    <w:p>
      <w:r>
        <w:t>[00:00:46.470] - Speaker 1</w:t>
      </w:r>
    </w:p>
    <w:p>
      <w:r>
        <w:t>Because it's an area where there are a lot of snakes. And sometimes I put a lot on them, because I have a farm out there and you're out there. And when you work in the fields, you're always exposed to all kinds of bites.</w:t>
      </w:r>
    </w:p>
    <w:p/>
    <w:p>
      <w:r>
        <w:t>[00:01:03.050] - Speaker 2</w:t>
      </w:r>
    </w:p>
    <w:p>
      <w:r>
        <w:t>Yes. And have any of your animals been bitten by a snake? Like a pet or livestock?</w:t>
      </w:r>
    </w:p>
    <w:p/>
    <w:p>
      <w:r>
        <w:t>[00:01:15.430] - Speaker 1</w:t>
      </w:r>
    </w:p>
    <w:p>
      <w:r>
        <w:t>No, I haven't seen one. I was bitten by one once.</w:t>
      </w:r>
    </w:p>
    <w:p/>
    <w:p>
      <w:r>
        <w:t>[00:01:19.900] - Speaker 2</w:t>
      </w:r>
    </w:p>
    <w:p>
      <w:r>
        <w:t>Really? Sure. A poisonous one? Yes. Which snake?</w:t>
      </w:r>
    </w:p>
    <w:p/>
    <w:p>
      <w:r>
        <w:t>[00:01:24.520] - Speaker 1</w:t>
      </w:r>
    </w:p>
    <w:p>
      <w:r>
        <w:t>X Street.</w:t>
      </w:r>
    </w:p>
    <w:p/>
    <w:p>
      <w:r>
        <w:t>[00:01:26.000] - Speaker 2</w:t>
      </w:r>
    </w:p>
    <w:p>
      <w:r>
        <w:t>What happened? Did the bite happen in the field? Yes.</w:t>
      </w:r>
    </w:p>
    <w:p/>
    <w:p>
      <w:r>
        <w:t>[00:01:39.530] - Speaker 1</w:t>
      </w:r>
    </w:p>
    <w:p>
      <w:r>
        <w:t>What happened? Up here in an oga. She was in an oga. She was working there, and we found her with her son. And since the boys had already come, Charlie called him, the boys were already And I had been with them over there.</w:t>
      </w:r>
    </w:p>
    <w:p/>
    <w:p>
      <w:r>
        <w:t>[00:01:55.350] - Speaker 2</w:t>
      </w:r>
    </w:p>
    <w:p>
      <w:r>
        <w:t>Is it us, Charlie, or is it different? Uh-huh.</w:t>
      </w:r>
    </w:p>
    <w:p/>
    <w:p>
      <w:r>
        <w:t>[00:01:59.880] - Speaker 1</w:t>
      </w:r>
    </w:p>
    <w:p>
      <w:r>
        <w:t>When they came here, I used to go out with them to look for snakes. I worked with them.</w:t>
      </w:r>
    </w:p>
    <w:p/>
    <w:p>
      <w:r>
        <w:t>[00:02:08.210] - Speaker 2</w:t>
      </w:r>
    </w:p>
    <w:p>
      <w:r>
        <w:t>To search for snakes.</w:t>
      </w:r>
    </w:p>
    <w:p/>
    <w:p>
      <w:r>
        <w:t>[00:02:11.310] - Speaker 1</w:t>
      </w:r>
    </w:p>
    <w:p>
      <w:r>
        <w:t>Yes. They taught me which ones were dangerous and which ones weren't poisonous. I learned that and got to know some of them. And while I was working on the construction site with my son, he found a big one and said to me, "Dad, what kind of snake is this?" I glanced at it quickly and thought it was one of the harmless ones, the ones that aren't poisonous. And I picked it up with my hand and put it here on my arm. On your arm? Yes, because I've picked up the ones that aren't poisonous, they taught me how to pick them up. But I got confused. I picked it up and put it here. And as soon as I picked it up, it wrapped itself around my hand and one of the two molvisión snakes bit me here. I went and it bit me right into the vein, this vein. But it only used one tooth. And I felt the bite like a wasp sting. Yes, just like a wasp sting.</w:t>
      </w:r>
    </w:p>
    <w:p/>
    <w:p>
      <w:r>
        <w:t>[00:03:13.724] - Speaker 1</w:t>
      </w:r>
    </w:p>
    <w:p>
      <w:r>
        <w:t>Then, when I saw that she bit me, that's when I looked closely and realized that it was poisonous, because the ones that aren't poisonous don't bite. No matter how much you bother them, touch them, they put their fingers in their mouths, you provoke them, and they don't bite.</w:t>
      </w:r>
    </w:p>
    <w:p/>
    <w:p>
      <w:r>
        <w:t>[00:03:35.620] - Speaker 1</w:t>
      </w:r>
    </w:p>
    <w:p>
      <w:r>
        <w:t>So, that's how it was. And again, it was getting ready to bite me again. So, I had a tile in my hand and it fell there. When it fell there, it picked itself up and I didn't know what to do. We looked at it closely, we watched it, it was a size X. And no, nothing, I wasn't scared or anything. I didn't Well, I waited a little while to see what would happen, and it hurt like a wasp sting.</w:t>
      </w:r>
    </w:p>
    <w:p/>
    <w:p>
      <w:r>
        <w:t>[00:04:08.240] - Speaker 2</w:t>
      </w:r>
    </w:p>
    <w:p>
      <w:r>
        <w:t>And did you kill the snake? No. Did you kill the snake?</w:t>
      </w:r>
    </w:p>
    <w:p/>
    <w:p>
      <w:r>
        <w:t>[00:04:12.480] - Speaker 1</w:t>
      </w:r>
    </w:p>
    <w:p>
      <w:r>
        <w:t>No, we didn't kill that one. You were so little. And then we picked it up and took it away, threw it far away. We didn't want to kill it. There was a woman there who came to the house and told me to kill it, that it was better to kill it. Well, I told her I had killed it, but I hadn't. Lately, the boys have taught me that there are colors that are better not to kill. Well, maybe the poisonous ones, yes, that one was poisonous, of course, it was huge, we didn't know it.</w:t>
      </w:r>
    </w:p>
    <w:p/>
    <w:p>
      <w:r>
        <w:t>[00:04:40.660] - Speaker 2</w:t>
      </w:r>
    </w:p>
    <w:p>
      <w:r>
        <w:t>And were you with Charlie?</w:t>
      </w:r>
    </w:p>
    <w:p/>
    <w:p>
      <w:r>
        <w:t>[00:04:42.520] - Speaker 1</w:t>
      </w:r>
    </w:p>
    <w:p>
      <w:r>
        <w:t>No, that was about a year ago. They've already left here. It didn't hurt that much, so I took off my shirt and saw a tiny black spot, just one little dot. And it didn't itch much. Maybe because of the shirt, it didn't bother me. It wasn't very big, so I thought it was just a tiny thing. Then, suddenly, the shirt had a wrinkle or something and that prevented it from It had bitten me completely. I had lunch and lay down. I fell asleep.</w:t>
      </w:r>
    </w:p>
    <w:p/>
    <w:p>
      <w:r>
        <w:t>[00:05:22.700] - Speaker 2</w:t>
      </w:r>
    </w:p>
    <w:p>
      <w:r>
        <w:t>Didn't you go to the hospital right away?</w:t>
      </w:r>
    </w:p>
    <w:p/>
    <w:p>
      <w:r>
        <w:t>[00:05:24.440] - Speaker 1</w:t>
      </w:r>
    </w:p>
    <w:p>
      <w:r>
        <w:t>No. No, because I didn't feel any pain. Maybe I was a little scared or something. Some time passed, and I fell asleep. After a while, about an hour later, I woke up and everything was black, all purple. Purple, totally purple. The area was completely round, like that. And the spot where it had pricked me was red. But no, nothing, I woke up and didn't feel any pain. At no point did I feel nervous or anything. I just carried on as normal. It took about 15 days for the mark to disappear. Fifteen days. It gradually faded away. And that was it. The little dot stayed there in the vein for about five months, until it disappeared. And I haven't had any other experiences like that, I haven't seen anyone else get a bruise like that, no. Not even animals.</w:t>
      </w:r>
    </w:p>
    <w:p/>
    <w:p>
      <w:r>
        <w:t>[00:06:31.990] - Speaker 2</w:t>
      </w:r>
    </w:p>
    <w:p>
      <w:r>
        <w:t>But you went to the hospital, right? No. Never?</w:t>
      </w:r>
    </w:p>
    <w:p/>
    <w:p>
      <w:r>
        <w:t>[00:06:35.250] - Speaker 1</w:t>
      </w:r>
    </w:p>
    <w:p>
      <w:r>
        <w:t>No, never.</w:t>
      </w:r>
    </w:p>
    <w:p/>
    <w:p>
      <w:r>
        <w:t>[00:06:36.690] - Speaker 2</w:t>
      </w:r>
    </w:p>
    <w:p>
      <w:r>
        <w:t>Did the snake not inject venom, or what happened? Did it not inject venom?</w:t>
      </w:r>
    </w:p>
    <w:p/>
    <w:p>
      <w:r>
        <w:t>[00:06:52.430] - Speaker 1</w:t>
      </w:r>
    </w:p>
    <w:p>
      <w:r>
        <w:t>I think the problem is that I sometimes use cannabis, and I had just used cannabis. I say that was it, the antidote, because what else could it have been if I didn't go to the doctor or anything? I think that was it, because it's an antidote for many things. I'm also going to say it's for scorpion stings, for many illnesses. And I think that's what it was, I think that's what it was because what else could it have been? So, since I didn't feel any reaction and what I had in my body, I didn't feel any urge to do anything. Despair, yes, suddenly, or I felt something serious or something like that, even on the motorcycle already But no, nothing happened. And I think that's what it was, the minute because... Yes, I think that's what it was. Because it had been 10 minutes since I had consumed it. And I imagine that was it. Because what else could it be? And I've already proven that sometimes it works for many things.</w:t>
      </w:r>
    </w:p>
    <w:p/>
    <w:p>
      <w:r>
        <w:t>[00:08:07.639] - Speaker 1</w:t>
      </w:r>
    </w:p>
    <w:p>
      <w:r>
        <w:t>But I didn't know that, I didn't know that. But it was even like an experience, which I think was useful because I believe that was it, because yes, it injected some poison into me, but with just one tooth, just one little prick.</w:t>
      </w:r>
    </w:p>
    <w:p/>
    <w:p>
      <w:r>
        <w:t>[00:08:26.880] - Speaker 1</w:t>
      </w:r>
    </w:p>
    <w:p>
      <w:r>
        <w:t>And when it was all set up like that: But it's green, ugly, ugly, ugly. And it touched me and I felt like I was asleep.</w:t>
      </w:r>
    </w:p>
    <w:p/>
    <w:p>
      <w:r>
        <w:t>[00:08:38.930] - Speaker 2</w:t>
      </w:r>
    </w:p>
    <w:p>
      <w:r>
        <w:t>And you didn't feel much pain, ever?</w:t>
      </w:r>
    </w:p>
    <w:p/>
    <w:p>
      <w:r>
        <w:t>[00:08:43.330] - Speaker 1</w:t>
      </w:r>
    </w:p>
    <w:p>
      <w:r>
        <w:t>No, just like a wasp sting. Yes. The little thing, very slow, very little.</w:t>
      </w:r>
    </w:p>
    <w:p/>
    <w:p>
      <w:r>
        <w:t>[00:08:50.770] - Speaker 2</w:t>
      </w:r>
    </w:p>
    <w:p>
      <w:r>
        <w:t>And now do you know how to prevent snake bites, or do you have other methods for preventing snake bites?</w:t>
      </w:r>
    </w:p>
    <w:p/>
    <w:p>
      <w:r>
        <w:t>[00:09:09.780] - Speaker 1</w:t>
      </w:r>
    </w:p>
    <w:p>
      <w:r>
        <w:t>So, as a preventive measure, what do we have here? No, not much here. The traditional remedies that farmers have always used here, such as borugo, from a small animal, is what most people have, because there is no other known antidote, apart from medicine. And the other thing is caution. Caution, being on the lookout for it everywhere, because you do find it around here all the time. That's the only way to avoid it. And there's no other antidote, no. Someone said that last time they said petroleum, that they took petroleum, but now that doesn't exist anymore.</w:t>
      </w:r>
    </w:p>
    <w:p/>
    <w:p>
      <w:r>
        <w:t>[00:10:00.510] - Speaker 2</w:t>
      </w:r>
    </w:p>
    <w:p>
      <w:r>
        <w:t>And now, if you got another snake bite, would you go to the hospital or not?</w:t>
      </w:r>
    </w:p>
    <w:p/>
    <w:p>
      <w:r>
        <w:t>[00:10:12.020] - Speaker 1</w:t>
      </w:r>
    </w:p>
    <w:p>
      <w:r>
        <w:t>Depending on how you feel.</w:t>
      </w:r>
    </w:p>
    <w:p/>
    <w:p>
      <w:r>
        <w:t>[00:10:14.680] - Speaker 2</w:t>
      </w:r>
    </w:p>
    <w:p>
      <w:r>
        <w:t>Yes. And if you feel sick or unwell, would you go to the hospital?</w:t>
      </w:r>
    </w:p>
    <w:p/>
    <w:p>
      <w:r>
        <w:t>[00:10:18.560] - Speaker 1</w:t>
      </w:r>
    </w:p>
    <w:p>
      <w:r>
        <w:t>Sure, I would go to the hospital. Sure, if I understand correctly, yes, totally, I wouldn't hesitate.</w:t>
      </w:r>
    </w:p>
    <w:p/>
    <w:p>
      <w:r>
        <w:t>[00:10:22.940] - Speaker 2</w:t>
      </w:r>
    </w:p>
    <w:p>
      <w:r>
        <w:t>Yes, okay, I understand. And how would you trust the hospital, in Carmen, to treat a surgical wound?</w:t>
      </w:r>
    </w:p>
    <w:p/>
    <w:p>
      <w:r>
        <w:t>[00:10:33.940] - Speaker 1</w:t>
      </w:r>
    </w:p>
    <w:p>
      <w:r>
        <w:t>No, because I've heard many cases, I've heard many cases where they do absolutely nothing. They even leave them there to die, because it's a very efficient hospital for that type of emergency.</w:t>
      </w:r>
    </w:p>
    <w:p/>
    <w:p>
      <w:r>
        <w:t>[00:10:52.730] - Speaker 2</w:t>
      </w:r>
    </w:p>
    <w:p>
      <w:r>
        <w:t>Would you trust other hospitals to treat you?</w:t>
      </w:r>
    </w:p>
    <w:p/>
    <w:p>
      <w:r>
        <w:t>[00:10:55.100] - Speaker 1</w:t>
      </w:r>
    </w:p>
    <w:p>
      <w:r>
        <w:t>Yes, of course, in others it does. Which ones? Perhaps closer to the city, Girardó, maybe Espinal, Bogotá, where there is more service and it is more efficient.</w:t>
      </w:r>
    </w:p>
    <w:p/>
    <w:p>
      <w:r>
        <w:t>[00:11:08.800] - Speaker 2</w:t>
      </w:r>
    </w:p>
    <w:p>
      <w:r>
        <w:t>And where do you feel most likely to be bitten by a snake? In the countryside or at home?</w:t>
      </w:r>
    </w:p>
    <w:p/>
    <w:p>
      <w:r>
        <w:t>[00:11:18.270] - Speaker 1</w:t>
      </w:r>
    </w:p>
    <w:p>
      <w:r>
        <w:t>In the countryside.</w:t>
      </w:r>
    </w:p>
    <w:p/>
    <w:p>
      <w:r>
        <w:t>[00:11:19.410] - Speaker 2</w:t>
      </w:r>
    </w:p>
    <w:p>
      <w:r>
        <w:t>Why?</w:t>
      </w:r>
    </w:p>
    <w:p/>
    <w:p>
      <w:r>
        <w:t>[00:11:21.880] - Speaker 1</w:t>
      </w:r>
    </w:p>
    <w:p>
      <w:r>
        <w:t>Well, because that's where there are the most Same at home, yes, and here in the countryside too. They've even come into the house.</w:t>
      </w:r>
    </w:p>
    <w:p/>
    <w:p>
      <w:r>
        <w:t>[00:11:29.570] - Speaker 2</w:t>
      </w:r>
    </w:p>
    <w:p>
      <w:r>
        <w:t>Yes.</w:t>
      </w:r>
    </w:p>
    <w:p/>
    <w:p>
      <w:r>
        <w:t>[00:11:30.270] - Speaker 1</w:t>
      </w:r>
    </w:p>
    <w:p>
      <w:r>
        <w:t>So, in this region, when you're out in the countryside, there's always the possibility that one could appear at any moment, whether it's night or day, because they're very active at night. That snake is active at night. And around here there are other kinds of snakes, other kinds of poisonous snakes, but fortunately I almost always see them. It's always like Because I've been very exposed, having them around. But you always have to trust that God is watching over you, and you have to see them first.</w:t>
      </w:r>
    </w:p>
    <w:p/>
    <w:p>
      <w:r>
        <w:t>[00:12:08.780] - Speaker 2</w:t>
      </w:r>
    </w:p>
    <w:p>
      <w:r>
        <w:t>And do you know how to identify poisonous snakes or snakes that are venomous?</w:t>
      </w:r>
    </w:p>
    <w:p/>
    <w:p>
      <w:r>
        <w:t>[00:12:14.230] - Speaker 1</w:t>
      </w:r>
    </w:p>
    <w:p>
      <w:r>
        <w:t>Yes.</w:t>
      </w:r>
    </w:p>
    <w:p/>
    <w:p>
      <w:r>
        <w:t>[00:12:15.380] - Speaker 2</w:t>
      </w:r>
    </w:p>
    <w:p>
      <w:r>
        <w:t>How do you identify snakes? How? How do you identify snakes?</w:t>
      </w:r>
    </w:p>
    <w:p/>
    <w:p>
      <w:r>
        <w:t>[00:12:20.840] - Speaker 1</w:t>
      </w:r>
    </w:p>
    <w:p>
      <w:r>
        <w:t>The Charlie boys taught me how to identify the ones that aren't poisonous, and now I pretty much know them. But I got that one wrong because my eyesight isn't very good and I saw it so quickly, as they look very similar. Yes. Yes, that size is very similar to the mantis snake. It's very similar.</w:t>
      </w:r>
    </w:p>
    <w:p/>
    <w:p>
      <w:r>
        <w:t>[00:12:48.850] - Speaker 2</w:t>
      </w:r>
    </w:p>
    <w:p>
      <w:r>
        <w:t>And do you identify snakes by their color, their skin, their head, or?</w:t>
      </w:r>
    </w:p>
    <w:p/>
    <w:p>
      <w:r>
        <w:t>[00:12:55.230] - Speaker 1</w:t>
      </w:r>
    </w:p>
    <w:p>
      <w:r>
        <w:t>Yes. By the head, neck, tail, and color.</w:t>
      </w:r>
    </w:p>
    <w:p/>
    <w:p>
      <w:r>
        <w:t>[00:13:06.760] - Speaker 2</w:t>
      </w:r>
    </w:p>
    <w:p>
      <w:r>
        <w:t>Do you know of any other cases of snake-like moles?</w:t>
      </w:r>
    </w:p>
    <w:p/>
    <w:p>
      <w:r>
        <w:t>[00:13:12.420] - Speaker 1</w:t>
      </w:r>
    </w:p>
    <w:p>
      <w:r>
        <w:t>I have been told, yes, people have mentioned it to me, yes. But I did not see it happen at the time, no. However, I have seen, at least, the operations they underwent.</w:t>
      </w:r>
    </w:p>
    <w:p/>
    <w:p>
      <w:r>
        <w:t>[00:13:27.800] - Speaker 2</w:t>
      </w:r>
    </w:p>
    <w:p>
      <w:r>
        <w:t>And does anyone know anyone who has remorsefully renounced their snake?</w:t>
      </w:r>
    </w:p>
    <w:p/>
    <w:p>
      <w:r>
        <w:t>[00:13:32.840] - Speaker 1</w:t>
      </w:r>
    </w:p>
    <w:p>
      <w:r>
        <w:t>Yes, of course, I know someone who was bitten by a snake about two months ago, maybe a year ago. The guy from up there, where you guys hang out. Yes, up there, the guy was bitten by a big one, it was really big. It bit him here. And they took him to the hospital. And now they operated on him, they opened him up from here, everything, everything, everything, everything, everything. And now he's healed, but he still has the problem that after it bit him, he lost feeling. And a lot of times he's walking and he falls down. We call him Cachirro, but I don't know what his name was. Yes, he has that problem.</w:t>
      </w:r>
    </w:p>
    <w:p/>
    <w:p>
      <w:r>
        <w:t>[00:14:23.760] - Speaker 2</w:t>
      </w:r>
    </w:p>
    <w:p>
      <w:r>
        <w:t>And if you need to go to the hospital, is that difficult for you or easy?</w:t>
      </w:r>
    </w:p>
    <w:p/>
    <w:p>
      <w:r>
        <w:t>[00:14:33.680] - Speaker 1</w:t>
      </w:r>
    </w:p>
    <w:p>
      <w:r>
        <w:t>Well, around here, right now, it's not so complicated, of course, because now he helps out with the motorcycle, so you can get anywhere quickly, depending on how close you are. Because the farm I have is over there, in the mountains. So, out there, it would take longer if something happened, because there's no access by motorcycle or car out there. It's about half an hour. And then, of course, the time it would take to get him from here to the hospital.</w:t>
      </w:r>
    </w:p>
    <w:p/>
    <w:p>
      <w:r>
        <w:t>[00:15:11.630] - Speaker 2</w:t>
      </w:r>
    </w:p>
    <w:p>
      <w:r>
        <w:t>And, for example, just if your son had a snake bite, I'm sorry. Would you go to the hospital with him? Would I go to the hospital? Yes. How do you say that? Would you wait and see if he's in pain before going to the hospital? Do you understand me? Yes.</w:t>
      </w:r>
    </w:p>
    <w:p/>
    <w:p>
      <w:r>
        <w:t>[00:16:02.990] - Speaker 1</w:t>
      </w:r>
    </w:p>
    <w:p>
      <w:r>
        <w:t>No, I would take it immediately. I would take it immediately, I wouldn't think twice about it. Yes, one by one.</w:t>
      </w:r>
    </w:p>
    <w:p/>
    <w:p>
      <w:r>
        <w:t>[00:16:12.880] - Speaker 2</w:t>
      </w:r>
    </w:p>
    <w:p>
      <w:r>
        <w:t>And I don't have any more questions, but do you have anything else to say about snakes or your experiences or your knowledge of snakes or anything else?</w:t>
      </w:r>
    </w:p>
    <w:p/>
    <w:p>
      <w:r>
        <w:t>[00:16:27.710] - Speaker 1</w:t>
      </w:r>
    </w:p>
    <w:p>
      <w:r>
        <w:t>Something the boys taught me, what they taught me was</w:t>
      </w:r>
    </w:p>
    <w:p/>
    <w:p>
      <w:r>
        <w:t>[00:16:31.040] - Speaker 2</w:t>
      </w:r>
    </w:p>
    <w:p>
      <w:r>
        <w:t>Diego and Charlie.</w:t>
      </w:r>
    </w:p>
    <w:p/>
    <w:p>
      <w:r>
        <w:t>[00:16:34.070] - Speaker 1</w:t>
      </w:r>
    </w:p>
    <w:p>
      <w:r>
        <w:t>How do you say it? Diego and Charlie. Diego, Diego, and Charlie, yes. They taught me. At least what I learned from them was to distinguish between offensive and brave ones, the ones that are not. Yes. Yes, that's what I learned from them, because I didn't have the opportunity to learn more about the processes they use or other things like feeding them. I was busy working, and they told me to come, but I couldn't because I was working. But yes, that point, distinguishing the ones that aren't poisonous, some of them.</w:t>
      </w:r>
    </w:p>
    <w:p/>
    <w:p>
      <w:r>
        <w:t>[00:17:12.370] - Speaker 2</w:t>
      </w:r>
    </w:p>
    <w:p>
      <w:r>
        <w:t>And snakes usually don't want to bite, but if you step on a snake</w:t>
      </w:r>
    </w:p>
    <w:p/>
    <w:p>
      <w:r>
        <w:t>[00:17:24.040] - Speaker 1</w:t>
      </w:r>
    </w:p>
    <w:p>
      <w:r>
        <w:t>Exactly, if you touch it, yes. Even that snake, that carving, they taught me that it doesn't attack you just because you walk by its foot, no. You have to touch it, make contact with it for it to And it's happened to me because I've had these classrooms close by, close to my face, this close, or close to my body when you see it there.</w:t>
      </w:r>
    </w:p>
    <w:p/>
    <w:p>
      <w:r>
        <w:t>[00:17:51.020] - Speaker 2</w:t>
      </w:r>
    </w:p>
    <w:p>
      <w:r>
        <w:t>And yes, the important information is But you know, after a snake bite, it's important to go straight to the hospital. Yes. And it's important to know what kind of snake bit you. Exactly. And you can take a picture, a photo of the snake, or you can kill it and take it to the hospital.</w:t>
      </w:r>
    </w:p>
    <w:p/>
    <w:p>
      <w:r>
        <w:t>[00:18:19.510] - Speaker 1</w:t>
      </w:r>
    </w:p>
    <w:p>
      <w:r>
        <w:t>Yes.</w:t>
      </w:r>
    </w:p>
    <w:p/>
    <w:p>
      <w:r>
        <w:t>[00:18:20.100] - Speaker 2</w:t>
      </w:r>
    </w:p>
    <w:p>
      <w:r>
        <w:t>But that's what's most important.</w:t>
      </w:r>
    </w:p>
    <w:p/>
    <w:p>
      <w:r>
        <w:t>[00:18:24.540] - Speaker 1</w:t>
      </w:r>
    </w:p>
    <w:p>
      <w:r>
        <w:t>Exactly. Yes, to know what kind of snake it is. Yes, yes. For the antidote.</w:t>
      </w:r>
    </w:p>
    <w:p/>
    <w:p>
      <w:r>
        <w:t>[00:18:29.770] - Speaker 2</w:t>
      </w:r>
    </w:p>
    <w:p>
      <w:r>
        <w:t>Yes, exactly. There are different antidotes for different snakes. That's important. Yes, but thank you very much. I don't have any more questions. You interviewed him.</w:t>
      </w:r>
    </w:p>
    <w:p/>
    <w:p>
      <w:r>
        <w:t>[00:18:42.700] - Speaker 1</w:t>
      </w:r>
    </w:p>
    <w:p>
      <w:r>
        <w:t>Well, thank you very much.</w:t>
      </w:r>
    </w:p>
    <w:p/>
    <w:p>
      <w:r>
        <w:t>[00:18:43.520] - Speaker 2</w:t>
      </w:r>
    </w:p>
    <w:p>
      <w:r>
        <w:t>Yes. Thank you very much.</w:t>
      </w:r>
    </w:p>
    <w:p/>
    <w:p>
      <w:r>
        <w:t>Interview 122 2-27-25-01 – con’t - Manzanitas – Cuatro Esquinas</w:t>
      </w:r>
    </w:p>
    <w:p/>
    <w:p>
      <w:r>
        <w:t>[00:00:00.560] - Speaker 2</w:t>
      </w:r>
    </w:p>
    <w:p>
      <w:r>
        <w:t>Shirt. For the shirt.</w:t>
      </w:r>
    </w:p>
    <w:p/>
    <w:p>
      <w:r>
        <w:t>[00:00:02.540] - Speaker 1</w:t>
      </w:r>
    </w:p>
    <w:p>
      <w:r>
        <w:t>Yes, and she was so tiny, her face was tiny, her head was like this fingernail, over there like that. So, when she opened her mouth, it wasn't very big, it was tiny, barely touching my finger, over there like that, more or less. She was tied up very tightly. And since she was wearing a shirt, that always helped.</w:t>
      </w:r>
    </w:p>
    <w:p/>
    <w:p>
      <w:r>
        <w:t>[00:00:23.360] - Speaker 2</w:t>
      </w:r>
    </w:p>
    <w:p>
      <w:r>
        <w:t>Yes. They can bite through boots too.</w:t>
      </w:r>
    </w:p>
    <w:p/>
    <w:p>
      <w:r>
        <w:t>[00:00:30.200] - Speaker 1</w:t>
      </w:r>
    </w:p>
    <w:p>
      <w:r>
        <w:t>Yes.</w:t>
      </w:r>
    </w:p>
    <w:p/>
    <w:p>
      <w:r>
        <w:t>[00:00:31.450] - Speaker 2</w:t>
      </w:r>
    </w:p>
    <w:p>
      <w:r>
        <w:t>They have very strong teeth.</w:t>
      </w:r>
    </w:p>
    <w:p/>
    <w:p>
      <w:r>
        <w:t>[00:00:40.490] - Speaker 1</w:t>
      </w:r>
    </w:p>
    <w:p>
      <w:r>
        <w:t>Yes, very sharp teeth. And the big ones already have two here, two. And two here and two, that makes eight, the big ones. Yes, I pulled out a cat's teeth. So they're the size of a cat's teeth. When I kill the big ones, I gut them like this, and the poison comes out.</w:t>
      </w:r>
    </w:p>
    <w:p/>
    <w:p>
      <w:r>
        <w:t>[00:01:05.870] - Speaker 2</w:t>
      </w:r>
    </w:p>
    <w:p>
      <w:r>
        <w:t>And your son feels bad? Because he Wait a minute. Your son felt bad because he put the snake on you. Right?</w:t>
      </w:r>
    </w:p>
    <w:p/>
    <w:p>
      <w:r>
        <w:t>[00:01:45.320] - Speaker 1</w:t>
      </w:r>
    </w:p>
    <w:p>
      <w:r>
        <w:t>No, not him. I'm the one who knew about it. I mean, he didn't No, he just showed it to me when he saw it there. He saw a pot that was like that. He didn't see a pot just lying there. So he called me, and I was there. I was there. He said, "Father, what kind of snake is that?" He said, "Yes, yes." So I came to look at it and I looked at it: OK, let's make a little house for it. And I said: I can catch it. To show him, because I wanted to show him which ones are dangerous and which ones aren't. But I didn't look very quickly. I just saw it like that, picked it up and put it there.</w:t>
      </w:r>
    </w:p>
    <w:p/>
    <w:p>
      <w:r>
        <w:t>[00:02:23.360] - Speaker 2</w:t>
      </w:r>
    </w:p>
    <w:p>
      <w:r>
        <w:t>I understand, yes.</w:t>
      </w:r>
    </w:p>
    <w:p/>
    <w:p>
      <w:r>
        <w:t>[00:02:26.180] - Speaker 1</w:t>
      </w:r>
    </w:p>
    <w:p>
      <w:r>
        <w:t>That joke almost cost me dearly.</w:t>
      </w:r>
    </w:p>
    <w:p/>
    <w:p>
      <w:r>
        <w:t>[00:02:31.430] - Speaker 2</w:t>
      </w:r>
    </w:p>
    <w:p>
      <w:r>
        <w:t>Going.</w:t>
      </w:r>
    </w:p>
    <w:p/>
    <w:p>
      <w:r>
        <w:t>[00:02:32.840] - Speaker 1</w:t>
      </w:r>
    </w:p>
    <w:p>
      <w:r>
        <w:t>Yes.</w:t>
      </w:r>
    </w:p>
    <w:p/>
    <w:p>
      <w:r>
        <w:t>Interview 123 2-27-25-02 – Manzanitas – Cuatro Esquinas</w:t>
      </w:r>
    </w:p>
    <w:p>
      <w:r>
        <w:t>Woman, 26 years old, farmer, single, has children, lived in Carmen for 3 or 4 years</w:t>
      </w:r>
    </w:p>
    <w:p>
      <w:r>
        <w:t>[00:00:00.780] - Speaker 2</w:t>
      </w:r>
    </w:p>
    <w:p>
      <w:r>
        <w:t>What's your name?</w:t>
      </w:r>
    </w:p>
    <w:p/>
    <w:p>
      <w:r>
        <w:t>[00:00:02.360] - Speaker 1</w:t>
      </w:r>
    </w:p>
    <w:p>
      <w:r>
        <w:t>Lorena.</w:t>
      </w:r>
    </w:p>
    <w:p/>
    <w:p>
      <w:r>
        <w:t>[00:00:03.420] - Speaker 2</w:t>
      </w:r>
    </w:p>
    <w:p>
      <w:r>
        <w:t>And how old are you?</w:t>
      </w:r>
    </w:p>
    <w:p/>
    <w:p>
      <w:r>
        <w:t>[00:00:05.540] - Speaker 1</w:t>
      </w:r>
    </w:p>
    <w:p>
      <w:r>
        <w:t>28. What do you do for a living? I'm a farmer.</w:t>
      </w:r>
    </w:p>
    <w:p/>
    <w:p>
      <w:r>
        <w:t>[00:00:13.890] - Speaker 2</w:t>
      </w:r>
    </w:p>
    <w:p>
      <w:r>
        <w:t>Are you married or single?</w:t>
      </w:r>
    </w:p>
    <w:p/>
    <w:p>
      <w:r>
        <w:t>[00:00:17.630] - Speaker 1</w:t>
      </w:r>
    </w:p>
    <w:p>
      <w:r>
        <w:t>Single.</w:t>
      </w:r>
    </w:p>
    <w:p/>
    <w:p>
      <w:r>
        <w:t>[00:00:18.100] - Speaker 2</w:t>
      </w:r>
    </w:p>
    <w:p>
      <w:r>
        <w:t>And do you have children? Yes. And how many years have you lived in El Carmen?</w:t>
      </w:r>
    </w:p>
    <w:p/>
    <w:p>
      <w:r>
        <w:t>[00:00:23.670] - Speaker 1</w:t>
      </w:r>
    </w:p>
    <w:p>
      <w:r>
        <w:t>Three, maybe four years ago.</w:t>
      </w:r>
    </w:p>
    <w:p/>
    <w:p>
      <w:r>
        <w:t>[00:00:27.210] - Speaker 2</w:t>
      </w:r>
    </w:p>
    <w:p>
      <w:r>
        <w:t>So, do you think it's likely that you'll get bitten by a snake here? Yes. Why?</w:t>
      </w:r>
    </w:p>
    <w:p/>
    <w:p>
      <w:r>
        <w:t>[00:00:32.490] - Speaker 1</w:t>
      </w:r>
    </w:p>
    <w:p>
      <w:r>
        <w:t>Because I've already had several.</w:t>
      </w:r>
    </w:p>
    <w:p/>
    <w:p>
      <w:r>
        <w:t>[00:00:34.510] - Speaker 2</w:t>
      </w:r>
    </w:p>
    <w:p>
      <w:r>
        <w:t>Yes, of course. Have any of your animals been bitten by a snake, such as a pet or livestock? No. And do you know how they prevented snake bites? No. Okay. What would you do if you were bitten by a snake?</w:t>
      </w:r>
    </w:p>
    <w:p/>
    <w:p>
      <w:r>
        <w:t>[00:00:51.730] - Speaker 1</w:t>
      </w:r>
    </w:p>
    <w:p>
      <w:r>
        <w:t>Someone will call you, honestly, whoever it is, but call someone.</w:t>
      </w:r>
    </w:p>
    <w:p/>
    <w:p>
      <w:r>
        <w:t>[00:00:55.010] - Speaker 2</w:t>
      </w:r>
    </w:p>
    <w:p>
      <w:r>
        <w:t>Yes, okay. So what would you do?</w:t>
      </w:r>
    </w:p>
    <w:p/>
    <w:p>
      <w:r>
        <w:t>[00:00:58.710] - Speaker 1</w:t>
      </w:r>
    </w:p>
    <w:p>
      <w:r>
        <w:t>Well, first, if there's someone around, call them. If not, look, pull it out. They say the first thing to do is to draw the blood, suck the blood out, in case you've been bitten by a snake.</w:t>
      </w:r>
    </w:p>
    <w:p/>
    <w:p>
      <w:r>
        <w:t>[00:01:10.760] - Speaker 2</w:t>
      </w:r>
    </w:p>
    <w:p>
      <w:r>
        <w:t>I understand. Yes, yes, yes. And would you go? And you wouldn't go to the hospital?</w:t>
      </w:r>
    </w:p>
    <w:p/>
    <w:p>
      <w:r>
        <w:t>[00:01:17.370] - Speaker 1</w:t>
      </w:r>
    </w:p>
    <w:p>
      <w:r>
        <w:t>I don't know. Yes, obviously I would have to go to the But, Carmen, it's difficult.</w:t>
      </w:r>
    </w:p>
    <w:p/>
    <w:p>
      <w:r>
        <w:t>[00:01:25.680] - Speaker 2</w:t>
      </w:r>
    </w:p>
    <w:p>
      <w:r>
        <w:t>Wouldn't you trust the hospital in this case? No.</w:t>
      </w:r>
    </w:p>
    <w:p/>
    <w:p>
      <w:r>
        <w:t>[00:01:28.240] - Speaker 1</w:t>
      </w:r>
    </w:p>
    <w:p>
      <w:r>
        <w:t>Why? Not because it happened to me, but because I've heard a lot about how they don't treat them well. So, I don't know if it's safer to go there or stay at home. Yes, of course.</w:t>
      </w:r>
    </w:p>
    <w:p/>
    <w:p>
      <w:r>
        <w:t>[00:01:40.140] - Speaker 2</w:t>
      </w:r>
    </w:p>
    <w:p>
      <w:r>
        <w:t>Would you trust other hospitals to treat a snake bite?</w:t>
      </w:r>
    </w:p>
    <w:p/>
    <w:p>
      <w:r>
        <w:t>[00:01:44.320] - Speaker 1</w:t>
      </w:r>
    </w:p>
    <w:p>
      <w:r>
        <w:t>Yes, I think they need to have the right tools to do it. I understand. Yes.</w:t>
      </w:r>
    </w:p>
    <w:p/>
    <w:p>
      <w:r>
        <w:t>[00:01:54.280] - Speaker 2</w:t>
      </w:r>
    </w:p>
    <w:p>
      <w:r>
        <w:t>If you need to go to the hospital, is it difficult for you or is it easy?</w:t>
      </w:r>
    </w:p>
    <w:p/>
    <w:p>
      <w:r>
        <w:t>[00:02:00.120] - Speaker 1</w:t>
      </w:r>
    </w:p>
    <w:p>
      <w:r>
        <w:t>In the event that she has the bite block, I am uncertain why. The motorcycle is available, but my daughter does not know how to ride it, so I am uncertain of the likelihood of her arriving safely at the car.</w:t>
      </w:r>
    </w:p>
    <w:p/>
    <w:p>
      <w:r>
        <w:t>[00:02:10.860] - Speaker 2</w:t>
      </w:r>
    </w:p>
    <w:p>
      <w:r>
        <w:t>And where do you feel it's most likely to happen? And why would a snake kill you? In the countryside or at home?</w:t>
      </w:r>
    </w:p>
    <w:p/>
    <w:p>
      <w:r>
        <w:t>[00:02:19.440] - Speaker 1</w:t>
      </w:r>
    </w:p>
    <w:p>
      <w:r>
        <w:t>In the countryside.</w:t>
      </w:r>
    </w:p>
    <w:p/>
    <w:p>
      <w:r>
        <w:t>[00:02:20.450] - Speaker 2</w:t>
      </w:r>
    </w:p>
    <w:p>
      <w:r>
        <w:t>Why?</w:t>
      </w:r>
    </w:p>
    <w:p/>
    <w:p>
      <w:r>
        <w:t>[00:02:21.730] - Speaker 1</w:t>
      </w:r>
    </w:p>
    <w:p>
      <w:r>
        <w:t>No, I've only found them here in the house, to be honest. I haven't seen them outside, but I think it's more likely they're here inside. Yes, obviously.</w:t>
      </w:r>
    </w:p>
    <w:p/>
    <w:p>
      <w:r>
        <w:t>[00:02:32.860] - Speaker 2</w:t>
      </w:r>
    </w:p>
    <w:p>
      <w:r>
        <w:t>Can you tell if a snake is poisonous or not?</w:t>
      </w:r>
    </w:p>
    <w:p/>
    <w:p>
      <w:r>
        <w:t>[00:02:36.320] - Speaker 1</w:t>
      </w:r>
    </w:p>
    <w:p>
      <w:r>
        <w:t>Well, they're teaching me, but I don't know them yet.</w:t>
      </w:r>
    </w:p>
    <w:p/>
    <w:p>
      <w:r>
        <w:t>[00:02:40.280] - Speaker 2</w:t>
      </w:r>
    </w:p>
    <w:p>
      <w:r>
        <w:t>Yes, it's difficult. And you don't know of a case of snake bruising?</w:t>
      </w:r>
    </w:p>
    <w:p/>
    <w:p>
      <w:r>
        <w:t>[00:02:47.390] - Speaker 1</w:t>
      </w:r>
    </w:p>
    <w:p>
      <w:r>
        <w:t>No, not that I've seen, no.</w:t>
      </w:r>
    </w:p>
    <w:p/>
    <w:p>
      <w:r>
        <w:t>[00:02:49.170] - Speaker 2</w:t>
      </w:r>
    </w:p>
    <w:p>
      <w:r>
        <w:t>I have no further questions, but do you have anything else to say about snakes or your knowledge?</w:t>
      </w:r>
    </w:p>
    <w:p/>
    <w:p>
      <w:r>
        <w:t>[00:02:58.230] - Speaker 1</w:t>
      </w:r>
    </w:p>
    <w:p>
      <w:r>
        <w:t>No, I don't really have much. How can I put it? There's a lot to it, because I've never been bitten and I've never seen anyone else get bitten, so I can't really say.</w:t>
      </w:r>
    </w:p>
    <w:p/>
    <w:p>
      <w:r>
        <w:t>[00:03:13.170] - Speaker 2</w:t>
      </w:r>
    </w:p>
    <w:p>
      <w:r>
        <w:t>Yes, I understand. Yes, no problem. And the most important information when you have a snake bite is that you need to go straight to the hospital after a snake bite. And it's important to know what kind of snake bit you, because there are different antivenoms for different snakes. You can take a picture of the snake or you can kill it and take it to the hospital.</w:t>
      </w:r>
    </w:p>
    <w:p/>
    <w:p>
      <w:r>
        <w:t>[00:03:46.700] - Speaker 1</w:t>
      </w:r>
    </w:p>
    <w:p>
      <w:r>
        <w:t>Okay, ready.</w:t>
      </w:r>
    </w:p>
    <w:p/>
    <w:p>
      <w:r>
        <w:t>[00:03:47.940] - Speaker 2</w:t>
      </w:r>
    </w:p>
    <w:p>
      <w:r>
        <w:t>Yes, it would be the same. Yes, that's what I think.</w:t>
      </w:r>
    </w:p>
    <w:p/>
    <w:p>
      <w:r>
        <w:t>[00:03:50.970] - Speaker 1</w:t>
      </w:r>
    </w:p>
    <w:p>
      <w:r>
        <w:t>I don't really know them, so I wouldn't know which one is which The poisonous one and the one that isn't.</w:t>
      </w:r>
    </w:p>
    <w:p/>
    <w:p>
      <w:r>
        <w:t>[00:03:56.670] - Speaker 2</w:t>
      </w:r>
    </w:p>
    <w:p>
      <w:r>
        <w:t>Yes, exactly. Okay. But thank you. You're welcome. Okay. Thank you very much, you're very kind.</w:t>
      </w:r>
    </w:p>
    <w:p/>
    <w:p>
      <w:r>
        <w:t>Interview 124 2-27-25-03 – Manzanitas – Cuatro Esquinas</w:t>
      </w:r>
    </w:p>
    <w:p/>
    <w:p>
      <w:r>
        <w:t>[00:00:00.930] - Speaker 2</w:t>
      </w:r>
    </w:p>
    <w:p>
      <w:r>
        <w:t>And what's your name?</w:t>
      </w:r>
    </w:p>
    <w:p/>
    <w:p>
      <w:r>
        <w:t>[00:00:02.750] - Speaker 1</w:t>
      </w:r>
    </w:p>
    <w:p>
      <w:r>
        <w:t>Yolanda Ramirez.</w:t>
      </w:r>
    </w:p>
    <w:p/>
    <w:p>
      <w:r>
        <w:t>[00:00:04.190] - Speaker 2</w:t>
      </w:r>
    </w:p>
    <w:p>
      <w:r>
        <w:t>And how old are you?</w:t>
      </w:r>
    </w:p>
    <w:p/>
    <w:p>
      <w:r>
        <w:t>[00:00:05.800] - Speaker 1</w:t>
      </w:r>
    </w:p>
    <w:p>
      <w:r>
        <w:t>I am 60.</w:t>
      </w:r>
    </w:p>
    <w:p/>
    <w:p>
      <w:r>
        <w:t>[00:00:08.250] - Speaker 2</w:t>
      </w:r>
    </w:p>
    <w:p>
      <w:r>
        <w:t>And what do you do for a living? If you work. I work from home. Are you married or single? Common-law marriage.</w:t>
      </w:r>
    </w:p>
    <w:p/>
    <w:p>
      <w:r>
        <w:t>[00:00:16.410] - Speaker 1</w:t>
      </w:r>
    </w:p>
    <w:p>
      <w:r>
        <w:t>I'm with another child right now, but he's one year old, yes, just him.</w:t>
      </w:r>
    </w:p>
    <w:p/>
    <w:p>
      <w:r>
        <w:t>[00:00:19.300] - Speaker 2</w:t>
      </w:r>
    </w:p>
    <w:p>
      <w:r>
        <w:t>Do you have children?</w:t>
      </w:r>
    </w:p>
    <w:p/>
    <w:p>
      <w:r>
        <w:t>[00:00:22.290] - Speaker 1</w:t>
      </w:r>
    </w:p>
    <w:p>
      <w:r>
        <w:t>I was married to my husband for four years.</w:t>
      </w:r>
    </w:p>
    <w:p/>
    <w:p>
      <w:r>
        <w:t>[00:00:25.420] - Speaker 2</w:t>
      </w:r>
    </w:p>
    <w:p>
      <w:r>
        <w:t>And how many years have you lived in Carmen?</w:t>
      </w:r>
    </w:p>
    <w:p/>
    <w:p>
      <w:r>
        <w:t>[00:00:29.770] - Speaker 1</w:t>
      </w:r>
    </w:p>
    <w:p>
      <w:r>
        <w:t>I was married for about 35 years.</w:t>
      </w:r>
    </w:p>
    <w:p/>
    <w:p>
      <w:r>
        <w:t>[00:00:34.230] - Speaker 2</w:t>
      </w:r>
    </w:p>
    <w:p>
      <w:r>
        <w:t>So, do you think it's likely that you'll get bitten by a snake here?</w:t>
      </w:r>
    </w:p>
    <w:p/>
    <w:p>
      <w:r>
        <w:t>[00:00:39.470] - Speaker 1</w:t>
      </w:r>
    </w:p>
    <w:p>
      <w:r>
        <w:t>I've never been bitten by one.</w:t>
      </w:r>
    </w:p>
    <w:p/>
    <w:p>
      <w:r>
        <w:t>[00:00:40.980] - Speaker 2</w:t>
      </w:r>
    </w:p>
    <w:p>
      <w:r>
        <w:t>And any animals? Have you ever been bitten by a snake, a pet, or livestock? No, I haven't. Do you know how to prevent or avoid a snake bite?</w:t>
      </w:r>
    </w:p>
    <w:p/>
    <w:p>
      <w:r>
        <w:t>[00:00:55.720] - Speaker 1</w:t>
      </w:r>
    </w:p>
    <w:p>
      <w:r>
        <w:t>I've been told that you have to wear a garter belt to hold the poison in place. That's what I've heard.</w:t>
      </w:r>
    </w:p>
    <w:p/>
    <w:p>
      <w:r>
        <w:t>[00:01:06.750] - Speaker 2</w:t>
      </w:r>
    </w:p>
    <w:p>
      <w:r>
        <w:t>And before a love of helping snakes.</w:t>
      </w:r>
    </w:p>
    <w:p/>
    <w:p>
      <w:r>
        <w:t>[00:01:10.440] - Speaker 1</w:t>
      </w:r>
    </w:p>
    <w:p>
      <w:r>
        <w:t>But that's it. And they've also told me, I mean, it's never happened, but you never know, so be very prepared, because they'll beat you up and smash your head a little, and they'll bandage your wound, but with whatever they put on it That's what I know. Okay. Yes, well, that's what I understand, honestly. I don't know any more, because we live on a farm like this, so you never know. They have to take you to a health center. Because she herself is determined to get the poison, that's what I hear.</w:t>
      </w:r>
    </w:p>
    <w:p/>
    <w:p>
      <w:r>
        <w:t>[00:01:46.470] - Speaker 2</w:t>
      </w:r>
    </w:p>
    <w:p>
      <w:r>
        <w:t>And what would you do if a snake bit you?</w:t>
      </w:r>
    </w:p>
    <w:p/>
    <w:p>
      <w:r>
        <w:t>[00:01:51.550] - Speaker 1</w:t>
      </w:r>
    </w:p>
    <w:p>
      <w:r>
        <w:t>I would do as you say, while I move down a spot.</w:t>
      </w:r>
    </w:p>
    <w:p/>
    <w:p>
      <w:r>
        <w:t>[00:01:55.200] - Speaker 2</w:t>
      </w:r>
    </w:p>
    <w:p>
      <w:r>
        <w:t>Would you go to the hospital?</w:t>
      </w:r>
    </w:p>
    <w:p/>
    <w:p>
      <w:r>
        <w:t>[00:01:56.700] - Speaker 1</w:t>
      </w:r>
    </w:p>
    <w:p>
      <w:r>
        <w:t>Yes, ma'am.</w:t>
      </w:r>
    </w:p>
    <w:p/>
    <w:p>
      <w:r>
        <w:t>[00:01:57.740] - Speaker 2</w:t>
      </w:r>
    </w:p>
    <w:p>
      <w:r>
        <w:t>Which hospital?</w:t>
      </w:r>
    </w:p>
    <w:p/>
    <w:p>
      <w:r>
        <w:t>[00:01:59.150] - Speaker 1</w:t>
      </w:r>
    </w:p>
    <w:p>
      <w:r>
        <w:t>To the hospital, yes.</w:t>
      </w:r>
    </w:p>
    <w:p/>
    <w:p>
      <w:r>
        <w:t>[00:02:00.260] - Speaker 2</w:t>
      </w:r>
    </w:p>
    <w:p>
      <w:r>
        <w:t>In Carmen or somewhere else?</w:t>
      </w:r>
    </w:p>
    <w:p/>
    <w:p>
      <w:r>
        <w:t>[00:02:02.680] - Speaker 1</w:t>
      </w:r>
    </w:p>
    <w:p>
      <w:r>
        <w:t>Well, I always have some. Right now I have nine weights, but I have enough to rotate two. But always, because of where I live, right now, since they made me use them, I've always had to go to Ibagué to get a big thyroid removed. I've always had to travel, but it's always private. I've had to pay for all my own expenses. But yes, if there's an emergency, you do it here in the village, not the nearest place, the health center for that. Yes.</w:t>
      </w:r>
    </w:p>
    <w:p/>
    <w:p>
      <w:r>
        <w:t>[00:02:31.560] - Speaker 2</w:t>
      </w:r>
    </w:p>
    <w:p>
      <w:r>
        <w:t>And where do you feel most likely to be bitten by a snake? In the countryside or at home?</w:t>
      </w:r>
    </w:p>
    <w:p/>
    <w:p>
      <w:r>
        <w:t>[00:02:40.350] - Speaker 1</w:t>
      </w:r>
    </w:p>
    <w:p>
      <w:r>
        <w:t>They can bite you in the house too, yes ma'am, because you never know if they'll come out at night or not. They always attack from behind.</w:t>
      </w:r>
    </w:p>
    <w:p/>
    <w:p>
      <w:r>
        <w:t>[00:02:50.260] - Speaker 2</w:t>
      </w:r>
    </w:p>
    <w:p>
      <w:r>
        <w:t>And do you know how to identify poisonous and non-poisonous snakes?</w:t>
      </w:r>
    </w:p>
    <w:p/>
    <w:p>
      <w:r>
        <w:t>[00:03:00.540] - Speaker 1</w:t>
      </w:r>
    </w:p>
    <w:p>
      <w:r>
        <w:t>Yes, ma'am. I know there are people who say: It's the size. That if it's fierce, the one with the yellow tail is fierce.</w:t>
      </w:r>
    </w:p>
    <w:p/>
    <w:p>
      <w:r>
        <w:t>[00:03:07.590] - Speaker 2</w:t>
      </w:r>
    </w:p>
    <w:p>
      <w:r>
        <w:t>Yes, okay. Yes.</w:t>
      </w:r>
    </w:p>
    <w:p/>
    <w:p>
      <w:r>
        <w:t>[00:03:09.610] - Speaker 1</w:t>
      </w:r>
    </w:p>
    <w:p>
      <w:r>
        <w:t>Well, I have a rough idea, because my husband has taught me and I learn a lot from him, because it's hard work and everything, so I teach him. Because you go with someone and you don't know anything, you've never worked before. So, with him, I learned a lot of things, like the choir, the nojé, well, anyway, yes, ma'am.</w:t>
      </w:r>
    </w:p>
    <w:p/>
    <w:p>
      <w:r>
        <w:t>[00:03:31.230] - Speaker 2</w:t>
      </w:r>
    </w:p>
    <w:p>
      <w:r>
        <w:t>And do you know of any cases of snake bites?</w:t>
      </w:r>
    </w:p>
    <w:p/>
    <w:p>
      <w:r>
        <w:t>[00:03:37.530] - Speaker 1</w:t>
      </w:r>
    </w:p>
    <w:p>
      <w:r>
        <w:t>Well, my sister-in-law, my husband's sister, María, was bitten by a snake when she went to the bathroom, but she didn't think it was a big deal. She said no, don't take me to the hospital, and she died 24 hours later. They found out later, I don't know.</w:t>
      </w:r>
    </w:p>
    <w:p/>
    <w:p>
      <w:r>
        <w:t>[00:03:57.340] - Speaker 2</w:t>
      </w:r>
    </w:p>
    <w:p>
      <w:r>
        <w:t>But it was just a little thing, going into the bathroom.</w:t>
      </w:r>
    </w:p>
    <w:p/>
    <w:p>
      <w:r>
        <w:t>[00:04:00.130] - Speaker 1</w:t>
      </w:r>
    </w:p>
    <w:p>
      <w:r>
        <w:t>But not me, thank God, I never encounter snakes like that around here. I've always been cautious and kept my flashlight or cell phone on, although I didn't always use it.</w:t>
      </w:r>
    </w:p>
    <w:p/>
    <w:p>
      <w:r>
        <w:t>[00:04:12.090] - Speaker 2</w:t>
      </w:r>
    </w:p>
    <w:p>
      <w:r>
        <w:t>Do you have any other prevention methods?</w:t>
      </w:r>
    </w:p>
    <w:p/>
    <w:p>
      <w:r>
        <w:t>[00:04:14.920] - Speaker 1</w:t>
      </w:r>
    </w:p>
    <w:p>
      <w:r>
        <w:t>No, I don't know anything else, that's all I know.</w:t>
      </w:r>
    </w:p>
    <w:p/>
    <w:p>
      <w:r>
        <w:t>[00:04:17.680] - Speaker 2</w:t>
      </w:r>
    </w:p>
    <w:p>
      <w:r>
        <w:t>And I also know a method, because I know that older people still say that bubble gel is very good with aguardiente, which for me means that it's very good, so he doesn't need to go to a</w:t>
      </w:r>
    </w:p>
    <w:p/>
    <w:p>
      <w:r>
        <w:t>[00:04:30.790] - Speaker 1</w:t>
      </w:r>
    </w:p>
    <w:p>
      <w:r>
        <w:t>Yes, because my father took that and there was no need to take him to the hospital. When you have it, you have it, you play with your dad, and in the meantime, as I say, you do what you can until help arrives.</w:t>
      </w:r>
    </w:p>
    <w:p/>
    <w:p>
      <w:r>
        <w:t>[00:04:47.420] - Speaker 2</w:t>
      </w:r>
    </w:p>
    <w:p>
      <w:r>
        <w:t>Yes, of course.</w:t>
      </w:r>
    </w:p>
    <w:p/>
    <w:p>
      <w:r>
        <w:t>[00:04:48.490] - Speaker 1</w:t>
      </w:r>
    </w:p>
    <w:p>
      <w:r>
        <w:t>Because not all snakes are poisonous, but you often think they are. No, I know more or less. Rubén taught me which ones are poisonous to me. No. But they still bite, don't they?</w:t>
      </w:r>
    </w:p>
    <w:p/>
    <w:p>
      <w:r>
        <w:t>[00:05:00.450] - Speaker 2</w:t>
      </w:r>
    </w:p>
    <w:p>
      <w:r>
        <w:t>Sure, yes. But you don't understand. Yes, exactly. And if you need to go to the hospital, is that difficult for you or is it easy?</w:t>
      </w:r>
    </w:p>
    <w:p/>
    <w:p>
      <w:r>
        <w:t>[00:05:10.420] - Speaker 1</w:t>
      </w:r>
    </w:p>
    <w:p>
      <w:r>
        <w:t>No, you.</w:t>
      </w:r>
    </w:p>
    <w:p/>
    <w:p>
      <w:r>
        <w:t>[00:05:11.400] - Speaker 2</w:t>
      </w:r>
    </w:p>
    <w:p>
      <w:r>
        <w:t>Do you have a motorcycle? No. I don't have my daughter's scooter.</w:t>
      </w:r>
    </w:p>
    <w:p/>
    <w:p>
      <w:r>
        <w:t>[00:05:15.120] - Speaker 1</w:t>
      </w:r>
    </w:p>
    <w:p>
      <w:r>
        <w:t>But you always need to have your matizón here for emergencies. Yes. Or your son.</w:t>
      </w:r>
    </w:p>
    <w:p/>
    <w:p>
      <w:r>
        <w:t>[00:05:21.610] - Speaker 2</w:t>
      </w:r>
    </w:p>
    <w:p>
      <w:r>
        <w:t>Okay.</w:t>
      </w:r>
    </w:p>
    <w:p/>
    <w:p>
      <w:r>
        <w:t>[00:05:22.640] - Speaker 1</w:t>
      </w:r>
    </w:p>
    <w:p>
      <w:r>
        <w:t>Yes, ma'am.</w:t>
      </w:r>
    </w:p>
    <w:p/>
    <w:p>
      <w:r>
        <w:t>[00:05:24.270] - Speaker 2</w:t>
      </w:r>
    </w:p>
    <w:p>
      <w:r>
        <w:t>And, well, I don't have any more questions, but do you have anything else to say about your teeth or your knowledge, anything else to add?</w:t>
      </w:r>
    </w:p>
    <w:p/>
    <w:p>
      <w:r>
        <w:t>[00:05:34.080] - Speaker 1</w:t>
      </w:r>
    </w:p>
    <w:p>
      <w:r>
        <w:t>No.</w:t>
      </w:r>
    </w:p>
    <w:p/>
    <w:p>
      <w:r>
        <w:t>[00:05:34.750] - Speaker 2</w:t>
      </w:r>
    </w:p>
    <w:p>
      <w:r>
        <w:t>And, well, the most important information is that after a snake bite, you need to go straight to the hospital.</w:t>
      </w:r>
    </w:p>
    <w:p/>
    <w:p>
      <w:r>
        <w:t>[00:05:44.570] - Speaker 1</w:t>
      </w:r>
    </w:p>
    <w:p>
      <w:r>
        <w:t>Yes, ma'am.</w:t>
      </w:r>
    </w:p>
    <w:p/>
    <w:p>
      <w:r>
        <w:t>[00:05:45.260] - Speaker 2</w:t>
      </w:r>
    </w:p>
    <w:p>
      <w:r>
        <w:t>And it's important to know which snake bit you, because there are different kinds</w:t>
      </w:r>
    </w:p>
    <w:p/>
    <w:p>
      <w:r>
        <w:t>[00:05:50.390] - Speaker 1</w:t>
      </w:r>
    </w:p>
    <w:p>
      <w:r>
        <w:t>Yes, ma'am. Yes, ma'am. Yes, that's right.</w:t>
      </w:r>
    </w:p>
    <w:p/>
    <w:p>
      <w:r>
        <w:t>[00:05:53.550] - Speaker 2</w:t>
      </w:r>
    </w:p>
    <w:p>
      <w:r>
        <w:t>And yes, you can take a picture of the snake, you can kill it, take it to the hospital, and so on. But that's all the important information. Thank you very much for your time. I don't have any more questions. You're very kind. Thank you very much.</w:t>
      </w:r>
    </w:p>
    <w:p/>
    <w:p>
      <w:r>
        <w:t>Interview 125 2-27-25-04 – Manzanitas – Cuatro Esquinas</w:t>
      </w:r>
    </w:p>
    <w:p/>
    <w:p>
      <w:r>
        <w:t>[00:00:00.680] - Speaker 2</w:t>
      </w:r>
    </w:p>
    <w:p>
      <w:r>
        <w:t>What's your name?</w:t>
      </w:r>
    </w:p>
    <w:p/>
    <w:p>
      <w:r>
        <w:t>[00:00:01.940] - Speaker 1</w:t>
      </w:r>
    </w:p>
    <w:p>
      <w:r>
        <w:t>Carlos Blanca.</w:t>
      </w:r>
    </w:p>
    <w:p/>
    <w:p>
      <w:r>
        <w:t>[00:00:03.330] - Speaker 2</w:t>
      </w:r>
    </w:p>
    <w:p>
      <w:r>
        <w:t>And how old are you?</w:t>
      </w:r>
    </w:p>
    <w:p/>
    <w:p>
      <w:r>
        <w:t>[00:00:05.510] - Speaker 1</w:t>
      </w:r>
    </w:p>
    <w:p>
      <w:r>
        <w:t>39.</w:t>
      </w:r>
    </w:p>
    <w:p/>
    <w:p>
      <w:r>
        <w:t>[00:00:06.880] - Speaker 2</w:t>
      </w:r>
    </w:p>
    <w:p>
      <w:r>
        <w:t>And what do you do for a living?</w:t>
      </w:r>
    </w:p>
    <w:p/>
    <w:p>
      <w:r>
        <w:t>[00:00:08.400] - Speaker 1</w:t>
      </w:r>
    </w:p>
    <w:p>
      <w:r>
        <w:t>I am a caregiver here in Cartier.</w:t>
      </w:r>
    </w:p>
    <w:p/>
    <w:p>
      <w:r>
        <w:t>[00:00:10.720] - Speaker 2</w:t>
      </w:r>
    </w:p>
    <w:p>
      <w:r>
        <w:t>Are you married or single?</w:t>
      </w:r>
    </w:p>
    <w:p/>
    <w:p>
      <w:r>
        <w:t>[00:00:13.560] - Speaker 1</w:t>
      </w:r>
    </w:p>
    <w:p>
      <w:r>
        <w:t>I am in a relationship with my daughter.</w:t>
      </w:r>
    </w:p>
    <w:p/>
    <w:p>
      <w:r>
        <w:t>[00:00:16.170] - Speaker 2</w:t>
      </w:r>
    </w:p>
    <w:p>
      <w:r>
        <w:t>And do you have children? Yes. And how many years have you lived in El Carmen?</w:t>
      </w:r>
    </w:p>
    <w:p/>
    <w:p>
      <w:r>
        <w:t>[00:00:21.930] - Speaker 1</w:t>
      </w:r>
    </w:p>
    <w:p>
      <w:r>
        <w:t>I'm going to be six soon.</w:t>
      </w:r>
    </w:p>
    <w:p/>
    <w:p>
      <w:r>
        <w:t>[00:00:25.780] - Speaker 2</w:t>
      </w:r>
    </w:p>
    <w:p>
      <w:r>
        <w:t>Okay. So, do you think it's likely that you'll get bitten by a snake here?</w:t>
      </w:r>
    </w:p>
    <w:p/>
    <w:p>
      <w:r>
        <w:t>[00:00:30.490] - Speaker 1</w:t>
      </w:r>
    </w:p>
    <w:p>
      <w:r>
        <w:t>Well, anything is possible in life.</w:t>
      </w:r>
    </w:p>
    <w:p/>
    <w:p>
      <w:r>
        <w:t>[00:00:34.310] - Speaker 2</w:t>
      </w:r>
    </w:p>
    <w:p>
      <w:r>
        <w:t>And have any of your animals been bitten by a snake, such as a pet or a dog?</w:t>
      </w:r>
    </w:p>
    <w:p/>
    <w:p>
      <w:r>
        <w:t>[00:00:42.170] - Speaker 1</w:t>
      </w:r>
    </w:p>
    <w:p>
      <w:r>
        <w:t>Well, once a little dog died here and no one knew why. The dog I thought it was bitten by a snake or some other animal, and it ran off into the woods. We found it in Monte Muerto about three days later. But we never found out what bit it. We didn't know if it was a snake or not.</w:t>
      </w:r>
    </w:p>
    <w:p/>
    <w:p>
      <w:r>
        <w:t>[00:01:07.210] - Speaker 2</w:t>
      </w:r>
    </w:p>
    <w:p>
      <w:r>
        <w:t>And do you know how to prevent or avoid a snake bite? No. And what would you do if a snake died?</w:t>
      </w:r>
    </w:p>
    <w:p/>
    <w:p>
      <w:r>
        <w:t>[00:01:17.340] - Speaker 1</w:t>
      </w:r>
    </w:p>
    <w:p>
      <w:r>
        <w:t>Well, go to the doctor, that's the logical thing to do.</w:t>
      </w:r>
    </w:p>
    <w:p/>
    <w:p>
      <w:r>
        <w:t>[00:01:21.080] - Speaker 2</w:t>
      </w:r>
    </w:p>
    <w:p>
      <w:r>
        <w:t>Which doctor would you go to?</w:t>
      </w:r>
    </w:p>
    <w:p/>
    <w:p>
      <w:r>
        <w:t>[00:01:23.610] - Speaker 1</w:t>
      </w:r>
    </w:p>
    <w:p>
      <w:r>
        <w:t>Not to the doctor, the regular doctor, but to the hospital.</w:t>
      </w:r>
    </w:p>
    <w:p/>
    <w:p>
      <w:r>
        <w:t>[00:01:26.380] - Speaker 2</w:t>
      </w:r>
    </w:p>
    <w:p>
      <w:r>
        <w:t>In Carmen or somewhere else?</w:t>
      </w:r>
    </w:p>
    <w:p/>
    <w:p>
      <w:r>
        <w:t>[00:01:28.180] - Speaker 1</w:t>
      </w:r>
    </w:p>
    <w:p>
      <w:r>
        <w:t>El Carmen, you would arrive at Carmen, and I think they are moving Carmen to another municipality.</w:t>
      </w:r>
    </w:p>
    <w:p/>
    <w:p>
      <w:r>
        <w:t>[00:01:33.910] - Speaker 2</w:t>
      </w:r>
    </w:p>
    <w:p>
      <w:r>
        <w:t>So, would you trust the hospital, in Carmen, to cure a snake bite?</w:t>
      </w:r>
    </w:p>
    <w:p/>
    <w:p>
      <w:r>
        <w:t>[00:01:39.830] - Speaker 1</w:t>
      </w:r>
    </w:p>
    <w:p>
      <w:r>
        <w:t>In that case, the closest place to go is there. One would have to place one's trust in them.</w:t>
      </w:r>
    </w:p>
    <w:p/>
    <w:p>
      <w:r>
        <w:t>[00:01:48.960] - Speaker 2</w:t>
      </w:r>
    </w:p>
    <w:p>
      <w:r>
        <w:t>And where do you feel most likely to be bitten by a snake? In the countryside or at home?</w:t>
      </w:r>
    </w:p>
    <w:p/>
    <w:p>
      <w:r>
        <w:t>[00:01:57.600] - Speaker 1</w:t>
      </w:r>
    </w:p>
    <w:p>
      <w:r>
        <w:t>In the countryside.</w:t>
      </w:r>
    </w:p>
    <w:p/>
    <w:p>
      <w:r>
        <w:t>[00:01:58.590] - Speaker 2</w:t>
      </w:r>
    </w:p>
    <w:p>
      <w:r>
        <w:t>Why?</w:t>
      </w:r>
    </w:p>
    <w:p/>
    <w:p>
      <w:r>
        <w:t>[00:01:59.640] - Speaker 1</w:t>
      </w:r>
    </w:p>
    <w:p>
      <w:r>
        <w:t>Because it is more wooded, there is much more grass and more mountains.</w:t>
      </w:r>
    </w:p>
    <w:p/>
    <w:p>
      <w:r>
        <w:t>[00:02:04.290] - Speaker 2</w:t>
      </w:r>
    </w:p>
    <w:p>
      <w:r>
        <w:t>And can you tell poisonous snakes from non-poisonous ones? No. It's difficult, yes. And do you know of any cases of snake bites?</w:t>
      </w:r>
    </w:p>
    <w:p/>
    <w:p>
      <w:r>
        <w:t>[00:02:17.190] - Speaker 1</w:t>
      </w:r>
    </w:p>
    <w:p>
      <w:r>
        <w:t>No, not yet.</w:t>
      </w:r>
    </w:p>
    <w:p/>
    <w:p>
      <w:r>
        <w:t>[00:02:18.310] - Speaker 2</w:t>
      </w:r>
    </w:p>
    <w:p>
      <w:r>
        <w:t>And if you need to go to the hospital, is that difficult for you or easy?</w:t>
      </w:r>
    </w:p>
    <w:p/>
    <w:p>
      <w:r>
        <w:t>[00:02:25.910] - Speaker 1</w:t>
      </w:r>
    </w:p>
    <w:p>
      <w:r>
        <w:t>It's very difficult for me because I'm a foreigner and I don't have legal documentation here in the country.</w:t>
      </w:r>
    </w:p>
    <w:p/>
    <w:p>
      <w:r>
        <w:t>[00:02:32.440] - Speaker 2</w:t>
      </w:r>
    </w:p>
    <w:p>
      <w:r>
        <w:t>Yes, okay, sure. Well, I don't have any more questions, but do you have anything else to say about snakes or your knowledge of snakes or anything else?</w:t>
      </w:r>
    </w:p>
    <w:p/>
    <w:p>
      <w:r>
        <w:t>[00:02:45.670] - Speaker 1</w:t>
      </w:r>
    </w:p>
    <w:p>
      <w:r>
        <w:t>No, I don't know any more. I don't know anything about her.</w:t>
      </w:r>
    </w:p>
    <w:p/>
    <w:p>
      <w:r>
        <w:t>[00:02:48.390] - Speaker 2</w:t>
      </w:r>
    </w:p>
    <w:p>
      <w:r>
        <w:t>And well, important information. After a snake bite, it's important to go straight to the hospital. And it's important to know what kind of snake bit you, because there are different antivenoms for different snakes, and you can take a picture of the snake or you can kill it and take it to the hospital. And it's important to go to the hospital because antivenom is the only solution for a snake bite from a poisonous snake. And yes, that's the information I have. But thank you very much, I don't have any more. Always at your service. Thank you very much.</w:t>
      </w:r>
    </w:p>
    <w:p/>
    <w:p>
      <w:r>
        <w:t>Interview 126 2-27-25-05 – Manzanitas – Cuatro Esquinas</w:t>
      </w:r>
    </w:p>
    <w:p/>
    <w:p>
      <w:r>
        <w:t>[00:00:01.330] - Speaker 1</w:t>
      </w:r>
    </w:p>
    <w:p>
      <w:r>
        <w:t>And what's your name?</w:t>
      </w:r>
    </w:p>
    <w:p/>
    <w:p>
      <w:r>
        <w:t>[00:00:03.430] - Speaker 2</w:t>
      </w:r>
    </w:p>
    <w:p>
      <w:r>
        <w:t>My name is Brian. My name is Camilo Moreno Rodríguez.</w:t>
      </w:r>
    </w:p>
    <w:p/>
    <w:p>
      <w:r>
        <w:t>[00:00:07.970] - Speaker 1</w:t>
      </w:r>
    </w:p>
    <w:p>
      <w:r>
        <w:t>And how old are you?</w:t>
      </w:r>
    </w:p>
    <w:p/>
    <w:p>
      <w:r>
        <w:t>[00:00:09.950] - Speaker 2</w:t>
      </w:r>
    </w:p>
    <w:p>
      <w:r>
        <w:t>I am 27 years old.</w:t>
      </w:r>
    </w:p>
    <w:p/>
    <w:p>
      <w:r>
        <w:t>[00:00:12.790] - Speaker 1</w:t>
      </w:r>
    </w:p>
    <w:p>
      <w:r>
        <w:t>And what do you do for a living?</w:t>
      </w:r>
    </w:p>
    <w:p/>
    <w:p>
      <w:r>
        <w:t>[00:00:15.130] - Speaker 2</w:t>
      </w:r>
    </w:p>
    <w:p>
      <w:r>
        <w:t>I work here with a reforestation company, reforesting and planting trees.</w:t>
      </w:r>
    </w:p>
    <w:p/>
    <w:p>
      <w:r>
        <w:t>[00:00:22.520] - Speaker 1</w:t>
      </w:r>
    </w:p>
    <w:p>
      <w:r>
        <w:t>Interesting. Are you married or single?</w:t>
      </w:r>
    </w:p>
    <w:p/>
    <w:p>
      <w:r>
        <w:t>[00:00:28.160] - Speaker 2</w:t>
      </w:r>
    </w:p>
    <w:p>
      <w:r>
        <w:t>Single.</w:t>
      </w:r>
    </w:p>
    <w:p/>
    <w:p>
      <w:r>
        <w:t>[00:00:29.510] - Speaker 1</w:t>
      </w:r>
    </w:p>
    <w:p>
      <w:r>
        <w:t>Do you have children?</w:t>
      </w:r>
    </w:p>
    <w:p/>
    <w:p>
      <w:r>
        <w:t>[00:00:30.990] - Speaker 2</w:t>
      </w:r>
    </w:p>
    <w:p>
      <w:r>
        <w:t>No, ma'am.</w:t>
      </w:r>
    </w:p>
    <w:p/>
    <w:p>
      <w:r>
        <w:t>[00:00:32.210] - Speaker 1</w:t>
      </w:r>
    </w:p>
    <w:p>
      <w:r>
        <w:t>And how many years have you lived in Carmen?</w:t>
      </w:r>
    </w:p>
    <w:p/>
    <w:p>
      <w:r>
        <w:t>[00:00:36.250] - Speaker 2</w:t>
      </w:r>
    </w:p>
    <w:p>
      <w:r>
        <w:t>I've been living here for eight months, here on the lake.</w:t>
      </w:r>
    </w:p>
    <w:p/>
    <w:p>
      <w:r>
        <w:t>[00:00:40.890] - Speaker 1</w:t>
      </w:r>
    </w:p>
    <w:p>
      <w:r>
        <w:t>So, do you think it's likely that you'll get bitten by a snake here?</w:t>
      </w:r>
    </w:p>
    <w:p/>
    <w:p>
      <w:r>
        <w:t>[00:00:45.490] - Speaker 2</w:t>
      </w:r>
    </w:p>
    <w:p>
      <w:r>
        <w:t>In that work, yes, one read with many snakes around.</w:t>
      </w:r>
    </w:p>
    <w:p/>
    <w:p>
      <w:r>
        <w:t>[00:00:53.520] - Speaker 1</w:t>
      </w:r>
    </w:p>
    <w:p>
      <w:r>
        <w:t>Has any of your animals ever been bitten by a snake, like a pet? And aren't you scared when it scares you?</w:t>
      </w:r>
    </w:p>
    <w:p/>
    <w:p>
      <w:r>
        <w:t>[00:01:01.740] - Speaker 2</w:t>
      </w:r>
    </w:p>
    <w:p>
      <w:r>
        <w:t>No, not here.</w:t>
      </w:r>
    </w:p>
    <w:p/>
    <w:p>
      <w:r>
        <w:t>[00:01:04.540] - Speaker 1</w:t>
      </w:r>
    </w:p>
    <w:p>
      <w:r>
        <w:t>And do you know how to prevent or avoid a snake bite?</w:t>
      </w:r>
    </w:p>
    <w:p/>
    <w:p>
      <w:r>
        <w:t>[00:01:08.690] - Speaker 2</w:t>
      </w:r>
    </w:p>
    <w:p>
      <w:r>
        <w:t>No. Well, you'll stay put.</w:t>
      </w:r>
    </w:p>
    <w:p/>
    <w:p>
      <w:r>
        <w:t>[00:01:13.290] - Speaker 1</w:t>
      </w:r>
    </w:p>
    <w:p>
      <w:r>
        <w:t>What would you do if a snake bit you? Think about it.</w:t>
      </w:r>
    </w:p>
    <w:p/>
    <w:p>
      <w:r>
        <w:t>[00:01:17.860] - Speaker 2</w:t>
      </w:r>
    </w:p>
    <w:p>
      <w:r>
        <w:t>No, I wouldn't know what to do in that situation. But it's never happened to me at home.</w:t>
      </w:r>
    </w:p>
    <w:p/>
    <w:p>
      <w:r>
        <w:t>[00:01:25.070] - Speaker 1</w:t>
      </w:r>
    </w:p>
    <w:p>
      <w:r>
        <w:t>Would you go to the hospital?</w:t>
      </w:r>
    </w:p>
    <w:p/>
    <w:p>
      <w:r>
        <w:t>[00:01:27.230] - Speaker 2</w:t>
      </w:r>
    </w:p>
    <w:p>
      <w:r>
        <w:t>Yes, of course.</w:t>
      </w:r>
    </w:p>
    <w:p/>
    <w:p>
      <w:r>
        <w:t>[00:01:28.370] - Speaker 1</w:t>
      </w:r>
    </w:p>
    <w:p>
      <w:r>
        <w:t>Which hospital? In El Carmen or somewhere else?</w:t>
      </w:r>
    </w:p>
    <w:p/>
    <w:p>
      <w:r>
        <w:t>[00:01:31.890] - Speaker 2</w:t>
      </w:r>
    </w:p>
    <w:p>
      <w:r>
        <w:t>Well, if they have a vaccine, the dose they give you depends on the snake bite. Because some snakes are poisonous and others are not.</w:t>
      </w:r>
    </w:p>
    <w:p/>
    <w:p>
      <w:r>
        <w:t>[00:01:42.250] - Speaker 1</w:t>
      </w:r>
    </w:p>
    <w:p>
      <w:r>
        <w:t>If it's poisonous, would you go?</w:t>
      </w:r>
    </w:p>
    <w:p/>
    <w:p>
      <w:r>
        <w:t>[00:01:46.160] - Speaker 2</w:t>
      </w:r>
    </w:p>
    <w:p>
      <w:r>
        <w:t>I don't know if they have it in Carmen or in Gilardón.</w:t>
      </w:r>
    </w:p>
    <w:p/>
    <w:p>
      <w:r>
        <w:t>[00:01:50.270] - Speaker 1</w:t>
      </w:r>
    </w:p>
    <w:p>
      <w:r>
        <w:t>And would you trust the hospital in Carmen to treat a snake bite?</w:t>
      </w:r>
    </w:p>
    <w:p/>
    <w:p>
      <w:r>
        <w:t>[00:01:57.220] - Speaker 2</w:t>
      </w:r>
    </w:p>
    <w:p>
      <w:r>
        <w:t>Well, I don't know if I have the antidote.</w:t>
      </w:r>
    </w:p>
    <w:p/>
    <w:p>
      <w:r>
        <w:t>[00:01:59.570] - Speaker 1</w:t>
      </w:r>
    </w:p>
    <w:p>
      <w:r>
        <w:t>Yes. And if you need to go to the hospital, is that difficult for you or is it easy?</w:t>
      </w:r>
    </w:p>
    <w:p/>
    <w:p>
      <w:r>
        <w:t>[00:02:09.710] - Speaker 2</w:t>
      </w:r>
    </w:p>
    <w:p>
      <w:r>
        <w:t>Well, the only difficult thing here is transportation, but everything else is easy.</w:t>
      </w:r>
    </w:p>
    <w:p/>
    <w:p>
      <w:r>
        <w:t>[00:02:13.920] - Speaker 1</w:t>
      </w:r>
    </w:p>
    <w:p>
      <w:r>
        <w:t>And where do you feel most likely to be bitten by a snake? At home or in the countryside?</w:t>
      </w:r>
    </w:p>
    <w:p/>
    <w:p>
      <w:r>
        <w:t>[00:02:22.330] - Speaker 2</w:t>
      </w:r>
    </w:p>
    <w:p>
      <w:r>
        <w:t>In the countryside.</w:t>
      </w:r>
    </w:p>
    <w:p/>
    <w:p>
      <w:r>
        <w:t>[00:02:23.420] - Speaker 1</w:t>
      </w:r>
    </w:p>
    <w:p>
      <w:r>
        <w:t>Why?</w:t>
      </w:r>
    </w:p>
    <w:p/>
    <w:p>
      <w:r>
        <w:t>[00:02:25.030] - Speaker 2</w:t>
      </w:r>
    </w:p>
    <w:p>
      <w:r>
        <w:t>So that's their habitat.</w:t>
      </w:r>
    </w:p>
    <w:p/>
    <w:p>
      <w:r>
        <w:t>[00:02:27.810] - Speaker 1</w:t>
      </w:r>
    </w:p>
    <w:p>
      <w:r>
        <w:t>Yes, of course. And do you know how to identify poisonous snakes or snakes that are venomous?</w:t>
      </w:r>
    </w:p>
    <w:p/>
    <w:p>
      <w:r>
        <w:t>[00:02:41.680] - Speaker 2</w:t>
      </w:r>
    </w:p>
    <w:p>
      <w:r>
        <w:t>Yes.</w:t>
      </w:r>
    </w:p>
    <w:p/>
    <w:p>
      <w:r>
        <w:t>[00:02:42.680] - Speaker 1</w:t>
      </w:r>
    </w:p>
    <w:p>
      <w:r>
        <w:t>Okay. How?</w:t>
      </w:r>
    </w:p>
    <w:p/>
    <w:p>
      <w:r>
        <w:t>[00:02:44.690] - Speaker 2</w:t>
      </w:r>
    </w:p>
    <w:p>
      <w:r>
        <w:t>It's just that all the poisonous ones are still in my head with a triangle, where you have to do like little dots.</w:t>
      </w:r>
    </w:p>
    <w:p/>
    <w:p>
      <w:r>
        <w:t>[00:02:51.750] - Speaker 1</w:t>
      </w:r>
    </w:p>
    <w:p>
      <w:r>
        <w:t>Okay. And do you know of any cases of snake bites?</w:t>
      </w:r>
    </w:p>
    <w:p/>
    <w:p>
      <w:r>
        <w:t>[00:02:59.760] - Speaker 2</w:t>
      </w:r>
    </w:p>
    <w:p>
      <w:r>
        <w:t>No, no, ma'am.</w:t>
      </w:r>
    </w:p>
    <w:p/>
    <w:p>
      <w:r>
        <w:t>[00:03:00.990] - Speaker 1</w:t>
      </w:r>
    </w:p>
    <w:p>
      <w:r>
        <w:t>And, well, I don't have any more questions, but do you have anything else to say about snakes, your knowledge, anything else?</w:t>
      </w:r>
    </w:p>
    <w:p/>
    <w:p>
      <w:r>
        <w:t>[00:03:09.850] - Speaker 2</w:t>
      </w:r>
    </w:p>
    <w:p>
      <w:r>
        <w:t>No, no, ma'am.</w:t>
      </w:r>
    </w:p>
    <w:p/>
    <w:p>
      <w:r>
        <w:t>[00:03:10.980] - Speaker 1</w:t>
      </w:r>
    </w:p>
    <w:p>
      <w:r>
        <w:t>And the most important information after a snake bite is to go to the hospital. It is also important to know what kind of snake it was, because there are different snakes and different antivenoms for different snakes. You can take a picture of the snake or kill it and take it to the hospital.</w:t>
      </w:r>
    </w:p>
    <w:p/>
    <w:p>
      <w:r>
        <w:t>[00:03:36.680] - Speaker 2</w:t>
      </w:r>
    </w:p>
    <w:p>
      <w:r>
        <w:t>Yes, so they know what the offense is. Yes, exactly.</w:t>
      </w:r>
    </w:p>
    <w:p/>
    <w:p>
      <w:r>
        <w:t>[00:03:41.280] - Speaker 1</w:t>
      </w:r>
    </w:p>
    <w:p>
      <w:r>
        <w:t>But thank you, I don't have any more. Okay. Very kind, thank you very much. Okay.</w:t>
      </w:r>
    </w:p>
    <w:p/>
    <w:p>
      <w:r>
        <w:t>Interview 127 2-27-25-06 – Manzanitas – Cuatro Esquinas</w:t>
      </w:r>
    </w:p>
    <w:p/>
    <w:p>
      <w:r>
        <w:t>[00:00:00.750] - Speaker 2</w:t>
      </w:r>
    </w:p>
    <w:p>
      <w:r>
        <w:t>What's it called? Thanks. And what's your name?</w:t>
      </w:r>
    </w:p>
    <w:p/>
    <w:p>
      <w:r>
        <w:t>[00:00:03.280] - Speaker 1</w:t>
      </w:r>
    </w:p>
    <w:p>
      <w:r>
        <w:t>My name is Juan Mauricio González.</w:t>
      </w:r>
    </w:p>
    <w:p/>
    <w:p>
      <w:r>
        <w:t>[00:00:06.000] - Speaker 2</w:t>
      </w:r>
    </w:p>
    <w:p>
      <w:r>
        <w:t>And how old are you?</w:t>
      </w:r>
    </w:p>
    <w:p/>
    <w:p>
      <w:r>
        <w:t>[00:00:07.170] - Speaker 1</w:t>
      </w:r>
    </w:p>
    <w:p>
      <w:r>
        <w:t>Thirty-five.</w:t>
      </w:r>
    </w:p>
    <w:p/>
    <w:p>
      <w:r>
        <w:t>[00:00:08.880] - Speaker 2</w:t>
      </w:r>
    </w:p>
    <w:p>
      <w:r>
        <w:t>And what do you do for a living?</w:t>
      </w:r>
    </w:p>
    <w:p/>
    <w:p>
      <w:r>
        <w:t>[00:00:10.390] - Speaker 1</w:t>
      </w:r>
    </w:p>
    <w:p>
      <w:r>
        <w:t>Right now, I work here taking care of the lake. We work with the municipal water company, Aguas. We are responsible for the lake. Interesting. We are the ones who tell people not to litter, to keep the place clean, because over time this will become part of the town's water system.</w:t>
      </w:r>
    </w:p>
    <w:p/>
    <w:p>
      <w:r>
        <w:t>[00:00:38.120] - Speaker 2</w:t>
      </w:r>
    </w:p>
    <w:p>
      <w:r>
        <w:t>That's water for the people.</w:t>
      </w:r>
    </w:p>
    <w:p/>
    <w:p>
      <w:r>
        <w:t>[00:00:46.410] - Speaker 1</w:t>
      </w:r>
    </w:p>
    <w:p>
      <w:r>
        <w:t>Yes, they do. At the moment, it hasn't started working yet, but yes, that's the idea.</w:t>
      </w:r>
    </w:p>
    <w:p/>
    <w:p>
      <w:r>
        <w:t>[00:00:55.530] - Speaker 2</w:t>
      </w:r>
    </w:p>
    <w:p>
      <w:r>
        <w:t>Interesting. Are you married or in a civil union? Do you have children?</w:t>
      </w:r>
    </w:p>
    <w:p/>
    <w:p>
      <w:r>
        <w:t>[00:01:03.920] - Speaker 1</w:t>
      </w:r>
    </w:p>
    <w:p>
      <w:r>
        <w:t>Yes, I have one, and there will be two.</w:t>
      </w:r>
    </w:p>
    <w:p/>
    <w:p>
      <w:r>
        <w:t>[00:01:07.770] - Speaker 2</w:t>
      </w:r>
    </w:p>
    <w:p>
      <w:r>
        <w:t>And how many years have you lived in Carmen?</w:t>
      </w:r>
    </w:p>
    <w:p/>
    <w:p>
      <w:r>
        <w:t>[00:01:12.010] - Speaker 1</w:t>
      </w:r>
    </w:p>
    <w:p>
      <w:r>
        <w:t>Well, my whole life. I lived until I was 18. I went into the army to serve. I continued as a professional soldier, stepped on a mine, and now I have a prosthetic leg. As you can see, I stepped on a mine and lost a leg. From there, I lived in Medellín for five years, and then I came back to live here in Carmo. And so, do you think And why is it likely that you'll get bitten by a snake here? Well, here, in this place, around here, there are a lot of X-type snakes. When we first arrived here, while we were clearing the land, we always found a lot of Zapa snakes, which are the same as the X-type, right? And there we killed quite a few.</w:t>
      </w:r>
    </w:p>
    <w:p/>
    <w:p>
      <w:r>
        <w:t>[00:02:09.870] - Speaker 2</w:t>
      </w:r>
    </w:p>
    <w:p>
      <w:r>
        <w:t>Yes, of course. And have any of your animals been bitten by a snake, such as a pet or a canary?</w:t>
      </w:r>
    </w:p>
    <w:p/>
    <w:p>
      <w:r>
        <w:t>[00:02:17.790] - Speaker 1</w:t>
      </w:r>
    </w:p>
    <w:p>
      <w:r>
        <w:t>No, not so far, thank God.</w:t>
      </w:r>
    </w:p>
    <w:p/>
    <w:p>
      <w:r>
        <w:t>[00:02:21.970] - Speaker 2</w:t>
      </w:r>
    </w:p>
    <w:p>
      <w:r>
        <w:t>And do you know how to prevent or avoid a snake bite?</w:t>
      </w:r>
    </w:p>
    <w:p/>
    <w:p>
      <w:r>
        <w:t>[00:02:28.380] - Speaker 1</w:t>
      </w:r>
    </w:p>
    <w:p>
      <w:r>
        <w:t>I think that when you spend so much time in that environment, you're likely to encounter them, because they tend to stay in those places. When you see them, you kill them or see what you can do, but don't get too close, because it's dangerous if they bite you, right? So, you try to avoid them. For example, I see a snake and I know them very well, so I see if it's poisonous or not. If it's not poisonous, I don't kill it. If it is poisonous, I do try to kill it, because that is its instinct, yes. Similarly, if you don't bother them, they won't do anything to you. But likewise, when you don't see them and suddenly step on one, they will attack you. So, that's what you think as a human being, even though you shouldn't do that.</w:t>
      </w:r>
    </w:p>
    <w:p/>
    <w:p>
      <w:r>
        <w:t>[00:03:31.740] - Speaker 2</w:t>
      </w:r>
    </w:p>
    <w:p>
      <w:r>
        <w:t>Yes, okay. Well, what would you do if a snake bit you?</w:t>
      </w:r>
    </w:p>
    <w:p/>
    <w:p>
      <w:r>
        <w:t>[00:03:38.290] - Speaker 1</w:t>
      </w:r>
    </w:p>
    <w:p>
      <w:r>
        <w:t>Well, the truth is, being bitten, here, for example, the first thing you have to do is They often say you have to catch the snake, take it to the place where they'll give you the antivenom so they know what kind of snake it is and can give you the right antivenom.</w:t>
      </w:r>
    </w:p>
    <w:p/>
    <w:p>
      <w:r>
        <w:t>[00:04:10.160] - Speaker 2</w:t>
      </w:r>
    </w:p>
    <w:p>
      <w:r>
        <w:t>And then you would go to the hospital?</w:t>
      </w:r>
    </w:p>
    <w:p/>
    <w:p>
      <w:r>
        <w:t>[00:04:13.210] - Speaker 1</w:t>
      </w:r>
    </w:p>
    <w:p>
      <w:r>
        <w:t>Yes, it's also the most necessary thing, because that's where they give you the antivenom, which is what saves you, depending also on where the snake bites you. And the most likely thing you have to do is go to a hospital or somewhere that can treat you.</w:t>
      </w:r>
    </w:p>
    <w:p/>
    <w:p>
      <w:r>
        <w:t>[00:04:37.420] - Speaker 2</w:t>
      </w:r>
    </w:p>
    <w:p>
      <w:r>
        <w:t>Would you go to the hospital in Carmen or to another hospital?</w:t>
      </w:r>
    </w:p>
    <w:p/>
    <w:p>
      <w:r>
        <w:t>[00:04:40.050] - Speaker 1</w:t>
      </w:r>
    </w:p>
    <w:p>
      <w:r>
        <w:t>I think so, and I believe that's where they send them. I've heard of several cases here where people have been bitten by snakes and taken there, and then they're sent to different places where they have antivenom.</w:t>
      </w:r>
    </w:p>
    <w:p/>
    <w:p>
      <w:r>
        <w:t>[00:04:54.290] - Speaker 2</w:t>
      </w:r>
    </w:p>
    <w:p>
      <w:r>
        <w:t>And where do you feel most likely to be bitten by a snake? In the countryside or at home?</w:t>
      </w:r>
    </w:p>
    <w:p/>
    <w:p>
      <w:r>
        <w:t>[00:05:03.890] - Speaker 1</w:t>
      </w:r>
    </w:p>
    <w:p>
      <w:r>
        <w:t>Well, that also depends on where you live. Yes. In the village, although there are also snakes in the village, because when it's hot here, they look for cool places, just like here. When it's very hot in summer, they look for the banks of lakes and streams. So, snakes can get you, because, like I said, they're everywhere. But you're more likely to get bitten by a snake in these places than in your house. In your house, it's very rare that you'd suddenly get bitten by a dangerous snake.</w:t>
      </w:r>
    </w:p>
    <w:p/>
    <w:p>
      <w:r>
        <w:t>[00:05:46.750] - Speaker 2</w:t>
      </w:r>
    </w:p>
    <w:p>
      <w:r>
        <w:t>And do you know how to identify poisonous and non-poisonous snakes?</w:t>
      </w:r>
    </w:p>
    <w:p/>
    <w:p>
      <w:r>
        <w:t>[00:05:51.720] - Speaker 1</w:t>
      </w:r>
    </w:p>
    <w:p>
      <w:r>
        <w:t>Yes, I have a rough idea of which ones are poisonous and which ones aren't, as I was saying.</w:t>
      </w:r>
    </w:p>
    <w:p/>
    <w:p>
      <w:r>
        <w:t>[00:05:59.020] - Speaker 2</w:t>
      </w:r>
    </w:p>
    <w:p>
      <w:r>
        <w:t>Yes, to kill or not to kill.</w:t>
      </w:r>
    </w:p>
    <w:p/>
    <w:p>
      <w:r>
        <w:t>[00:06:00.460] - Speaker 1</w:t>
      </w:r>
    </w:p>
    <w:p>
      <w:r>
        <w:t>Or whether you can kill them or not. For example, I don't kill the ones that aren't poisonous. But if they are poisonous, if I can, I kill them.</w:t>
      </w:r>
    </w:p>
    <w:p/>
    <w:p>
      <w:r>
        <w:t>[00:06:11.530] - Speaker 2</w:t>
      </w:r>
    </w:p>
    <w:p>
      <w:r>
        <w:t>And how do you identify different snakes?</w:t>
      </w:r>
    </w:p>
    <w:p/>
    <w:p>
      <w:r>
        <w:t>[00:06:15.180] - Speaker 1</w:t>
      </w:r>
    </w:p>
    <w:p>
      <w:r>
        <w:t>Well, many people know poisonous snakes by the shape of their heads, which are like little padlocks, and by their size and so on. For example, around here, there are poisonous snakes of size X. If I go over there, there are lots of rattles. The rattles are the little things they have. Coral. Yes, coral. But there's also false coral, yes. The real thing is still there. I mean, there's real coral and false coral. So, now you know more or less. For example, there's one here called la pudridora, which bites you and makes you rot, that's why it's called pudriora. So, you kind of know them. For example, there are some that stay over there without sticks, which were given away when they were green, they're called bejucas, and they don't do anything. For example, there are some that are similar to tallas, which are also the same color, they were used as sabaneras, but they're not dangerous either.</w:t>
      </w:r>
    </w:p>
    <w:p/>
    <w:p>
      <w:r>
        <w:t>[00:07:27.780] - Speaker 2</w:t>
      </w:r>
    </w:p>
    <w:p>
      <w:r>
        <w:t>Yes, it's difficult, there are false ones and there are real ones. And do you know of a case of a snake bruise?</w:t>
      </w:r>
    </w:p>
    <w:p/>
    <w:p>
      <w:r>
        <w:t>[00:07:36.690] - Speaker 1</w:t>
      </w:r>
    </w:p>
    <w:p>
      <w:r>
        <w:t>Recently, a man was bitten by a snake, and due to negligence here at the hospital, they didn't remove it quickly and almost had to amputate his leg because it got infected. I think it was a snake with a venomous bite. That man from Yes, I think he was bitten by a snake. Javier? What's his name? The one who was in front of the school, right? Yes. The one from the tejo courts. When could you give it to the weirdest girl, because she's got the anti-mosquito spray, and she's got a little rain on her too. Uh-huh.</w:t>
      </w:r>
    </w:p>
    <w:p/>
    <w:p>
      <w:r>
        <w:t>[00:08:20.440] - Speaker 2</w:t>
      </w:r>
    </w:p>
    <w:p>
      <w:r>
        <w:t>Yes. And if you need to go to the hospital, is that difficult for you or easy?</w:t>
      </w:r>
    </w:p>
    <w:p/>
    <w:p>
      <w:r>
        <w:t>[00:08:28.040] - Speaker 1</w:t>
      </w:r>
    </w:p>
    <w:p>
      <w:r>
        <w:t>It depends. If you have transportation and everything, it's faster, but if not, for example, when there is no transportation, it's more complicated. With transportation, you can get there faster to be treated and everything for an emergency like that. But if there is no transportation, it's more complicated. Because anyway, when a case like that happens, you have to be there immediately. The faster, the better for you. If you delay, there will be complications.</w:t>
      </w:r>
    </w:p>
    <w:p/>
    <w:p>
      <w:r>
        <w:t>[00:09:04.980] - Speaker 2</w:t>
      </w:r>
    </w:p>
    <w:p>
      <w:r>
        <w:t>Yes. Well, I don't have any more questions, but do you have anything else to say about snakes or your knowledge?</w:t>
      </w:r>
    </w:p>
    <w:p/>
    <w:p>
      <w:r>
        <w:t>[00:09:12.160] - Speaker 1</w:t>
      </w:r>
    </w:p>
    <w:p>
      <w:r>
        <w:t>No.</w:t>
      </w:r>
    </w:p>
    <w:p/>
    <w:p>
      <w:r>
        <w:t>[00:09:13.570] - Speaker 2</w:t>
      </w:r>
    </w:p>
    <w:p>
      <w:r>
        <w:t>Right? Okay, good. And the most important thing to remember after a snake bite is to go to the hospital immediately. It's important to know what kind of snake bit you, because there are different antivenoms for different snakes. You can take a picture of the snake, kill it, and take it to the hospital.</w:t>
      </w:r>
    </w:p>
    <w:p/>
    <w:p>
      <w:r>
        <w:t>[00:09:36.220] - Speaker 1</w:t>
      </w:r>
    </w:p>
    <w:p>
      <w:r>
        <w:t>And take it with you, yes. That's what people usually do. If the snake bites you, try to kill it and take it with you.</w:t>
      </w:r>
    </w:p>
    <w:p/>
    <w:p>
      <w:r>
        <w:t>[00:09:45.220] - Speaker 2</w:t>
      </w:r>
    </w:p>
    <w:p>
      <w:r>
        <w:t>Yes, exactly. Well, thank you very much for your time. Okay. Very kind of you. Thank you. Okay. Nice to meet you.</w:t>
      </w:r>
    </w:p>
    <w:p/>
    <w:p>
      <w:r>
        <w:t>Interview 128 2-27-25-07 – Manzanitas – Cuatro Esquinas</w:t>
      </w:r>
    </w:p>
    <w:p/>
    <w:p>
      <w:r>
        <w:t>[00:00:00.450] - Speaker 1</w:t>
      </w:r>
    </w:p>
    <w:p>
      <w:r>
        <w:t>And what's your name?</w:t>
      </w:r>
    </w:p>
    <w:p/>
    <w:p>
      <w:r>
        <w:t>[00:00:02.340] - Speaker 2</w:t>
      </w:r>
    </w:p>
    <w:p>
      <w:r>
        <w:t>Melanius.</w:t>
      </w:r>
    </w:p>
    <w:p/>
    <w:p>
      <w:r>
        <w:t>[00:00:03.340] - Speaker 1</w:t>
      </w:r>
    </w:p>
    <w:p>
      <w:r>
        <w:t>And how old are you?</w:t>
      </w:r>
    </w:p>
    <w:p/>
    <w:p>
      <w:r>
        <w:t>[00:00:05.250] - Speaker 2</w:t>
      </w:r>
    </w:p>
    <w:p>
      <w:r>
        <w:t>56.</w:t>
      </w:r>
    </w:p>
    <w:p/>
    <w:p>
      <w:r>
        <w:t>[00:00:06.740] - Speaker 1</w:t>
      </w:r>
    </w:p>
    <w:p>
      <w:r>
        <w:t>And what do you do for a living?</w:t>
      </w:r>
    </w:p>
    <w:p/>
    <w:p>
      <w:r>
        <w:t>[00:00:09.310] - Speaker 2</w:t>
      </w:r>
    </w:p>
    <w:p>
      <w:r>
        <w:t>I work here.</w:t>
      </w:r>
    </w:p>
    <w:p/>
    <w:p>
      <w:r>
        <w:t>[00:00:11.940] - Speaker 1</w:t>
      </w:r>
    </w:p>
    <w:p>
      <w:r>
        <w:t>Are you married or single? Married. Do you have children?</w:t>
      </w:r>
    </w:p>
    <w:p/>
    <w:p>
      <w:r>
        <w:t>[00:00:16.920] - Speaker 2</w:t>
      </w:r>
    </w:p>
    <w:p>
      <w:r>
        <w:t>Yes.</w:t>
      </w:r>
    </w:p>
    <w:p/>
    <w:p>
      <w:r>
        <w:t>[00:00:18.440] - Speaker 1</w:t>
      </w:r>
    </w:p>
    <w:p>
      <w:r>
        <w:t>And how many years have you lived in Carmen? How many years?</w:t>
      </w:r>
    </w:p>
    <w:p/>
    <w:p>
      <w:r>
        <w:t>[00:00:24.150] - Speaker 2</w:t>
      </w:r>
    </w:p>
    <w:p>
      <w:r>
        <w:t>Eleven years.</w:t>
      </w:r>
    </w:p>
    <w:p/>
    <w:p>
      <w:r>
        <w:t>[00:00:27.640] - Speaker 1</w:t>
      </w:r>
    </w:p>
    <w:p>
      <w:r>
        <w:t>So, do you think it's likely that you'll get bitten by a snake here?</w:t>
      </w:r>
    </w:p>
    <w:p/>
    <w:p>
      <w:r>
        <w:t>[00:00:32.090] - Speaker 2</w:t>
      </w:r>
    </w:p>
    <w:p>
      <w:r>
        <w:t>Yes, of course. You're never safe from anything, from any animal.</w:t>
      </w:r>
    </w:p>
    <w:p/>
    <w:p>
      <w:r>
        <w:t>[00:00:37.210] - Speaker 1</w:t>
      </w:r>
    </w:p>
    <w:p>
      <w:r>
        <w:t>My boots saved me.</w:t>
      </w:r>
    </w:p>
    <w:p/>
    <w:p>
      <w:r>
        <w:t>[00:00:38.370] - Speaker 2</w:t>
      </w:r>
    </w:p>
    <w:p>
      <w:r>
        <w:t>Yeah, these boots saved me one day while I was playing.</w:t>
      </w:r>
    </w:p>
    <w:p/>
    <w:p>
      <w:r>
        <w:t>[00:00:42.360] - Speaker 1</w:t>
      </w:r>
    </w:p>
    <w:p>
      <w:r>
        <w:t>And have any of your animals ever been bitten by a snake, a pet, or livestock?</w:t>
      </w:r>
    </w:p>
    <w:p/>
    <w:p>
      <w:r>
        <w:t>[00:00:49.940] - Speaker 2</w:t>
      </w:r>
    </w:p>
    <w:p>
      <w:r>
        <w:t>No, not here on the farm. I was bitten once, but that was when I was little, around 12 years old.</w:t>
      </w:r>
    </w:p>
    <w:p/>
    <w:p>
      <w:r>
        <w:t>[00:00:58.320] - Speaker 1</w:t>
      </w:r>
    </w:p>
    <w:p>
      <w:r>
        <w:t>And do you know how to prevent or avoid a snake bite? Well, to be honest, I have no idea.</w:t>
      </w:r>
    </w:p>
    <w:p/>
    <w:p>
      <w:r>
        <w:t>[00:01:04.700] - Speaker 2</w:t>
      </w:r>
    </w:p>
    <w:p>
      <w:r>
        <w:t>They say that sometimes when a snake bites you, if there's oil, the kind that makes you fart, you put a strip of that on it. And what would you do if a snake bit you? How can you avoid it? I have no idea. They say that sometimes when a snake bites you, if there's oil, the kind that makes you fart, you put a strip of that on it.</w:t>
      </w:r>
    </w:p>
    <w:p/>
    <w:p>
      <w:r>
        <w:t>[00:01:25.380] - Speaker 1</w:t>
      </w:r>
    </w:p>
    <w:p>
      <w:r>
        <w:t>And what would you do if a snake bit you?</w:t>
      </w:r>
    </w:p>
    <w:p/>
    <w:p>
      <w:r>
        <w:t>[00:01:30.140] - Speaker 2</w:t>
      </w:r>
    </w:p>
    <w:p>
      <w:r>
        <w:t>Once the mixture is ready, you avoid tying a strip from the top, which is dirty with gasoline or oil, because they say that this prevents the poison from working as well on the upper part of the body. And you have a chance of reaching the doctors.</w:t>
      </w:r>
    </w:p>
    <w:p/>
    <w:p>
      <w:r>
        <w:t>[00:01:49.670] - Speaker 1</w:t>
      </w:r>
    </w:p>
    <w:p>
      <w:r>
        <w:t>Would you go to the hospital?</w:t>
      </w:r>
    </w:p>
    <w:p/>
    <w:p>
      <w:r>
        <w:t>[00:01:52.490] - Speaker 2</w:t>
      </w:r>
    </w:p>
    <w:p>
      <w:r>
        <w:t>Yes, to a hospital, because there were very few healers, and healers weren't well respected. Because before, there used to be healers who would treat snake bites, and people would say, "Well, there's a healer in such-and-such a place," and they would take the bite victim there. And the healer would know before the victim arrived that they were coming to see him, because there weren't many people who knew much about these things.</w:t>
      </w:r>
    </w:p>
    <w:p/>
    <w:p>
      <w:r>
        <w:t>[00:02:15.430] - Speaker 1</w:t>
      </w:r>
    </w:p>
    <w:p>
      <w:r>
        <w:t>Is there a healer here in Carmen?</w:t>
      </w:r>
    </w:p>
    <w:p/>
    <w:p>
      <w:r>
        <w:t>[00:02:18.480] - Speaker 2</w:t>
      </w:r>
    </w:p>
    <w:p>
      <w:r>
        <w:t>No, we haven't heard anything about it here.</w:t>
      </w:r>
    </w:p>
    <w:p/>
    <w:p>
      <w:r>
        <w:t>[00:02:22.380] - Speaker 1</w:t>
      </w:r>
    </w:p>
    <w:p>
      <w:r>
        <w:t>Would you go to the hospital in Carmen or somewhere else?</w:t>
      </w:r>
    </w:p>
    <w:p/>
    <w:p>
      <w:r>
        <w:t>[00:02:29.480] - Speaker 2</w:t>
      </w:r>
    </w:p>
    <w:p>
      <w:r>
        <w:t>First of all, I really think that here in Carmen, it would be like first aid. There, the doctors would at least tell us where to go, whether to send him to the spinal unit or to Yoke, or somewhere else.</w:t>
      </w:r>
    </w:p>
    <w:p/>
    <w:p>
      <w:r>
        <w:t>[00:02:41.010] - Speaker 1</w:t>
      </w:r>
    </w:p>
    <w:p>
      <w:r>
        <w:t>And if you need to go to the hospital, is that difficult for you or easy?</w:t>
      </w:r>
    </w:p>
    <w:p/>
    <w:p>
      <w:r>
        <w:t>[00:02:48.970] - Speaker 2</w:t>
      </w:r>
    </w:p>
    <w:p>
      <w:r>
        <w:t>Well, as long as you can move, because if the snake is very poisonous, don't give it the satisfaction of letting you get away. Call an ambulance. Everyone should call an ambulance and wait for someone to arrive, something. Yes.</w:t>
      </w:r>
    </w:p>
    <w:p/>
    <w:p>
      <w:r>
        <w:t>[00:03:03.930] - Speaker 1</w:t>
      </w:r>
    </w:p>
    <w:p>
      <w:r>
        <w:t>But from here, is it easy to get to the hospital?</w:t>
      </w:r>
    </w:p>
    <w:p/>
    <w:p>
      <w:r>
        <w:t>[00:03:10.370] - Speaker 2</w:t>
      </w:r>
    </w:p>
    <w:p>
      <w:r>
        <w:t>It's not that easy, because sometimes you call, at least to call an ambulance, and they tell you it will take a while to get there. Or sometimes they're not in Carmen, they're somewhere else. So while you're waiting for the ambulance to come, at least to Carmen to pick you up, suddenly you might be in worse shape.</w:t>
      </w:r>
    </w:p>
    <w:p/>
    <w:p>
      <w:r>
        <w:t>[00:03:32.600] - Speaker 1</w:t>
      </w:r>
    </w:p>
    <w:p>
      <w:r>
        <w:t>And do you know how to identify poisonous snakes from non-poisonous ones?</w:t>
      </w:r>
    </w:p>
    <w:p/>
    <w:p>
      <w:r>
        <w:t>[00:03:37.790] - Speaker 2</w:t>
      </w:r>
    </w:p>
    <w:p>
      <w:r>
        <w:t>No.</w:t>
      </w:r>
    </w:p>
    <w:p/>
    <w:p>
      <w:r>
        <w:t>[00:03:39.580] - Speaker 1</w:t>
      </w:r>
    </w:p>
    <w:p>
      <w:r>
        <w:t>And do you know of any cases of snake bites? Not around here. No. Well, I don't have any more questions, but do you have anything else to say about snakes, your knowledge of snakes, or anything else?</w:t>
      </w:r>
    </w:p>
    <w:p/>
    <w:p>
      <w:r>
        <w:t>[00:04:00.610] - Speaker 2</w:t>
      </w:r>
    </w:p>
    <w:p>
      <w:r>
        <w:t>There are many kinds of snakes, as I mentioned earlier. The one we killed there was a candelilla, but then you said it wasn't poisonous. And there's the coral snake, the one with the little stripes like that, there's the Mapaná X, and there's the one called mapana prieta, which is AX, and there's the white mapana, which is even more dangerous than that one. And there are many kinds of snakes.</w:t>
      </w:r>
    </w:p>
    <w:p/>
    <w:p>
      <w:r>
        <w:t>[00:04:32.650] - Speaker 1</w:t>
      </w:r>
    </w:p>
    <w:p>
      <w:r>
        <w:t>Yes, many. And here, in this part, the chorus, the carving, and the bells are the most poisonous. The most poisonous.</w:t>
      </w:r>
    </w:p>
    <w:p/>
    <w:p>
      <w:r>
        <w:t>[00:04:43.950] - Speaker 2</w:t>
      </w:r>
    </w:p>
    <w:p>
      <w:r>
        <w:t>They say that you have to see it to believe it around here, but I haven't come across one yet. They say there are some, but they're small houses, although the one they've found is supposed to be big.</w:t>
      </w:r>
    </w:p>
    <w:p/>
    <w:p>
      <w:r>
        <w:t>[00:04:57.630] - Speaker 1</w:t>
      </w:r>
    </w:p>
    <w:p>
      <w:r>
        <w:t>And it's important to know that after a snake bite, you should go straight to the hospital. And it's important to know what kind of snake bit you, because there are different antivenoms for different snakes. You can take a picture of the snake or you can kill it and take it to the hospital. And that's the most important thing to know.</w:t>
      </w:r>
    </w:p>
    <w:p/>
    <w:p>
      <w:r>
        <w:t>[00:05:27.970] - Speaker 2</w:t>
      </w:r>
    </w:p>
    <w:p>
      <w:r>
        <w:t>Yes, that's right.</w:t>
      </w:r>
    </w:p>
    <w:p/>
    <w:p>
      <w:r>
        <w:t>[00:05:29.660] - Speaker 1</w:t>
      </w:r>
    </w:p>
    <w:p>
      <w:r>
        <w:t>But, well, that's all I have. Thank you very much for your time.</w:t>
      </w:r>
    </w:p>
    <w:p/>
    <w:p>
      <w:r>
        <w:t>[00:05:33.310] - Speaker 2</w:t>
      </w:r>
    </w:p>
    <w:p>
      <w:r>
        <w:t>Always the order.</w:t>
      </w:r>
    </w:p>
    <w:p/>
    <w:p>
      <w:r>
        <w:t>[00:05:35.360] - Speaker 1</w:t>
      </w:r>
    </w:p>
    <w:p>
      <w:r>
        <w:t>Yes, thank you. Very kind. It's my pleasure.</w:t>
      </w:r>
    </w:p>
    <w:p/>
    <w:p>
      <w:r>
        <w:t>Interview 129 2-27-25-08 – Manzanitas – Cuatro Esquinas</w:t>
      </w:r>
    </w:p>
    <w:p/>
    <w:p>
      <w:r>
        <w:t>[00:00:01.380] - Speaker 1</w:t>
      </w:r>
    </w:p>
    <w:p>
      <w:r>
        <w:t>And what's your name?</w:t>
      </w:r>
    </w:p>
    <w:p/>
    <w:p>
      <w:r>
        <w:t>[00:00:04.220] - Speaker 2</w:t>
      </w:r>
    </w:p>
    <w:p>
      <w:r>
        <w:t>Jesus David Arias.</w:t>
      </w:r>
    </w:p>
    <w:p/>
    <w:p>
      <w:r>
        <w:t>[00:00:05.760] - Speaker 1</w:t>
      </w:r>
    </w:p>
    <w:p>
      <w:r>
        <w:t>And how old are you?</w:t>
      </w:r>
    </w:p>
    <w:p/>
    <w:p>
      <w:r>
        <w:t>[00:00:07.340] - Speaker 2</w:t>
      </w:r>
    </w:p>
    <w:p>
      <w:r>
        <w:t>Thirty-four.</w:t>
      </w:r>
    </w:p>
    <w:p/>
    <w:p>
      <w:r>
        <w:t>[00:00:09.040] - Speaker 1</w:t>
      </w:r>
    </w:p>
    <w:p>
      <w:r>
        <w:t>And what do you do for a living?</w:t>
      </w:r>
    </w:p>
    <w:p/>
    <w:p>
      <w:r>
        <w:t>[00:00:12.050] - Speaker 2</w:t>
      </w:r>
    </w:p>
    <w:p>
      <w:r>
        <w:t>Various options.</w:t>
      </w:r>
    </w:p>
    <w:p/>
    <w:p>
      <w:r>
        <w:t>[00:00:12.970] - Speaker 1</w:t>
      </w:r>
    </w:p>
    <w:p>
      <w:r>
        <w:t>Are you married or single?</w:t>
      </w:r>
    </w:p>
    <w:p/>
    <w:p>
      <w:r>
        <w:t>[00:00:16.820] - Speaker 2</w:t>
      </w:r>
    </w:p>
    <w:p>
      <w:r>
        <w:t>Single. Do you have children? No.</w:t>
      </w:r>
    </w:p>
    <w:p/>
    <w:p>
      <w:r>
        <w:t>[00:00:21.730] - Speaker 1</w:t>
      </w:r>
    </w:p>
    <w:p>
      <w:r>
        <w:t>And how many years have you lived in Carmen?</w:t>
      </w:r>
    </w:p>
    <w:p/>
    <w:p>
      <w:r>
        <w:t>[00:00:24.750] - Speaker 2</w:t>
      </w:r>
    </w:p>
    <w:p>
      <w:r>
        <w:t>All my life. Since I was a month old, still up in the jungle.</w:t>
      </w:r>
    </w:p>
    <w:p/>
    <w:p>
      <w:r>
        <w:t>[00:00:29.930] - Speaker 1</w:t>
      </w:r>
    </w:p>
    <w:p>
      <w:r>
        <w:t>So you think it's likely that you'll get bitten by a snake here?</w:t>
      </w:r>
    </w:p>
    <w:p/>
    <w:p>
      <w:r>
        <w:t>[00:00:34.710] - Speaker 2</w:t>
      </w:r>
    </w:p>
    <w:p>
      <w:r>
        <w:t>Well, I think so, because we're fed up. We're always fed up with the mountains, we cross them a lot.</w:t>
      </w:r>
    </w:p>
    <w:p/>
    <w:p>
      <w:r>
        <w:t>[00:00:44.070] - Speaker 1</w:t>
      </w:r>
    </w:p>
    <w:p>
      <w:r>
        <w:t>And have any of your animals ever been bitten by a snake, a pet, a channel?</w:t>
      </w:r>
    </w:p>
    <w:p/>
    <w:p>
      <w:r>
        <w:t>[00:00:50.310] - Speaker 2</w:t>
      </w:r>
    </w:p>
    <w:p>
      <w:r>
        <w:t>No, not here. No? Not living with this woman right now. When we were in Morteño, but the cattle, the cows that were bitten and killed, no.</w:t>
      </w:r>
    </w:p>
    <w:p/>
    <w:p>
      <w:r>
        <w:t>[00:00:57.290] - Speaker 1</w:t>
      </w:r>
    </w:p>
    <w:p>
      <w:r>
        <w:t>Yes, okay. And do you know how to prevent or avoid a snake bite?</w:t>
      </w:r>
    </w:p>
    <w:p/>
    <w:p>
      <w:r>
        <w:t>[00:01:04.810] - Speaker 2</w:t>
      </w:r>
    </w:p>
    <w:p>
      <w:r>
        <w:t>How can you avoid being bitten? No, not really. But if not, I don't know how to avoid being bitten. Maybe how to act after being bitten, suddenly yes, but no. No, I can't avoid being bitten by a snake.</w:t>
      </w:r>
    </w:p>
    <w:p/>
    <w:p>
      <w:r>
        <w:t>[00:01:16.840] - Speaker 1</w:t>
      </w:r>
    </w:p>
    <w:p>
      <w:r>
        <w:t>What would you do if you were bitten by a snake?</w:t>
      </w:r>
    </w:p>
    <w:p/>
    <w:p>
      <w:r>
        <w:t>[00:01:21.090] - Speaker 2</w:t>
      </w:r>
    </w:p>
    <w:p>
      <w:r>
        <w:t>It's because we've always been hunters, we bring the bile of the borugo. We always have it either dried or in liquid form with a little bit of aguardiente. And those who have tried it say, because I've never done it myself, that it's never happened, that a snake bites someone and you take a little cupful or a spoonful and that at least gives you time to get where you need to go. It gives you more time than you would normally have if you didn't take anything. We don't have anything else.</w:t>
      </w:r>
    </w:p>
    <w:p/>
    <w:p>
      <w:r>
        <w:t>[00:01:50.590] - Speaker 1</w:t>
      </w:r>
    </w:p>
    <w:p>
      <w:r>
        <w:t>Would you go to the hospital?</w:t>
      </w:r>
    </w:p>
    <w:p/>
    <w:p>
      <w:r>
        <w:t>[00:01:53.640] - Speaker 2</w:t>
      </w:r>
    </w:p>
    <w:p>
      <w:r>
        <w:t>It's your turn. It's your turn to suffer, but here at Carmen Hospital they don't let you die.</w:t>
      </w:r>
    </w:p>
    <w:p/>
    <w:p>
      <w:r>
        <w:t>[00:01:59.130] - Speaker 1</w:t>
      </w:r>
    </w:p>
    <w:p>
      <w:r>
        <w:t>With fights in the hospital?</w:t>
      </w:r>
    </w:p>
    <w:p/>
    <w:p>
      <w:r>
        <w:t>[00:02:00.210] - Speaker 2</w:t>
      </w:r>
    </w:p>
    <w:p>
      <w:r>
        <w:t>Not Del Carmen. Not Del Carmen.</w:t>
      </w:r>
    </w:p>
    <w:p/>
    <w:p>
      <w:r>
        <w:t>[00:02:02.500] - Speaker 1</w:t>
      </w:r>
    </w:p>
    <w:p>
      <w:r>
        <w:t>Why?</w:t>
      </w:r>
    </w:p>
    <w:p/>
    <w:p>
      <w:r>
        <w:t>[00:02:03.510] - Speaker 2</w:t>
      </w:r>
    </w:p>
    <w:p>
      <w:r>
        <w:t>Because the doctors are very bad. The care is terrible. Here, you arrive at the town hospital and they leave you to die on the stairs. Here, they don't even bother to turn you over or anything like that. Make sure you have good insurance, because otherwise, that's another problem.</w:t>
      </w:r>
    </w:p>
    <w:p/>
    <w:p>
      <w:r>
        <w:t>[00:02:16.530] - Speaker 1</w:t>
      </w:r>
    </w:p>
    <w:p>
      <w:r>
        <w:t>Yes. And if you need to go to the hospital, is that difficult for you or easy?</w:t>
      </w:r>
    </w:p>
    <w:p/>
    <w:p>
      <w:r>
        <w:t>[00:02:22.590] - Speaker 2</w:t>
      </w:r>
    </w:p>
    <w:p>
      <w:r>
        <w:t>Well, to get down from the village, you have your motorcycle, at least that, you go yourself, or someone takes you. Otherwise, to get down, if you don't have to move around here, you're screwed, it's not fair here. We haven't moved here, because there's one person, let's say, the man here who has the car button, but he doesn't have it. Tulio's brother-in-law, that's an emergency, but if he's around during the day, yes, at night, there's no one here to help him with anything. It's complicated, it's complicated here. Yes, of course.</w:t>
      </w:r>
    </w:p>
    <w:p/>
    <w:p>
      <w:r>
        <w:t>[00:02:51.550] - Speaker 1</w:t>
      </w:r>
    </w:p>
    <w:p>
      <w:r>
        <w:t>And where do you feel you are most likely to be bitten by a snake? In the countryside or at home?</w:t>
      </w:r>
    </w:p>
    <w:p/>
    <w:p>
      <w:r>
        <w:t>[00:02:56.250] - Speaker 2</w:t>
      </w:r>
    </w:p>
    <w:p>
      <w:r>
        <w:t>At home.</w:t>
      </w:r>
    </w:p>
    <w:p/>
    <w:p>
      <w:r>
        <w:t>[00:02:57.920] - Speaker 1</w:t>
      </w:r>
    </w:p>
    <w:p>
      <w:r>
        <w:t>Why?</w:t>
      </w:r>
    </w:p>
    <w:p/>
    <w:p>
      <w:r>
        <w:t>[00:02:58.990] - Speaker 2</w:t>
      </w:r>
    </w:p>
    <w:p>
      <w:r>
        <w:t>Because, let's say, at a time like this, they really seek the warmth of the house, to get us to cook for them and stuff. Whereas out in the mountains, you know, you're watching out for them looking for rotten leaves to keep warm, which are worthless. Whereas at home you can move a piece of wood, something, and suddenly it's there under your feet and she bites it. They're more likely to bite you at home than in the mountains. Here, that's the truth.</w:t>
      </w:r>
    </w:p>
    <w:p/>
    <w:p>
      <w:r>
        <w:t>[00:03:23.020] - Speaker 1</w:t>
      </w:r>
    </w:p>
    <w:p>
      <w:r>
        <w:t>It's true, yes, it's true. And do you know how to tell if a snake is poisonous or non-poisonous?</w:t>
      </w:r>
    </w:p>
    <w:p/>
    <w:p>
      <w:r>
        <w:t>[00:03:31.180] - Speaker 2</w:t>
      </w:r>
    </w:p>
    <w:p>
      <w:r>
        <w:t>More or less. More or less. I don't have specific knowledge about all of them, but yes More or less, we sort them by the shape of the head, because the fighting bull, to tell you the truth, has a head shaped like a padlock. It's not like that, it's flatter, the head is rounder. And well, let's say here that you know size X, because it has the X on top and the head, but there are many different sizes, not just one. Here I've seen about three different ones. I've seen the normal little head, which they send out as size ruga, which is small like this. I've seen the one above, which is kind of white, and I've seen a light gray one with yellow here on the side, here on the guard, the yellow mouth. But apart from that, the coral, I don't know which one is the real one and which one isn't. Anyway, I have no idea which ones they are. I've seen them, but I haven't identified them because...</w:t>
      </w:r>
    </w:p>
    <w:p/>
    <w:p>
      <w:r>
        <w:t>[00:04:23.320] - Speaker 2</w:t>
      </w:r>
    </w:p>
    <w:p>
      <w:r>
        <w:t>There are fakes, yes, that's true. I've seen red and black ones, red and black and white ones, gray and white ones, all kinds of things.</w:t>
      </w:r>
    </w:p>
    <w:p/>
    <w:p>
      <w:r>
        <w:t>[00:04:31.850] - Speaker 2</w:t>
      </w:r>
    </w:p>
    <w:p>
      <w:r>
        <w:t>But you take them because they're corals, I don't know what they were.</w:t>
      </w:r>
    </w:p>
    <w:p/>
    <w:p>
      <w:r>
        <w:t>[00:04:34.460] - Speaker 1</w:t>
      </w:r>
    </w:p>
    <w:p>
      <w:r>
        <w:t>Yes, of course. And do you know of a case of snake helping?</w:t>
      </w:r>
    </w:p>
    <w:p/>
    <w:p>
      <w:r>
        <w:t>[00:04:43.030] - Speaker 2</w:t>
      </w:r>
    </w:p>
    <w:p>
      <w:r>
        <w:t>My aunt Patricia was bitten a long time ago in the house, right there in the house. She was in the house and, as I said, she went to the laundry room, between dark and light, and moved some damp clothes to the washing machine. And since it was summer, she wanted to cool off with the water from the washing machine, so she reached for it, and it bit her hand. And the other one, Tulio's wife, when the snake bit her too. An old man upstairs, but that was many years ago, to Don Ramón Romero. Years ago, we lived upstairs, back when we were still on the farm. It saved him, he was very drunk, too drunk. So, the alcohol he always had in his body made him freeze up The man left, halfway up the hill when the snake bit him, he kept going towards the house. They wanted to take him to the botilla house where they used to treat people back then, there was still petroleum, they gave him petroleum to drink.</w:t>
      </w:r>
    </w:p>
    <w:p/>
    <w:p>
      <w:r>
        <w:t>[00:05:37.408] - Speaker 2</w:t>
      </w:r>
    </w:p>
    <w:p>
      <w:r>
        <w:t>Until the next morning, they went back down to the hospital, and for now they took him out, they gave him a lot of medicine to change or remove the clots that had formed in his vein and they drained a lot of blood, but he almost bit my hand, he saved his bones, he was very drunk.</w:t>
      </w:r>
    </w:p>
    <w:p/>
    <w:p>
      <w:r>
        <w:t>[00:05:56.540] - Speaker 1</w:t>
      </w:r>
    </w:p>
    <w:p>
      <w:r>
        <w:t>I have no further questions. Do you have any more? What about snakes, your knowledge of snakes? Anything else to add?</w:t>
      </w:r>
    </w:p>
    <w:p/>
    <w:p>
      <w:r>
        <w:t>[00:06:06.330] - Speaker 2</w:t>
      </w:r>
    </w:p>
    <w:p>
      <w:r>
        <w:t>No, I mean, the only thing I'm still unsure about is what I told you about the choruses. There are a lot of people who are fake and who were real, but I'm still not sure which ones are which. I have no idea about that.</w:t>
      </w:r>
    </w:p>
    <w:p/>
    <w:p>
      <w:r>
        <w:t>[00:06:23.180] - Speaker 1</w:t>
      </w:r>
    </w:p>
    <w:p>
      <w:r>
        <w:t>It's difficult, yes. There are many fakes here, and there are many real ones too, and it's difficult to identify the different ones. But when It's important to know the ancillos of the snake in the corals. If the ancillos are all over the body, it's more likely to be a real one. If the ancillos are not all over, it's a fake for the corals. And yes, there are other methods, but I'm not an expert in being faithful. No, not that.</w:t>
      </w:r>
    </w:p>
    <w:p/>
    <w:p>
      <w:r>
        <w:t>[00:07:15.090] - Speaker 2</w:t>
      </w:r>
    </w:p>
    <w:p>
      <w:r>
        <w:t>But it is important to know that after a snake bite, you should go to the hospital immediately and it is important to know what kind of snake bit you, because there are different antivenoms for different snakes. You can take a photo of the snake or kill it and take it to the hospital.</w:t>
      </w:r>
    </w:p>
    <w:p/>
    <w:p>
      <w:r>
        <w:t>[00:07:41.290] - Speaker 1</w:t>
      </w:r>
    </w:p>
    <w:p>
      <w:r>
        <w:t>And yes, that's the most important thing to know.</w:t>
      </w:r>
    </w:p>
    <w:p/>
    <w:p>
      <w:r>
        <w:t>[00:07:44.680] - Speaker 2</w:t>
      </w:r>
    </w:p>
    <w:p>
      <w:r>
        <w:t>Yes, it was one person's turn to bring a photo or carry it as such, because there is a different antivenom serum for each different snake.</w:t>
      </w:r>
    </w:p>
    <w:p/>
    <w:p>
      <w:r>
        <w:t>[00:07:52.710] - Speaker 1</w:t>
      </w:r>
    </w:p>
    <w:p>
      <w:r>
        <w:t>Exactly, yes, exactly.</w:t>
      </w:r>
    </w:p>
    <w:p/>
    <w:p>
      <w:r>
        <w:t>[00:07:54.120] - Speaker 2</w:t>
      </w:r>
    </w:p>
    <w:p>
      <w:r>
        <w:t>That's right, yes. They are different. Yes.</w:t>
      </w:r>
    </w:p>
    <w:p/>
    <w:p>
      <w:r>
        <w:t>[00:07:58.540] - Speaker 1</w:t>
      </w:r>
    </w:p>
    <w:p>
      <w:r>
        <w:t>But thank you very much. Okay, that's all I have. Very kind of you.</w:t>
      </w:r>
    </w:p>
    <w:p/>
    <w:p>
      <w:r>
        <w:t>[00:08:02.060] - Speaker 2</w:t>
      </w:r>
    </w:p>
    <w:p>
      <w:r>
        <w:t>No, don't worry.</w:t>
      </w:r>
    </w:p>
    <w:p/>
    <w:p>
      <w:r>
        <w:t>Interview 130 2-27-25-09 – Manzanitas – Cuatro Esquinas</w:t>
      </w:r>
    </w:p>
    <w:p/>
    <w:p>
      <w:r>
        <w:t>[00:00:00.510] - Speaker 1</w:t>
      </w:r>
    </w:p>
    <w:p>
      <w:r>
        <w:t>And what's your name?</w:t>
      </w:r>
    </w:p>
    <w:p/>
    <w:p>
      <w:r>
        <w:t>[00:00:02.970] - Speaker 2</w:t>
      </w:r>
    </w:p>
    <w:p>
      <w:r>
        <w:t>Miriam Moneda Garcia.</w:t>
      </w:r>
    </w:p>
    <w:p/>
    <w:p>
      <w:r>
        <w:t>[00:00:04.730] - Speaker 1</w:t>
      </w:r>
    </w:p>
    <w:p>
      <w:r>
        <w:t>How old are you?</w:t>
      </w:r>
    </w:p>
    <w:p/>
    <w:p>
      <w:r>
        <w:t>[00:00:06.610] - Speaker 2</w:t>
      </w:r>
    </w:p>
    <w:p>
      <w:r>
        <w:t>I am 61 years old.</w:t>
      </w:r>
    </w:p>
    <w:p/>
    <w:p>
      <w:r>
        <w:t>[00:00:08.400] - Speaker 1</w:t>
      </w:r>
    </w:p>
    <w:p>
      <w:r>
        <w:t>And what do you do for a living?</w:t>
      </w:r>
    </w:p>
    <w:p/>
    <w:p>
      <w:r>
        <w:t>[00:00:11.440] - Speaker 2</w:t>
      </w:r>
    </w:p>
    <w:p>
      <w:r>
        <w:t>What do you do for a living? I work for a company called Roy, providing health and care for a 91-year-old man.</w:t>
      </w:r>
    </w:p>
    <w:p/>
    <w:p>
      <w:r>
        <w:t>[00:00:22.290] - Speaker 1</w:t>
      </w:r>
    </w:p>
    <w:p>
      <w:r>
        <w:t>Are you married? Common-law marriage. Common-law marriage. Do you have children?</w:t>
      </w:r>
    </w:p>
    <w:p/>
    <w:p>
      <w:r>
        <w:t>[00:00:28.580] - Speaker 2</w:t>
      </w:r>
    </w:p>
    <w:p>
      <w:r>
        <w:t>Two children.</w:t>
      </w:r>
    </w:p>
    <w:p/>
    <w:p>
      <w:r>
        <w:t>[00:00:30.090] - Speaker 1</w:t>
      </w:r>
    </w:p>
    <w:p>
      <w:r>
        <w:t>And how many years have you lived in Carmen?</w:t>
      </w:r>
    </w:p>
    <w:p/>
    <w:p>
      <w:r>
        <w:t>[00:00:33.760] - Speaker 2</w:t>
      </w:r>
    </w:p>
    <w:p>
      <w:r>
        <w:t>All my life. I'm from here.</w:t>
      </w:r>
    </w:p>
    <w:p/>
    <w:p>
      <w:r>
        <w:t>[00:00:36.570] - Speaker 1</w:t>
      </w:r>
    </w:p>
    <w:p>
      <w:r>
        <w:t>So, do you think it's likely that you'll get bitten by a snake here?</w:t>
      </w:r>
    </w:p>
    <w:p/>
    <w:p>
      <w:r>
        <w:t>[00:00:40.530] - Speaker 2</w:t>
      </w:r>
    </w:p>
    <w:p>
      <w:r>
        <w:t>Of course there are. Why? Because there are. Because they could show up here at any moment.</w:t>
      </w:r>
    </w:p>
    <w:p/>
    <w:p>
      <w:r>
        <w:t>[00:00:48.480] - Speaker 1</w:t>
      </w:r>
    </w:p>
    <w:p>
      <w:r>
        <w:t>And have any of your animals been bitten by a snake, like a pet or a dog? No. And do you know how to prevent snake bites? Prevent them? Right.</w:t>
      </w:r>
    </w:p>
    <w:p/>
    <w:p>
      <w:r>
        <w:t>[00:01:05.120] - Speaker 2</w:t>
      </w:r>
    </w:p>
    <w:p>
      <w:r>
        <w:t>Well, you always have to be careful, right? Of course. You look to see where they might be and then when you pick something up, you have to be careful.</w:t>
      </w:r>
    </w:p>
    <w:p/>
    <w:p>
      <w:r>
        <w:t>[00:01:15.850] - Speaker 1</w:t>
      </w:r>
    </w:p>
    <w:p>
      <w:r>
        <w:t>Yes, of course. And what would you do if a snake died? What would you do? What would you do if a snake bit you?</w:t>
      </w:r>
    </w:p>
    <w:p/>
    <w:p>
      <w:r>
        <w:t>[00:01:27.140] - Speaker 2</w:t>
      </w:r>
    </w:p>
    <w:p>
      <w:r>
        <w:t>Well, first see what kind of snake it is. Obviously, because then we'll know what antidote to use. Go to the doctor immediately.</w:t>
      </w:r>
    </w:p>
    <w:p/>
    <w:p>
      <w:r>
        <w:t>[00:01:36.260] - Speaker 1</w:t>
      </w:r>
    </w:p>
    <w:p>
      <w:r>
        <w:t>Yes. Which doctor would you go to? In Carmen or somewhere else?</w:t>
      </w:r>
    </w:p>
    <w:p/>
    <w:p>
      <w:r>
        <w:t>[00:01:44.770] - Speaker 2</w:t>
      </w:r>
    </w:p>
    <w:p>
      <w:r>
        <w:t>It depends on how I feel, because if it's an emergency, an urgent matter, I'll go there because it's an emergency, first aid that I need to get, otherwise I wouldn't go anywhere else.</w:t>
      </w:r>
    </w:p>
    <w:p/>
    <w:p>
      <w:r>
        <w:t>[00:01:58.450] - Speaker 1</w:t>
      </w:r>
    </w:p>
    <w:p>
      <w:r>
        <w:t>And where do you feel you are most likely to be bitten by a snake? In the countryside or at home?</w:t>
      </w:r>
    </w:p>
    <w:p/>
    <w:p>
      <w:r>
        <w:t>[00:02:08.970] - Speaker 2</w:t>
      </w:r>
    </w:p>
    <w:p>
      <w:r>
        <w:t>At home, because I live here and I don't have any other plans. I mean, I'm broke. And do you know how to tell if a snake is poisonous or not?</w:t>
      </w:r>
    </w:p>
    <w:p/>
    <w:p>
      <w:r>
        <w:t>[00:02:23.780] - Speaker 1</w:t>
      </w:r>
    </w:p>
    <w:p>
      <w:r>
        <w:t>Yes, it's difficult.</w:t>
      </w:r>
    </w:p>
    <w:p/>
    <w:p>
      <w:r>
        <w:t>[00:02:25.090] - Speaker 2</w:t>
      </w:r>
    </w:p>
    <w:p>
      <w:r>
        <w:t>And I'm afraid of all of them. Even if they're not poisonous, when they're not poisonous, I get it, I understand.</w:t>
      </w:r>
    </w:p>
    <w:p/>
    <w:p>
      <w:r>
        <w:t>[00:02:32.570] - Speaker 1</w:t>
      </w:r>
    </w:p>
    <w:p>
      <w:r>
        <w:t>And do you know of any cases of snake bites?</w:t>
      </w:r>
    </w:p>
    <w:p/>
    <w:p>
      <w:r>
        <w:t>[00:02:36.980] - Speaker 2</w:t>
      </w:r>
    </w:p>
    <w:p>
      <w:r>
        <w:t>A thousand. If you need to go to the hospital, is it difficult for you or is it easy? No, easy.</w:t>
      </w:r>
    </w:p>
    <w:p/>
    <w:p>
      <w:r>
        <w:t>[00:02:48.230] - Speaker 1</w:t>
      </w:r>
    </w:p>
    <w:p>
      <w:r>
        <w:t>And, well, I don't have any more questions, but do you have anything else to say about snakes or your knowledge or anything else about snakes? No. And you already know, but for a snake bite, it's important to go straight to the hospital after a snake bite. And it's important to know what kind of snake bit you, because there are different antivenoms for different snakes. And you can take a picture of the snake or you can kill it and take it to the hospital. But you already know that, I think. But anyway, I don't have anything else. Thank you very much, very kind of you. Thank you very much.</w:t>
      </w:r>
    </w:p>
    <w:p/>
    <w:p>
      <w:r>
        <w:t>Interview 131 2-28-25-01 – Manzanitas – Cuatro Esquinas</w:t>
      </w:r>
    </w:p>
    <w:p/>
    <w:p>
      <w:r>
        <w:t>[00:00:02.030] - Speaker 1</w:t>
      </w:r>
    </w:p>
    <w:p>
      <w:r>
        <w:t>And what's your name? Aurora Teresa. And what do you do?</w:t>
      </w:r>
    </w:p>
    <w:p/>
    <w:p>
      <w:r>
        <w:t>[00:00:11.720] - Speaker 2</w:t>
      </w:r>
    </w:p>
    <w:p>
      <w:r>
        <w:t>Housewife, Yanan Pica.</w:t>
      </w:r>
    </w:p>
    <w:p/>
    <w:p>
      <w:r>
        <w:t>[00:00:14.430] - Speaker 1</w:t>
      </w:r>
    </w:p>
    <w:p>
      <w:r>
        <w:t>And how old are you? Twenty-six. Are you married or single? Common-law marriage. Do you have children?</w:t>
      </w:r>
    </w:p>
    <w:p/>
    <w:p>
      <w:r>
        <w:t>[00:00:23.970] - Speaker 2</w:t>
      </w:r>
    </w:p>
    <w:p>
      <w:r>
        <w:t>Four children, the other one.</w:t>
      </w:r>
    </w:p>
    <w:p/>
    <w:p>
      <w:r>
        <w:t>[00:00:25.790] - Speaker 1</w:t>
      </w:r>
    </w:p>
    <w:p>
      <w:r>
        <w:t>How many years have you lived in Carmen, here?</w:t>
      </w:r>
    </w:p>
    <w:p/>
    <w:p>
      <w:r>
        <w:t>[00:00:29.180] - Speaker 2</w:t>
      </w:r>
    </w:p>
    <w:p>
      <w:r>
        <w:t>Here in Carmen? I've always lived here, in Toliva, in Carmen. Of course. Or in Tai, same thing. Okay. And here.</w:t>
      </w:r>
    </w:p>
    <w:p/>
    <w:p>
      <w:r>
        <w:t>[00:00:40.180] - Speaker 1</w:t>
      </w:r>
    </w:p>
    <w:p>
      <w:r>
        <w:t>So, do you think it's likely that you'll get bitten by a snake? And are there people around here?</w:t>
      </w:r>
    </w:p>
    <w:p/>
    <w:p>
      <w:r>
        <w:t>[00:00:45.420] - Speaker 2</w:t>
      </w:r>
    </w:p>
    <w:p>
      <w:r>
        <w:t>Well, yes, because you always find one or two here and there.</w:t>
      </w:r>
    </w:p>
    <w:p/>
    <w:p>
      <w:r>
        <w:t>[00:00:49.390] - Speaker 1</w:t>
      </w:r>
    </w:p>
    <w:p>
      <w:r>
        <w:t>Yes, okay. Have any of your animals been bitten by a snake, such as a pet or livestock?</w:t>
      </w:r>
    </w:p>
    <w:p/>
    <w:p>
      <w:r>
        <w:t>[00:00:58.560] - Speaker 2</w:t>
      </w:r>
    </w:p>
    <w:p>
      <w:r>
        <w:t>A cow, yes, close to home, but not ours, the neighbors'.</w:t>
      </w:r>
    </w:p>
    <w:p/>
    <w:p>
      <w:r>
        <w:t>[00:01:02.900] - Speaker 1</w:t>
      </w:r>
    </w:p>
    <w:p>
      <w:r>
        <w:t>And do you know how to prevent or avoid a snake bite? No. What would you do if a snake bit you? And where?</w:t>
      </w:r>
    </w:p>
    <w:p/>
    <w:p>
      <w:r>
        <w:t>[00:01:15.860] - Speaker 2</w:t>
      </w:r>
    </w:p>
    <w:p>
      <w:r>
        <w:t>Find a hospital as soon as possible where they can put me on an IV.</w:t>
      </w:r>
    </w:p>
    <w:p/>
    <w:p>
      <w:r>
        <w:t>[00:01:22.030] - Speaker 1</w:t>
      </w:r>
    </w:p>
    <w:p>
      <w:r>
        <w:t>Sure.</w:t>
      </w:r>
    </w:p>
    <w:p/>
    <w:p>
      <w:r>
        <w:t>[00:01:22.230] - Speaker 2</w:t>
      </w:r>
    </w:p>
    <w:p>
      <w:r>
        <w:t>Put one on me.</w:t>
      </w:r>
    </w:p>
    <w:p/>
    <w:p>
      <w:r>
        <w:t>[00:01:24.150] - Speaker 1</w:t>
      </w:r>
    </w:p>
    <w:p>
      <w:r>
        <w:t>And which hospital is closest to you?</w:t>
      </w:r>
    </w:p>
    <w:p/>
    <w:p>
      <w:r>
        <w:t>[00:01:26.800] - Speaker 2</w:t>
      </w:r>
    </w:p>
    <w:p>
      <w:r>
        <w:t>Where I live, the one from Kundai.</w:t>
      </w:r>
    </w:p>
    <w:p/>
    <w:p>
      <w:r>
        <w:t>[00:01:29.160] - Speaker 1</w:t>
      </w:r>
    </w:p>
    <w:p>
      <w:r>
        <w:t>From Kundai. Not in Carmen, not the hospital. And would you trust the hospital in Kundai to treat a snake bite?</w:t>
      </w:r>
    </w:p>
    <w:p/>
    <w:p>
      <w:r>
        <w:t>[00:01:40.790] - Speaker 2</w:t>
      </w:r>
    </w:p>
    <w:p>
      <w:r>
        <w:t>No.</w:t>
      </w:r>
    </w:p>
    <w:p/>
    <w:p>
      <w:r>
        <w:t>[00:01:41.260] - Speaker 1</w:t>
      </w:r>
    </w:p>
    <w:p>
      <w:r>
        <w:t>Why?</w:t>
      </w:r>
    </w:p>
    <w:p/>
    <w:p>
      <w:r>
        <w:t>[00:01:41.520] - Speaker 2</w:t>
      </w:r>
    </w:p>
    <w:p>
      <w:r>
        <w:t>Because I don't think they can give us the care we need. Come on</w:t>
      </w:r>
    </w:p>
    <w:p/>
    <w:p>
      <w:r>
        <w:t>[00:01:49.600] - Speaker 1</w:t>
      </w:r>
    </w:p>
    <w:p>
      <w:r>
        <w:t>Or your spine suddenly. And if you need to go to the hospital, is that difficult for you or easy? Difficult. Why?</w:t>
      </w:r>
    </w:p>
    <w:p/>
    <w:p>
      <w:r>
        <w:t>[00:02:00.290] - Speaker 2</w:t>
      </w:r>
    </w:p>
    <w:p>
      <w:r>
        <w:t>Because I have it here in this wheelchair. Because of my health insurance, they lend me the wheelchair service.</w:t>
      </w:r>
    </w:p>
    <w:p/>
    <w:p>
      <w:r>
        <w:t>[00:02:07.850] - Speaker 1</w:t>
      </w:r>
    </w:p>
    <w:p>
      <w:r>
        <w:t>And where do you feel you are most likely to be bitten by a snake? In the countryside or at home?</w:t>
      </w:r>
    </w:p>
    <w:p/>
    <w:p>
      <w:r>
        <w:t>[00:02:17.700] - Speaker 2</w:t>
      </w:r>
    </w:p>
    <w:p>
      <w:r>
        <w:t>In the countryside, Mom.</w:t>
      </w:r>
    </w:p>
    <w:p/>
    <w:p>
      <w:r>
        <w:t>[00:02:19.230] - Speaker 1</w:t>
      </w:r>
    </w:p>
    <w:p>
      <w:r>
        <w:t>Okay, why?</w:t>
      </w:r>
    </w:p>
    <w:p/>
    <w:p>
      <w:r>
        <w:t>[00:02:20.880] - Speaker 2</w:t>
      </w:r>
    </w:p>
    <w:p>
      <w:r>
        <w:t>Well, because it's all mountains and there are lots of mountains, they always ride them.</w:t>
      </w:r>
    </w:p>
    <w:p/>
    <w:p>
      <w:r>
        <w:t>[00:02:25.940] - Speaker 1</w:t>
      </w:r>
    </w:p>
    <w:p>
      <w:r>
        <w:t>Sure, yes, of course.</w:t>
      </w:r>
    </w:p>
    <w:p/>
    <w:p>
      <w:r>
        <w:t>[00:02:27.440] - Speaker 2</w:t>
      </w:r>
    </w:p>
    <w:p>
      <w:r>
        <w:t>And always, sometimes, you go down the road and you find all that stuff, but I don't know.</w:t>
      </w:r>
    </w:p>
    <w:p/>
    <w:p>
      <w:r>
        <w:t>[00:02:33.470] - Speaker 1</w:t>
      </w:r>
    </w:p>
    <w:p>
      <w:r>
        <w:t>And can you tell if snakes are poisonous or venomous? No. And do you know of any cases of snake bites?</w:t>
      </w:r>
    </w:p>
    <w:p/>
    <w:p>
      <w:r>
        <w:t>[00:02:47.930] - Speaker 2</w:t>
      </w:r>
    </w:p>
    <w:p>
      <w:r>
        <w:t>Not over there.</w:t>
      </w:r>
    </w:p>
    <w:p/>
    <w:p>
      <w:r>
        <w:t>[00:02:50.340] - Speaker 1</w:t>
      </w:r>
    </w:p>
    <w:p>
      <w:r>
        <w:t>No, okay. Well, I don't have any more questions, but do you have anything else to say about snakes or your knowledge of snakes or anything else?</w:t>
      </w:r>
    </w:p>
    <w:p/>
    <w:p>
      <w:r>
        <w:t>[00:03:02.150] - Speaker 2</w:t>
      </w:r>
    </w:p>
    <w:p>
      <w:r>
        <w:t>Well, the only thing over there in the village is size X.</w:t>
      </w:r>
    </w:p>
    <w:p/>
    <w:p>
      <w:r>
        <w:t>[00:03:06.920] - Speaker 1</w:t>
      </w:r>
    </w:p>
    <w:p>
      <w:r>
        <w:t>Yes.</w:t>
      </w:r>
    </w:p>
    <w:p/>
    <w:p>
      <w:r>
        <w:t>[00:03:07.780] - Speaker 2</w:t>
      </w:r>
    </w:p>
    <w:p>
      <w:r>
        <w:t>That's what you find most there. And sometimes you also find Coral.</w:t>
      </w:r>
    </w:p>
    <w:p/>
    <w:p>
      <w:r>
        <w:t>[00:03:12.860] - Speaker 1</w:t>
      </w:r>
    </w:p>
    <w:p>
      <w:r>
        <w:t>And bells too, yes.</w:t>
      </w:r>
    </w:p>
    <w:p/>
    <w:p>
      <w:r>
        <w:t>[00:03:16.540] - Speaker 2</w:t>
      </w:r>
    </w:p>
    <w:p>
      <w:r>
        <w:t>Yes, size X, as they call it, and Coral. Yes.</w:t>
      </w:r>
    </w:p>
    <w:p/>
    <w:p>
      <w:r>
        <w:t>[00:03:19.780] - Speaker 1</w:t>
      </w:r>
    </w:p>
    <w:p>
      <w:r>
        <w:t>And the most important information is that after a snake bite that causes you to cry, it is important to go straight to the hospital and it is important to know what kind of snake bit you, because there are different antivenoms for different snakes.</w:t>
      </w:r>
    </w:p>
    <w:p/>
    <w:p>
      <w:r>
        <w:t>[00:03:39.520] - Speaker 2</w:t>
      </w:r>
    </w:p>
    <w:p>
      <w:r>
        <w:t>Not everything works.</w:t>
      </w:r>
    </w:p>
    <w:p/>
    <w:p>
      <w:r>
        <w:t>[00:03:41.280] - Speaker 1</w:t>
      </w:r>
    </w:p>
    <w:p>
      <w:r>
        <w:t>Yes. And you can take a picture of the snake or you can kill it and take it to the hospital. But that's what's most important. But that's all I have. Thank you very much for your time. You're welcome.</w:t>
      </w:r>
    </w:p>
    <w:p/>
    <w:p>
      <w:r>
        <w:t>Interview 132 2-28-25-02 – La Florida</w:t>
      </w:r>
    </w:p>
    <w:p/>
    <w:p>
      <w:r>
        <w:t>[00:00:01.140] - Speaker 2</w:t>
      </w:r>
    </w:p>
    <w:p>
      <w:r>
        <w:t>And what's your name?</w:t>
      </w:r>
    </w:p>
    <w:p/>
    <w:p>
      <w:r>
        <w:t>[00:00:02.930] - Speaker 1</w:t>
      </w:r>
    </w:p>
    <w:p>
      <w:r>
        <w:t>Isidoro García Sánchez.</w:t>
      </w:r>
    </w:p>
    <w:p/>
    <w:p>
      <w:r>
        <w:t>[00:00:05.090] - Speaker 2</w:t>
      </w:r>
    </w:p>
    <w:p>
      <w:r>
        <w:t>And do you agree to the recording and interview?</w:t>
      </w:r>
    </w:p>
    <w:p/>
    <w:p>
      <w:r>
        <w:t>[00:00:08.150] - Speaker 1</w:t>
      </w:r>
    </w:p>
    <w:p>
      <w:r>
        <w:t>Well, they're not going to treat me.</w:t>
      </w:r>
    </w:p>
    <w:p/>
    <w:p>
      <w:r>
        <w:t>[00:00:10.920] - Speaker 2</w:t>
      </w:r>
    </w:p>
    <w:p>
      <w:r>
        <w:t>Yes or no? Yes. Thank you. And how old are you?</w:t>
      </w:r>
    </w:p>
    <w:p/>
    <w:p>
      <w:r>
        <w:t>[00:00:15.830] - Speaker 1</w:t>
      </w:r>
    </w:p>
    <w:p>
      <w:r>
        <w:t>62. I'm heading for 63.</w:t>
      </w:r>
    </w:p>
    <w:p/>
    <w:p>
      <w:r>
        <w:t>[00:00:18.810] - Speaker 2</w:t>
      </w:r>
    </w:p>
    <w:p>
      <w:r>
        <w:t>And what do you do for a living?</w:t>
      </w:r>
    </w:p>
    <w:p/>
    <w:p>
      <w:r>
        <w:t>[00:00:20.490] - Speaker 1</w:t>
      </w:r>
    </w:p>
    <w:p>
      <w:r>
        <w:t>In various trades. Various trades, I think that's it. Yes, okay.</w:t>
      </w:r>
    </w:p>
    <w:p/>
    <w:p>
      <w:r>
        <w:t>[00:00:24.820] - Speaker 2</w:t>
      </w:r>
    </w:p>
    <w:p>
      <w:r>
        <w:t>Are you married or single?</w:t>
      </w:r>
    </w:p>
    <w:p/>
    <w:p>
      <w:r>
        <w:t>[00:00:27.440] - Speaker 1</w:t>
      </w:r>
    </w:p>
    <w:p>
      <w:r>
        <w:t>Common-law marriage.</w:t>
      </w:r>
    </w:p>
    <w:p/>
    <w:p>
      <w:r>
        <w:t>[00:00:29.000] - Speaker 2</w:t>
      </w:r>
    </w:p>
    <w:p>
      <w:r>
        <w:t>Do you have children?</w:t>
      </w:r>
    </w:p>
    <w:p/>
    <w:p>
      <w:r>
        <w:t>[00:00:30.280] - Speaker 1</w:t>
      </w:r>
    </w:p>
    <w:p>
      <w:r>
        <w:t>Three, alive.</w:t>
      </w:r>
    </w:p>
    <w:p/>
    <w:p>
      <w:r>
        <w:t>[00:00:31.930] - Speaker 2</w:t>
      </w:r>
    </w:p>
    <w:p>
      <w:r>
        <w:t>And how many years have you been living in the countryside?</w:t>
      </w:r>
    </w:p>
    <w:p/>
    <w:p>
      <w:r>
        <w:t>[00:00:36.430] - Speaker 1</w:t>
      </w:r>
    </w:p>
    <w:p>
      <w:r>
        <w:t>Since I was born, I haven't moved.</w:t>
      </w:r>
    </w:p>
    <w:p/>
    <w:p>
      <w:r>
        <w:t>[00:00:41.460] - Speaker 2</w:t>
      </w:r>
    </w:p>
    <w:p>
      <w:r>
        <w:t>So, do you think it's likely that you'll get bitten by a snake here?</w:t>
      </w:r>
    </w:p>
    <w:p/>
    <w:p>
      <w:r>
        <w:t>[00:00:45.590] - Speaker 1</w:t>
      </w:r>
    </w:p>
    <w:p>
      <w:r>
        <w:t>Yes.</w:t>
      </w:r>
    </w:p>
    <w:p/>
    <w:p>
      <w:r>
        <w:t>[00:00:46.510] - Speaker 2</w:t>
      </w:r>
    </w:p>
    <w:p>
      <w:r>
        <w:t>Why?</w:t>
      </w:r>
    </w:p>
    <w:p/>
    <w:p>
      <w:r>
        <w:t>[00:00:47.320] - Speaker 1</w:t>
      </w:r>
    </w:p>
    <w:p>
      <w:r>
        <w:t>Because you live in the countryside and you're in constant danger of being bitten by a snake.</w:t>
      </w:r>
    </w:p>
    <w:p/>
    <w:p>
      <w:r>
        <w:t>[00:00:53.050] - Speaker 2</w:t>
      </w:r>
    </w:p>
    <w:p>
      <w:r>
        <w:t>Yes, of course. And have any of your animals been killed by a snake? A cousin. An animal, like a pet or livestock, an animal.</w:t>
      </w:r>
    </w:p>
    <w:p/>
    <w:p>
      <w:r>
        <w:t>[00:01:05.300] - Speaker 1</w:t>
      </w:r>
    </w:p>
    <w:p>
      <w:r>
        <w:t>What do you mean?</w:t>
      </w:r>
    </w:p>
    <w:p/>
    <w:p>
      <w:r>
        <w:t>[00:01:07.060] - Speaker 2</w:t>
      </w:r>
    </w:p>
    <w:p>
      <w:r>
        <w:t>Has any of your animals ever been bitten by a snake? Yes. Okay.</w:t>
      </w:r>
    </w:p>
    <w:p/>
    <w:p>
      <w:r>
        <w:t>[00:01:13.150] - Speaker 1</w:t>
      </w:r>
    </w:p>
    <w:p>
      <w:r>
        <w:t>Of course, that was in Mortillo. No, here in this neighborhood.</w:t>
      </w:r>
    </w:p>
    <w:p/>
    <w:p>
      <w:r>
        <w:t>[00:01:17.380] - Speaker 2</w:t>
      </w:r>
    </w:p>
    <w:p>
      <w:r>
        <w:t>And did the animal die? No. And do you know how to prevent a snake bite? No. Or avoid it, right? And what would you do if a snake killed you?</w:t>
      </w:r>
    </w:p>
    <w:p/>
    <w:p>
      <w:r>
        <w:t>[00:01:33.430] - Speaker 1</w:t>
      </w:r>
    </w:p>
    <w:p>
      <w:r>
        <w:t>I'll head to Carmen, if I can.</w:t>
      </w:r>
    </w:p>
    <w:p/>
    <w:p>
      <w:r>
        <w:t>[00:01:37.440] - Speaker 2</w:t>
      </w:r>
    </w:p>
    <w:p>
      <w:r>
        <w:t>Is it difficult for you to go to the hospital if you need to, or is it easy?</w:t>
      </w:r>
    </w:p>
    <w:p/>
    <w:p>
      <w:r>
        <w:t>[00:01:44.080] - Speaker 1</w:t>
      </w:r>
    </w:p>
    <w:p>
      <w:r>
        <w:t>Well, since we're close by, yes, it's easy.</w:t>
      </w:r>
    </w:p>
    <w:p/>
    <w:p>
      <w:r>
        <w:t>[00:01:48.240] - Speaker 2</w:t>
      </w:r>
    </w:p>
    <w:p>
      <w:r>
        <w:t>And would you trust the hospital, in Carmen, to cure snake bite? No. Why not?</w:t>
      </w:r>
    </w:p>
    <w:p/>
    <w:p>
      <w:r>
        <w:t>[00:01:55.710] - Speaker 1</w:t>
      </w:r>
    </w:p>
    <w:p>
      <w:r>
        <w:t>Because they don't have antibiotics or anything like that there. They say I shouldn't go to Melgar, Girardó, or Bogotá. Especially not there, because they don't have that stuff.</w:t>
      </w:r>
    </w:p>
    <w:p/>
    <w:p>
      <w:r>
        <w:t>[00:02:10.430] - Speaker 2</w:t>
      </w:r>
    </w:p>
    <w:p>
      <w:r>
        <w:t>And where do you feel you are most likely to be bitten by a snake? In the countryside or at home?</w:t>
      </w:r>
    </w:p>
    <w:p/>
    <w:p>
      <w:r>
        <w:t>[00:02:21.410] - Speaker 1</w:t>
      </w:r>
    </w:p>
    <w:p>
      <w:r>
        <w:t>Here in the countryside.</w:t>
      </w:r>
    </w:p>
    <w:p/>
    <w:p>
      <w:r>
        <w:t>[00:02:22.780] - Speaker 2</w:t>
      </w:r>
    </w:p>
    <w:p>
      <w:r>
        <w:t>Why?</w:t>
      </w:r>
    </w:p>
    <w:p/>
    <w:p>
      <w:r>
        <w:t>[00:02:24.410] - Speaker 1</w:t>
      </w:r>
    </w:p>
    <w:p>
      <w:r>
        <w:t>Because here you're walking around everywhere and you find them all the time, you find snakes. They've killed them here. We killed one over there yesterday.</w:t>
      </w:r>
    </w:p>
    <w:p/>
    <w:p>
      <w:r>
        <w:t>[00:02:32.680] - Speaker 2</w:t>
      </w:r>
    </w:p>
    <w:p>
      <w:r>
        <w:t>One? Size.</w:t>
      </w:r>
    </w:p>
    <w:p/>
    <w:p>
      <w:r>
        <w:t>[00:02:33.930] - Speaker 1</w:t>
      </w:r>
    </w:p>
    <w:p>
      <w:r>
        <w:t>It's the most common one here.</w:t>
      </w:r>
    </w:p>
    <w:p/>
    <w:p>
      <w:r>
        <w:t>[00:02:35.820] - Speaker 2</w:t>
      </w:r>
    </w:p>
    <w:p>
      <w:r>
        <w:t>Yes, of course.</w:t>
      </w:r>
    </w:p>
    <w:p/>
    <w:p>
      <w:r>
        <w:t>[00:02:37.280] - Speaker 1</w:t>
      </w:r>
    </w:p>
    <w:p>
      <w:r>
        <w:t>There's the big one and that other little red snake. Those others aren't dangerous. There's one they call "la toche" that chases you.</w:t>
      </w:r>
    </w:p>
    <w:p/>
    <w:p>
      <w:r>
        <w:t>[00:02:50.160] - Speaker 2</w:t>
      </w:r>
    </w:p>
    <w:p>
      <w:r>
        <w:t>And do you know how to identify poisonous snakes or venomous snakes? No. No.</w:t>
      </w:r>
    </w:p>
    <w:p/>
    <w:p>
      <w:r>
        <w:t>[00:02:58.040] - Speaker 1</w:t>
      </w:r>
    </w:p>
    <w:p>
      <w:r>
        <w:t>Well, the size, that's the most you have there that you know is poisonous. And the size and the rot.</w:t>
      </w:r>
    </w:p>
    <w:p/>
    <w:p>
      <w:r>
        <w:t>[00:03:07.710] - Speaker 2</w:t>
      </w:r>
    </w:p>
    <w:p>
      <w:r>
        <w:t>And how do you identify the sizes?</w:t>
      </w:r>
    </w:p>
    <w:p/>
    <w:p>
      <w:r>
        <w:t>[00:03:10.460] - Speaker 1</w:t>
      </w:r>
    </w:p>
    <w:p>
      <w:r>
        <w:t>The color of the cut and the color of the rot are different.</w:t>
      </w:r>
    </w:p>
    <w:p/>
    <w:p>
      <w:r>
        <w:t>[00:03:16.750] - Speaker 2</w:t>
      </w:r>
    </w:p>
    <w:p>
      <w:r>
        <w:t>And do you know of a case of a snake bite, cousin? What happened?</w:t>
      </w:r>
    </w:p>
    <w:p/>
    <w:p>
      <w:r>
        <w:t>[00:03:23.960] - Speaker 1</w:t>
      </w:r>
    </w:p>
    <w:p>
      <w:r>
        <w:t>He bit him one afternoon, just like this.</w:t>
      </w:r>
    </w:p>
    <w:p/>
    <w:p>
      <w:r>
        <w:t>[00:03:26.720] - Speaker 2</w:t>
      </w:r>
    </w:p>
    <w:p>
      <w:r>
        <w:t>In the countryside? In the countryside. And he went to the hospital?</w:t>
      </w:r>
    </w:p>
    <w:p/>
    <w:p>
      <w:r>
        <w:t>[00:03:30.990] - Speaker 1</w:t>
      </w:r>
    </w:p>
    <w:p>
      <w:r>
        <w:t>He went to the hospital and it wasn't far, and they treated him well, because he almost died and almost lost his foot. He was almost disabled, not disabled, but he had to have a lot of operations to fix him up, but he was left in a bad way.</w:t>
      </w:r>
    </w:p>
    <w:p/>
    <w:p>
      <w:r>
        <w:t>[00:03:46.140] - Speaker 2</w:t>
      </w:r>
    </w:p>
    <w:p>
      <w:r>
        <w:t>Yes, of course.</w:t>
      </w:r>
    </w:p>
    <w:p/>
    <w:p>
      <w:r>
        <w:t>[00:03:47.720] - Speaker 1</w:t>
      </w:r>
    </w:p>
    <w:p>
      <w:r>
        <w:t>That was very unkind of Reynald.</w:t>
      </w:r>
    </w:p>
    <w:p/>
    <w:p>
      <w:r>
        <w:t>[00:03:48.760] - Speaker 2</w:t>
      </w:r>
    </w:p>
    <w:p>
      <w:r>
        <w:t>That's too bad. And, okay, I don't have any more questions. No. No, but you have more to say about snakes, your knowledge. And there's no movement for snakes.</w:t>
      </w:r>
    </w:p>
    <w:p/>
    <w:p>
      <w:r>
        <w:t>[00:04:01.250] - Speaker 1</w:t>
      </w:r>
    </w:p>
    <w:p>
      <w:r>
        <w:t>Those are the only colors we know here, which are fierce.</w:t>
      </w:r>
    </w:p>
    <w:p/>
    <w:p>
      <w:r>
        <w:t>[00:04:04.680] - Speaker 2</w:t>
      </w:r>
    </w:p>
    <w:p>
      <w:r>
        <w:t>Yes. And the most important information is that after a snake bite, it is important to go to the hospital, and it is important to know what kind of snake bit you, because there are different antivenoms for different snakes. You can take a picture of the snake, you can kill it and take it to the hospital. But that is the most important thing to know. And yes, that's all I have. Thank you very much.</w:t>
      </w:r>
    </w:p>
    <w:p/>
    <w:p>
      <w:r>
        <w:t>Interview 133 2-28-25-03 – La Florida</w:t>
      </w:r>
    </w:p>
    <w:p/>
    <w:p>
      <w:r>
        <w:t>[00:00:00.000] - Speaker 2</w:t>
      </w:r>
    </w:p>
    <w:p>
      <w:r>
        <w:t>What's your name?</w:t>
      </w:r>
    </w:p>
    <w:p/>
    <w:p>
      <w:r>
        <w:t>[00:00:01.910] - Speaker 1</w:t>
      </w:r>
    </w:p>
    <w:p>
      <w:r>
        <w:t>Marta Llané, Corrales, Montiales.</w:t>
      </w:r>
    </w:p>
    <w:p/>
    <w:p>
      <w:r>
        <w:t>[00:00:04.040] - Speaker 2</w:t>
      </w:r>
    </w:p>
    <w:p>
      <w:r>
        <w:t>And how old are you?</w:t>
      </w:r>
    </w:p>
    <w:p/>
    <w:p>
      <w:r>
        <w:t>[00:00:06.160] - Speaker 1</w:t>
      </w:r>
    </w:p>
    <w:p>
      <w:r>
        <w:t>I am currently 45 years old.</w:t>
      </w:r>
    </w:p>
    <w:p/>
    <w:p>
      <w:r>
        <w:t>[00:00:08.250] - Speaker 2</w:t>
      </w:r>
    </w:p>
    <w:p>
      <w:r>
        <w:t>And what do you do for a living?</w:t>
      </w:r>
    </w:p>
    <w:p/>
    <w:p>
      <w:r>
        <w:t>[00:00:09.820] - Speaker 1</w:t>
      </w:r>
    </w:p>
    <w:p>
      <w:r>
        <w:t>I am completely independent.</w:t>
      </w:r>
    </w:p>
    <w:p/>
    <w:p>
      <w:r>
        <w:t>[00:00:12.250] - Speaker 2</w:t>
      </w:r>
    </w:p>
    <w:p>
      <w:r>
        <w:t>Are you married or single? I'm single, with no children. How many years have you lived in El Carmen?</w:t>
      </w:r>
    </w:p>
    <w:p/>
    <w:p>
      <w:r>
        <w:t>[00:00:19.260] - Speaker 1</w:t>
      </w:r>
    </w:p>
    <w:p>
      <w:r>
        <w:t>Four years ago.</w:t>
      </w:r>
    </w:p>
    <w:p/>
    <w:p>
      <w:r>
        <w:t>[00:00:21.990] - Speaker 2</w:t>
      </w:r>
    </w:p>
    <w:p>
      <w:r>
        <w:t>So, do you think it's likely that you'll get bitten by a snake here?</w:t>
      </w:r>
    </w:p>
    <w:p/>
    <w:p>
      <w:r>
        <w:t>[00:00:26.040] - Speaker 1</w:t>
      </w:r>
    </w:p>
    <w:p>
      <w:r>
        <w:t>I think so.</w:t>
      </w:r>
    </w:p>
    <w:p/>
    <w:p>
      <w:r>
        <w:t>[00:00:27.020] - Speaker 2</w:t>
      </w:r>
    </w:p>
    <w:p>
      <w:r>
        <w:t>Why?</w:t>
      </w:r>
    </w:p>
    <w:p/>
    <w:p>
      <w:r>
        <w:t>[00:00:28.140] - Speaker 1</w:t>
      </w:r>
    </w:p>
    <w:p>
      <w:r>
        <w:t>Because if someone gets stung and there's no one around to help them, then yes. That's true.</w:t>
      </w:r>
    </w:p>
    <w:p/>
    <w:p>
      <w:r>
        <w:t>[00:00:32.690] - Speaker 2</w:t>
      </w:r>
    </w:p>
    <w:p>
      <w:r>
        <w:t>And have any of your animals ever been bitten by a snake, like a pet? No. No? None. And do you know how to prevent or avoid a snake bite? No, ma'am. What would you do if a snake bit you?</w:t>
      </w:r>
    </w:p>
    <w:p/>
    <w:p>
      <w:r>
        <w:t>[00:00:47.380] - Speaker 1</w:t>
      </w:r>
    </w:p>
    <w:p>
      <w:r>
        <w:t>Well, I'd be alone, I don't know what to do. Yes, okay. I couldn't say.</w:t>
      </w:r>
    </w:p>
    <w:p/>
    <w:p>
      <w:r>
        <w:t>[00:00:51.930] - Speaker 2</w:t>
      </w:r>
    </w:p>
    <w:p>
      <w:r>
        <w:t>Would you go to the hospital after a snake bite?</w:t>
      </w:r>
    </w:p>
    <w:p/>
    <w:p>
      <w:r>
        <w:t>[00:00:56.410] - Speaker 1</w:t>
      </w:r>
    </w:p>
    <w:p>
      <w:r>
        <w:t>With those hospitals here, I don't think so. With the state of healthcare we have now, it's impossible.</w:t>
      </w:r>
    </w:p>
    <w:p/>
    <w:p>
      <w:r>
        <w:t>[00:01:01.650] - Speaker 2</w:t>
      </w:r>
    </w:p>
    <w:p>
      <w:r>
        <w:t>Wouldn't you trust the hospital in Carmen to cure a bite?</w:t>
      </w:r>
    </w:p>
    <w:p/>
    <w:p>
      <w:r>
        <w:t>[00:01:05.260] - Speaker 1</w:t>
      </w:r>
    </w:p>
    <w:p>
      <w:r>
        <w:t>I don't think so.</w:t>
      </w:r>
    </w:p>
    <w:p/>
    <w:p>
      <w:r>
        <w:t>[00:01:07.010] - Speaker 2</w:t>
      </w:r>
    </w:p>
    <w:p>
      <w:r>
        <w:t>But would you trust other hospitals to treat a snake bite?</w:t>
      </w:r>
    </w:p>
    <w:p/>
    <w:p>
      <w:r>
        <w:t>[00:01:11.270] - Speaker 1</w:t>
      </w:r>
    </w:p>
    <w:p>
      <w:r>
        <w:t>Well, as you see on television, they make an X here and suck out the blood and the lenses while they carry you away, depending on the snake's venom.</w:t>
      </w:r>
    </w:p>
    <w:p/>
    <w:p>
      <w:r>
        <w:t>[00:01:22.280] - Speaker 2</w:t>
      </w:r>
    </w:p>
    <w:p>
      <w:r>
        <w:t>Would you go to other hospitals such as Gerardot, Espinard, or others?</w:t>
      </w:r>
    </w:p>
    <w:p/>
    <w:p>
      <w:r>
        <w:t>[00:01:28.020] - Speaker 1</w:t>
      </w:r>
    </w:p>
    <w:p>
      <w:r>
        <w:t>Yes, because I have a medicine prepared that is colzane.</w:t>
      </w:r>
    </w:p>
    <w:p/>
    <w:p>
      <w:r>
        <w:t>[00:01:31.220] - Speaker 2</w:t>
      </w:r>
    </w:p>
    <w:p>
      <w:r>
        <w:t>And where do you feel you are most likely to be bitten by a snake? In the countryside or at home?</w:t>
      </w:r>
    </w:p>
    <w:p/>
    <w:p>
      <w:r>
        <w:t>[00:01:40.520] - Speaker 1</w:t>
      </w:r>
    </w:p>
    <w:p>
      <w:r>
        <w:t>Well, I think that wherever the snake goes, whether it's in the city or here, it's the same.</w:t>
      </w:r>
    </w:p>
    <w:p/>
    <w:p>
      <w:r>
        <w:t>[00:01:46.230] - Speaker 2</w:t>
      </w:r>
    </w:p>
    <w:p>
      <w:r>
        <w:t>And do you know how to tell if a snake is poisonous or venomous? No, I have no idea. It's difficult. And do you know of any cases of snake bites?</w:t>
      </w:r>
    </w:p>
    <w:p/>
    <w:p>
      <w:r>
        <w:t>[00:01:57.250] - Speaker 1</w:t>
      </w:r>
    </w:p>
    <w:p>
      <w:r>
        <w:t>No.</w:t>
      </w:r>
    </w:p>
    <w:p/>
    <w:p>
      <w:r>
        <w:t>[00:01:58.190] - Speaker 2</w:t>
      </w:r>
    </w:p>
    <w:p>
      <w:r>
        <w:t>What if you need to go to the hospital? Is that difficult or easy for you?</w:t>
      </w:r>
    </w:p>
    <w:p/>
    <w:p>
      <w:r>
        <w:t>[00:02:02.420] - Speaker 1</w:t>
      </w:r>
    </w:p>
    <w:p>
      <w:r>
        <w:t>Well, what happens is that here, for example, I have to call a motorcycle taxi.</w:t>
      </w:r>
    </w:p>
    <w:p/>
    <w:p>
      <w:r>
        <w:t>[00:02:05.800] - Speaker 2</w:t>
      </w:r>
    </w:p>
    <w:p>
      <w:r>
        <w:t>Okay. That's easy, more or less. No. Okay, that's easy, more or less. And I don't have any more questions, but do you have anything else to say about snakes, your knowledge, about performance, about snakes, anything else?</w:t>
      </w:r>
    </w:p>
    <w:p/>
    <w:p>
      <w:r>
        <w:t>[00:02:16.490] - Speaker 1</w:t>
      </w:r>
    </w:p>
    <w:p>
      <w:r>
        <w:t>No, there are very few snakes here, there aren't any. Okay, good. Well, I have seen some that are kind of greenish, brownish, but they just pass by here and there, but that's not</w:t>
      </w:r>
    </w:p>
    <w:p/>
    <w:p>
      <w:r>
        <w:t>[00:02:27.960] - Speaker 2</w:t>
      </w:r>
    </w:p>
    <w:p>
      <w:r>
        <w:t>Okay, fine.</w:t>
      </w:r>
    </w:p>
    <w:p/>
    <w:p>
      <w:r>
        <w:t>[00:02:28.990] - Speaker 1</w:t>
      </w:r>
    </w:p>
    <w:p>
      <w:r>
        <w:t>And in summer they go in there like They take refuge there in summer. When it's really hot, they do go under the bushes. But I don't think there are that many here. I think there are in the jungle, but not here, right?</w:t>
      </w:r>
    </w:p>
    <w:p/>
    <w:p>
      <w:r>
        <w:t>[00:02:41.730] - Speaker 2</w:t>
      </w:r>
    </w:p>
    <w:p>
      <w:r>
        <w:t>Sure.</w:t>
      </w:r>
    </w:p>
    <w:p/>
    <w:p>
      <w:r>
        <w:t>[00:02:42.790] - Speaker 1</w:t>
      </w:r>
    </w:p>
    <w:p>
      <w:r>
        <w:t>They still eat it there, don't they?</w:t>
      </w:r>
    </w:p>
    <w:p/>
    <w:p>
      <w:r>
        <w:t>[00:02:44.200] - Speaker 2</w:t>
      </w:r>
    </w:p>
    <w:p>
      <w:r>
        <w:t>Yes, yes.</w:t>
      </w:r>
    </w:p>
    <w:p/>
    <w:p>
      <w:r>
        <w:t>[00:02:46.380] - Speaker 1</w:t>
      </w:r>
    </w:p>
    <w:p>
      <w:r>
        <w:t>Well, now that we've done this interview, why do you do this?</w:t>
      </w:r>
    </w:p>
    <w:p/>
    <w:p>
      <w:r>
        <w:t>[00:02:51.390] - Speaker 2</w:t>
      </w:r>
    </w:p>
    <w:p>
      <w:r>
        <w:t>Because I want to understand more about the knowledge of the people here. I have two colleagues in the Andes who are experts in snakes.</w:t>
      </w:r>
    </w:p>
    <w:p/>
    <w:p>
      <w:r>
        <w:t>[00:03:01.780] - Speaker 1</w:t>
      </w:r>
    </w:p>
    <w:p>
      <w:r>
        <w:t>Where are you from?</w:t>
      </w:r>
    </w:p>
    <w:p/>
    <w:p>
      <w:r>
        <w:t>[00:03:03.150] - Speaker 2</w:t>
      </w:r>
    </w:p>
    <w:p>
      <w:r>
        <w:t>United States.</w:t>
      </w:r>
    </w:p>
    <w:p/>
    <w:p>
      <w:r>
        <w:t>[00:03:05.080] - Speaker 1</w:t>
      </w:r>
    </w:p>
    <w:p>
      <w:r>
        <w:t>You are American.</w:t>
      </w:r>
    </w:p>
    <w:p/>
    <w:p>
      <w:r>
        <w:t>[00:03:07.150] - Speaker 2</w:t>
      </w:r>
    </w:p>
    <w:p>
      <w:r>
        <w:t>Yes, exactly.</w:t>
      </w:r>
    </w:p>
    <w:p/>
    <w:p>
      <w:r>
        <w:t>[00:03:08.380] - Speaker 1</w:t>
      </w:r>
    </w:p>
    <w:p>
      <w:r>
        <w:t>Did you settle here or do you live in North America? Or do you live in the United States?</w:t>
      </w:r>
    </w:p>
    <w:p/>
    <w:p>
      <w:r>
        <w:t>[00:03:12.860] - Speaker 2</w:t>
      </w:r>
    </w:p>
    <w:p>
      <w:r>
        <w:t>No, I live here in Colombia now, but I'm going back to the United States in six months.</w:t>
      </w:r>
    </w:p>
    <w:p/>
    <w:p>
      <w:r>
        <w:t>[00:03:21.960] - Speaker 1</w:t>
      </w:r>
    </w:p>
    <w:p>
      <w:r>
        <w:t>How much turmoil is there now?</w:t>
      </w:r>
    </w:p>
    <w:p/>
    <w:p>
      <w:r>
        <w:t>[00:03:25.020] - Speaker 2</w:t>
      </w:r>
    </w:p>
    <w:p>
      <w:r>
        <w:t>And I also have some important information: after a snake bite, it is important to go straight to the hospital. And it is important to know what kind of snake bit you, because different snakes have different physical characteristics.</w:t>
      </w:r>
    </w:p>
    <w:p/>
    <w:p>
      <w:r>
        <w:t>[00:03:46.680] - Speaker 1</w:t>
      </w:r>
    </w:p>
    <w:p>
      <w:r>
        <w:t>But they speak Spanish very well, because you're very American.</w:t>
      </w:r>
    </w:p>
    <w:p/>
    <w:p>
      <w:r>
        <w:t>[00:03:49.270] - Speaker 2</w:t>
      </w:r>
    </w:p>
    <w:p>
      <w:r>
        <w:t>Thank you. I'm practicing my Spanish right now.</w:t>
      </w:r>
    </w:p>
    <w:p/>
    <w:p>
      <w:r>
        <w:t>[00:03:53.610] - Speaker 1</w:t>
      </w:r>
    </w:p>
    <w:p>
      <w:r>
        <w:t>Is it easier to learn Spanish or English?</w:t>
      </w:r>
    </w:p>
    <w:p/>
    <w:p>
      <w:r>
        <w:t>[00:03:56.230] - Speaker 2</w:t>
      </w:r>
    </w:p>
    <w:p>
      <w:r>
        <w:t>I don't know, because I speak English.</w:t>
      </w:r>
    </w:p>
    <w:p/>
    <w:p>
      <w:r>
        <w:t>[00:03:59.000] - Speaker 1</w:t>
      </w:r>
    </w:p>
    <w:p>
      <w:r>
        <w:t>But in English, no, no, no, no, no, nothing to do with it.</w:t>
      </w:r>
    </w:p>
    <w:p/>
    <w:p>
      <w:r>
        <w:t>[00:04:01.650] - Speaker 2</w:t>
      </w:r>
    </w:p>
    <w:p>
      <w:r>
        <w:t>I don't know. Both are difficult, but maybe English is more difficult, I don't know, because I speak English, I don't know any more. But yes.</w:t>
      </w:r>
    </w:p>
    <w:p/>
    <w:p>
      <w:r>
        <w:t>[00:04:13.670] - Speaker 1</w:t>
      </w:r>
    </w:p>
    <w:p>
      <w:r>
        <w:t>But she speaks Spanish very well, she could be American.</w:t>
      </w:r>
    </w:p>
    <w:p/>
    <w:p>
      <w:r>
        <w:t>[00:04:16.380] - Speaker 2</w:t>
      </w:r>
    </w:p>
    <w:p>
      <w:r>
        <w:t>Thank you. And yes, yes. If you need to take a photo of the snake after the snake bite, that's fine, or you can kill it and take it to the hospital. But that's what's most important. But yes, thank you very much for your time. No, no, no. All right.</w:t>
      </w:r>
    </w:p>
    <w:p/>
    <w:p>
      <w:r>
        <w:t>[00:04:38.640] - Speaker 1</w:t>
      </w:r>
    </w:p>
    <w:p>
      <w:r>
        <w:t>Thank you very much, ma'am.</w:t>
      </w:r>
    </w:p>
    <w:p/>
    <w:p>
      <w:r>
        <w:t>Interview 134 2-28-25-04 – La Florida</w:t>
      </w:r>
    </w:p>
    <w:p/>
    <w:p>
      <w:r>
        <w:t>[00:00:00.280] - Speaker 2</w:t>
      </w:r>
    </w:p>
    <w:p>
      <w:r>
        <w:t>Yes, that's the reason, that's the general idea.</w:t>
      </w:r>
    </w:p>
    <w:p/>
    <w:p>
      <w:r>
        <w:t>[00:00:03.660] - Speaker 1</w:t>
      </w:r>
    </w:p>
    <w:p>
      <w:r>
        <w:t>What's your name?</w:t>
      </w:r>
    </w:p>
    <w:p/>
    <w:p>
      <w:r>
        <w:t>[00:00:05.310] - Speaker 3</w:t>
      </w:r>
    </w:p>
    <w:p>
      <w:r>
        <w:t>I'm María Gómez.</w:t>
      </w:r>
    </w:p>
    <w:p/>
    <w:p>
      <w:r>
        <w:t>[00:00:07.200] - Speaker 1</w:t>
      </w:r>
    </w:p>
    <w:p>
      <w:r>
        <w:t>And do you agree to the recording and interview?</w:t>
      </w:r>
    </w:p>
    <w:p/>
    <w:p>
      <w:r>
        <w:t>[00:00:10.800] - Speaker 3</w:t>
      </w:r>
    </w:p>
    <w:p>
      <w:r>
        <w:t>Ma'am.</w:t>
      </w:r>
    </w:p>
    <w:p/>
    <w:p>
      <w:r>
        <w:t>[00:00:11.770] - Speaker 1</w:t>
      </w:r>
    </w:p>
    <w:p>
      <w:r>
        <w:t>And what's your name?</w:t>
      </w:r>
    </w:p>
    <w:p/>
    <w:p>
      <w:r>
        <w:t>[00:00:13.240] - Speaker 2</w:t>
      </w:r>
    </w:p>
    <w:p>
      <w:r>
        <w:t>And it's Arturo Patino.</w:t>
      </w:r>
    </w:p>
    <w:p/>
    <w:p>
      <w:r>
        <w:t>[00:00:14.980] - Speaker 1</w:t>
      </w:r>
    </w:p>
    <w:p>
      <w:r>
        <w:t>And do you agree to the interview and recording?</w:t>
      </w:r>
    </w:p>
    <w:p/>
    <w:p>
      <w:r>
        <w:t>[00:00:19.620] - Speaker 2</w:t>
      </w:r>
    </w:p>
    <w:p>
      <w:r>
        <w:t>Well, since I don't know, you do</w:t>
      </w:r>
    </w:p>
    <w:p/>
    <w:p>
      <w:r>
        <w:t>[00:00:22.640] - Speaker 3</w:t>
      </w:r>
    </w:p>
    <w:p>
      <w:r>
        <w:t>Yes.</w:t>
      </w:r>
    </w:p>
    <w:p/>
    <w:p>
      <w:r>
        <w:t>[00:00:24.160] - Speaker 2</w:t>
      </w:r>
    </w:p>
    <w:p>
      <w:r>
        <w:t>It's over, isn't it?</w:t>
      </w:r>
    </w:p>
    <w:p/>
    <w:p>
      <w:r>
        <w:t>[00:00:26.150] - Speaker 1</w:t>
      </w:r>
    </w:p>
    <w:p>
      <w:r>
        <w:t>There Can I? Yes or no?</w:t>
      </w:r>
    </w:p>
    <w:p/>
    <w:p>
      <w:r>
        <w:t>[00:00:27.640] - Speaker 3</w:t>
      </w:r>
    </w:p>
    <w:p>
      <w:r>
        <w:t>What's going on? He doesn't say yes or no, the lady says yes. I do say yes.</w:t>
      </w:r>
    </w:p>
    <w:p/>
    <w:p>
      <w:r>
        <w:t>[00:00:32.140] - Speaker 1</w:t>
      </w:r>
    </w:p>
    <w:p>
      <w:r>
        <w:t>Yes, well. And how old are you?</w:t>
      </w:r>
    </w:p>
    <w:p/>
    <w:p>
      <w:r>
        <w:t>[00:00:36.260] - Speaker 3</w:t>
      </w:r>
    </w:p>
    <w:p>
      <w:r>
        <w:t>I am 71.</w:t>
      </w:r>
    </w:p>
    <w:p/>
    <w:p>
      <w:r>
        <w:t>[00:00:38.580] - Speaker 1</w:t>
      </w:r>
    </w:p>
    <w:p>
      <w:r>
        <w:t>And what do you do for a living, if you work? No, I don't work.</w:t>
      </w:r>
    </w:p>
    <w:p/>
    <w:p>
      <w:r>
        <w:t>[00:00:42.140] - Speaker 3</w:t>
      </w:r>
    </w:p>
    <w:p>
      <w:r>
        <w:t>Here at home. No, here in a house, just here.</w:t>
      </w:r>
    </w:p>
    <w:p/>
    <w:p>
      <w:r>
        <w:t>[00:00:45.520] - Speaker 1</w:t>
      </w:r>
    </w:p>
    <w:p>
      <w:r>
        <w:t>Are you married or single?</w:t>
      </w:r>
    </w:p>
    <w:p/>
    <w:p>
      <w:r>
        <w:t>[00:00:47.650] - Speaker 3</w:t>
      </w:r>
    </w:p>
    <w:p>
      <w:r>
        <w:t>I am married.</w:t>
      </w:r>
    </w:p>
    <w:p/>
    <w:p>
      <w:r>
        <w:t>[00:00:49.100] - Speaker 1</w:t>
      </w:r>
    </w:p>
    <w:p>
      <w:r>
        <w:t>Do you have children?</w:t>
      </w:r>
    </w:p>
    <w:p/>
    <w:p>
      <w:r>
        <w:t>[00:00:52.550] - Speaker 3</w:t>
      </w:r>
    </w:p>
    <w:p>
      <w:r>
        <w:t>I have seven.</w:t>
      </w:r>
    </w:p>
    <w:p/>
    <w:p>
      <w:r>
        <w:t>[00:00:54.450] - Speaker 1</w:t>
      </w:r>
    </w:p>
    <w:p>
      <w:r>
        <w:t>And how many years have you lived here, in Carmen?</w:t>
      </w:r>
    </w:p>
    <w:p/>
    <w:p>
      <w:r>
        <w:t>[00:00:57.790] - Speaker 2</w:t>
      </w:r>
    </w:p>
    <w:p>
      <w:r>
        <w:t>No, I lived here.</w:t>
      </w:r>
    </w:p>
    <w:p/>
    <w:p>
      <w:r>
        <w:t>[00:00:59.230] - Speaker 3</w:t>
      </w:r>
    </w:p>
    <w:p>
      <w:r>
        <w:t>No, you. No, I'm going to score one.</w:t>
      </w:r>
    </w:p>
    <w:p/>
    <w:p>
      <w:r>
        <w:t>[00:01:00.830] - Speaker 1</w:t>
      </w:r>
    </w:p>
    <w:p>
      <w:r>
        <w:t>Okay, good. So, do you think it's likely that you'll get bitten by a snake here? Do you think it's likely that you'll get bitten by a snake here? Do you think so?</w:t>
      </w:r>
    </w:p>
    <w:p/>
    <w:p>
      <w:r>
        <w:t>[00:01:18.270] - Speaker 3</w:t>
      </w:r>
    </w:p>
    <w:p>
      <w:r>
        <w:t>Do you think it's possible to get bitten by a snake here?</w:t>
      </w:r>
    </w:p>
    <w:p/>
    <w:p>
      <w:r>
        <w:t>[00:01:23.710] - Speaker 2</w:t>
      </w:r>
    </w:p>
    <w:p>
      <w:r>
        <w:t>No, well, it's just that there it does</w:t>
      </w:r>
    </w:p>
    <w:p/>
    <w:p>
      <w:r>
        <w:t>[00:01:26.590] - Speaker 3</w:t>
      </w:r>
    </w:p>
    <w:p>
      <w:r>
        <w:t>Yes, because we have killed.</w:t>
      </w:r>
    </w:p>
    <w:p/>
    <w:p>
      <w:r>
        <w:t>[00:01:28.820] - Speaker 1</w:t>
      </w:r>
    </w:p>
    <w:p>
      <w:r>
        <w:t>Yes, of course.</w:t>
      </w:r>
    </w:p>
    <w:p/>
    <w:p>
      <w:r>
        <w:t>[00:01:29.560] - Speaker 2</w:t>
      </w:r>
    </w:p>
    <w:p>
      <w:r>
        <w:t>It does not exist.</w:t>
      </w:r>
    </w:p>
    <w:p/>
    <w:p>
      <w:r>
        <w:t>[00:01:33.070] - Speaker 1</w:t>
      </w:r>
    </w:p>
    <w:p>
      <w:r>
        <w:t>Have any of your animals ever been bitten by a snake? No. A pet, livestock? No. And do you know how a snake bite can occur or how to prevent one?</w:t>
      </w:r>
    </w:p>
    <w:p/>
    <w:p>
      <w:r>
        <w:t>[00:01:49.190] - Speaker 3</w:t>
      </w:r>
    </w:p>
    <w:p>
      <w:r>
        <w:t>Yes, ma'am.</w:t>
      </w:r>
    </w:p>
    <w:p/>
    <w:p>
      <w:r>
        <w:t>[00:01:50.210] - Speaker 1</w:t>
      </w:r>
    </w:p>
    <w:p>
      <w:r>
        <w:t>How?</w:t>
      </w:r>
    </w:p>
    <w:p/>
    <w:p>
      <w:r>
        <w:t>[00:01:51.160] - Speaker 3</w:t>
      </w:r>
    </w:p>
    <w:p>
      <w:r>
        <w:t>Well, one thing is that if you see one, you don't let it bite you. And when I go over there, I put the photo on, it's here, because the bitch looks for you to bite you down here. Yes, swamp bag. Why are there any? Now there are more than two around. Because as soon as I see them, I put the barretón on them.</w:t>
      </w:r>
    </w:p>
    <w:p/>
    <w:p>
      <w:r>
        <w:t>[00:02:13.460] - Speaker 2</w:t>
      </w:r>
    </w:p>
    <w:p>
      <w:r>
        <w:t>Okay, there's carving there, there's a bell. There it is, what's the carving called? Yes. But everyone is over there, but yes, there are some.</w:t>
      </w:r>
    </w:p>
    <w:p/>
    <w:p>
      <w:r>
        <w:t>[00:02:28.510] - Speaker 3</w:t>
      </w:r>
    </w:p>
    <w:p>
      <w:r>
        <w:t>Yes, why yes?</w:t>
      </w:r>
    </w:p>
    <w:p/>
    <w:p>
      <w:r>
        <w:t>[00:02:29.810] - Speaker 2</w:t>
      </w:r>
    </w:p>
    <w:p>
      <w:r>
        <w:t>And the corral. They brought that corral, the snake that was there.</w:t>
      </w:r>
    </w:p>
    <w:p/>
    <w:p>
      <w:r>
        <w:t>[00:02:33.560] - Speaker 3</w:t>
      </w:r>
    </w:p>
    <w:p>
      <w:r>
        <w:t>But look, a few days ago, a while ago, I had the chickens over there in the pen, when the chickens got scared. He told me: "Mejante culebronón, they got angry, they got scared. My people got involved, I don't know, they got in the way of the chickens. It's a shame that when I got there and made one of the peñillas at once, it escaped.</w:t>
      </w:r>
    </w:p>
    <w:p/>
    <w:p>
      <w:r>
        <w:t>[00:02:53.720] - Speaker 2</w:t>
      </w:r>
    </w:p>
    <w:p>
      <w:r>
        <w:t>It's the pooper, it doesn't bite.</w:t>
      </w:r>
    </w:p>
    <w:p/>
    <w:p>
      <w:r>
        <w:t>[00:02:57.920] - Speaker 3</w:t>
      </w:r>
    </w:p>
    <w:p>
      <w:r>
        <w:t>You eat a chicken, an egg, yes, that's right.</w:t>
      </w:r>
    </w:p>
    <w:p/>
    <w:p>
      <w:r>
        <w:t>[00:03:01.280] - Speaker 2</w:t>
      </w:r>
    </w:p>
    <w:p>
      <w:r>
        <w:t>And eat whatever you get, little animal.</w:t>
      </w:r>
    </w:p>
    <w:p/>
    <w:p>
      <w:r>
        <w:t>[00:03:04.780] - Speaker 1</w:t>
      </w:r>
    </w:p>
    <w:p>
      <w:r>
        <w:t>And what would you do if a snake died?</w:t>
      </w:r>
    </w:p>
    <w:p/>
    <w:p>
      <w:r>
        <w:t>[00:03:10.160] - Speaker 3</w:t>
      </w:r>
    </w:p>
    <w:p>
      <w:r>
        <w:t>Well, look for a doctor.</w:t>
      </w:r>
    </w:p>
    <w:p/>
    <w:p>
      <w:r>
        <w:t>[00:03:11.700] - Speaker 1</w:t>
      </w:r>
    </w:p>
    <w:p>
      <w:r>
        <w:t>Okay, yes.</w:t>
      </w:r>
    </w:p>
    <w:p/>
    <w:p>
      <w:r>
        <w:t>[00:03:12.740] - Speaker 3</w:t>
      </w:r>
    </w:p>
    <w:p>
      <w:r>
        <w:t>Look for the doctor, mommy.</w:t>
      </w:r>
    </w:p>
    <w:p/>
    <w:p>
      <w:r>
        <w:t>[00:03:14.590] - Speaker 2</w:t>
      </w:r>
    </w:p>
    <w:p>
      <w:r>
        <w:t>Hey, call an ambulance and someone came and picked him up.</w:t>
      </w:r>
    </w:p>
    <w:p/>
    <w:p>
      <w:r>
        <w:t>[00:03:17.670] - Speaker 3</w:t>
      </w:r>
    </w:p>
    <w:p>
      <w:r>
        <w:t>The one I called was stung by a scorpion. Yes. Poisonous. And it stung me at around 11 in the morning, because I was going to open a door there and the animal had its tail like this and it stung me here on my finger. But I said: Oh, my God, what should I do? Then it put me to sleep, and here I am. And then I said, "But I'm not going to the hospital." So I went there and I was there and I put my finger in water, but no, it lasted 24 hours until the next day when I got rid of the pain because my hand was numb. I say, "What must it be like when one of those animals bites you?"</w:t>
      </w:r>
    </w:p>
    <w:p/>
    <w:p>
      <w:r>
        <w:t>[00:03:58.450] - Speaker 1</w:t>
      </w:r>
    </w:p>
    <w:p>
      <w:r>
        <w:t>Would you go to the hospital in Carmen?</w:t>
      </w:r>
    </w:p>
    <w:p/>
    <w:p>
      <w:r>
        <w:t>[00:04:02.420] - Speaker 3</w:t>
      </w:r>
    </w:p>
    <w:p>
      <w:r>
        <w:t>In El Carmen. When they make them bite the snake, they look for him for Tolemaira.</w:t>
      </w:r>
    </w:p>
    <w:p/>
    <w:p>
      <w:r>
        <w:t>[00:04:07.730] - Speaker 1</w:t>
      </w:r>
    </w:p>
    <w:p>
      <w:r>
        <w:t>Why Tolemaira and not Carmen?</w:t>
      </w:r>
    </w:p>
    <w:p/>
    <w:p>
      <w:r>
        <w:t>[00:04:10.530] - Speaker 3</w:t>
      </w:r>
    </w:p>
    <w:p>
      <w:r>
        <w:t>Because there are doctors in Tolemaira too, specialists in things like, "Where do you think you're most likely to get bitten by a snake?"</w:t>
      </w:r>
    </w:p>
    <w:p/>
    <w:p>
      <w:r>
        <w:t>[00:04:23.260] - Speaker 1</w:t>
      </w:r>
    </w:p>
    <w:p>
      <w:r>
        <w:t>In the countryside or at home?</w:t>
      </w:r>
    </w:p>
    <w:p/>
    <w:p>
      <w:r>
        <w:t>[00:04:26.090] - Speaker 3</w:t>
      </w:r>
    </w:p>
    <w:p>
      <w:r>
        <w:t>In the countryside.</w:t>
      </w:r>
    </w:p>
    <w:p/>
    <w:p>
      <w:r>
        <w:t>[00:04:27.090] - Speaker 1</w:t>
      </w:r>
    </w:p>
    <w:p>
      <w:r>
        <w:t>Why?</w:t>
      </w:r>
    </w:p>
    <w:p/>
    <w:p>
      <w:r>
        <w:t>[00:04:28.400] - Speaker 2</w:t>
      </w:r>
    </w:p>
    <w:p>
      <w:r>
        <w:t>Most of it, most of it is very overgrown in the mountains.</w:t>
      </w:r>
    </w:p>
    <w:p/>
    <w:p>
      <w:r>
        <w:t>[00:04:33.030] - Speaker 1</w:t>
      </w:r>
    </w:p>
    <w:p>
      <w:r>
        <w:t>In the mountains, yes.</w:t>
      </w:r>
    </w:p>
    <w:p/>
    <w:p>
      <w:r>
        <w:t>[00:04:34.370] - Speaker 3</w:t>
      </w:r>
    </w:p>
    <w:p>
      <w:r>
        <w:t>Sure. But when it's summer, Mom, she looks for the laundry room, because I'm smart. Yes, of course. Yes, she looks for a cool place and then someone comes</w:t>
      </w:r>
    </w:p>
    <w:p/>
    <w:p>
      <w:r>
        <w:t>[00:04:44.680] - Speaker 1</w:t>
      </w:r>
    </w:p>
    <w:p>
      <w:r>
        <w:t>Yes, yes, yes. And do you know how to identify poisonous and non-poisonous snakes?</w:t>
      </w:r>
    </w:p>
    <w:p/>
    <w:p>
      <w:r>
        <w:t>[00:04:52.780] - Speaker 3</w:t>
      </w:r>
    </w:p>
    <w:p>
      <w:r>
        <w:t>No, we do know the poisonous ones that live on a farm nearby. No, that one, like I said Size X is fierce, tiny but fierce. Yes, because if you put a stick near her, she bites it.</w:t>
      </w:r>
    </w:p>
    <w:p/>
    <w:p>
      <w:r>
        <w:t>[00:05:10.770] - Speaker 2</w:t>
      </w:r>
    </w:p>
    <w:p>
      <w:r>
        <w:t>The X-size and the Cascabezas are the fiercest animals there are.</w:t>
      </w:r>
    </w:p>
    <w:p/>
    <w:p>
      <w:r>
        <w:t>[00:05:15.650] - Speaker 3</w:t>
      </w:r>
    </w:p>
    <w:p>
      <w:r>
        <w:t>Yes, there are maids around here.</w:t>
      </w:r>
    </w:p>
    <w:p/>
    <w:p>
      <w:r>
        <w:t>[00:05:17.480] - Speaker 1</w:t>
      </w:r>
    </w:p>
    <w:p>
      <w:r>
        <w:t>Yes, okay. And how do you identify the different snakes? By their color, by their pili. By their color, too.</w:t>
      </w:r>
    </w:p>
    <w:p/>
    <w:p>
      <w:r>
        <w:t>[00:05:24.120] - Speaker 3</w:t>
      </w:r>
    </w:p>
    <w:p>
      <w:r>
        <w:t>Because of the color. Okay, yes.</w:t>
      </w:r>
    </w:p>
    <w:p/>
    <w:p>
      <w:r>
        <w:t>[00:05:27.450] - Speaker 1</w:t>
      </w:r>
    </w:p>
    <w:p>
      <w:r>
        <w:t>And do you know of any cases of snake bites?</w:t>
      </w:r>
    </w:p>
    <w:p/>
    <w:p>
      <w:r>
        <w:t>[00:05:32.070] - Speaker 2</w:t>
      </w:r>
    </w:p>
    <w:p>
      <w:r>
        <w:t>Here, in this part, here, to do all that.</w:t>
      </w:r>
    </w:p>
    <w:p/>
    <w:p>
      <w:r>
        <w:t>[00:05:35.800] - Speaker 3</w:t>
      </w:r>
    </w:p>
    <w:p>
      <w:r>
        <w:t>Here, at the same time? At the same time, yes. And there, for this hill? Over there, yes.</w:t>
      </w:r>
    </w:p>
    <w:p/>
    <w:p>
      <w:r>
        <w:t>[00:05:38.320] - Speaker 2</w:t>
      </w:r>
    </w:p>
    <w:p>
      <w:r>
        <w:t>And there, where the mountains are, they are safer. I arrived in Cacahuan, and hopefully where the square beats in their hearts. And since I am called snake, that is what I am.</w:t>
      </w:r>
    </w:p>
    <w:p/>
    <w:p>
      <w:r>
        <w:t>[00:05:55.120] - Speaker 3</w:t>
      </w:r>
    </w:p>
    <w:p>
      <w:r>
        <w:t>Here in this spot there's a lot of it, because instead of putting on my boots and letting the chickens run away, I go with my boots on. And I feel a little animal and all I do is put my foot down, but with my boot on. I put my foot on it, but on its head. When they start attacking me with their tails, there's a lot of trouble here, because that's from abandoned Hawaii. And all I do is bring some creosote and burn onions, and I've put creosote all over the place, because where there's creosote, they can't get to you.</w:t>
      </w:r>
    </w:p>
    <w:p/>
    <w:p>
      <w:r>
        <w:t>[00:06:33.850] - Speaker 2</w:t>
      </w:r>
    </w:p>
    <w:p>
      <w:r>
        <w:t>And one night it happened to me, I was lying here when a pipe rolled over me.</w:t>
      </w:r>
    </w:p>
    <w:p/>
    <w:p>
      <w:r>
        <w:t>[00:06:39.440] - Speaker 3</w:t>
      </w:r>
    </w:p>
    <w:p>
      <w:r>
        <w:t>I said, "If I catch it, it'll bite me." I let it freeze, freeze, freeze. And it did. And when it was leaving, we caught it and killed it. And we buried those snakes, because those snakes have spines.</w:t>
      </w:r>
    </w:p>
    <w:p/>
    <w:p>
      <w:r>
        <w:t>[00:06:56.420] - Speaker 1</w:t>
      </w:r>
    </w:p>
    <w:p>
      <w:r>
        <w:t>Yes, of course. They have thorns. And who thinks that snakes have venom in their fangs or tails? And if you need to go to the hospital, is it difficult or easy for you?</w:t>
      </w:r>
    </w:p>
    <w:p/>
    <w:p>
      <w:r>
        <w:t>[00:07:13.970] - Speaker 2</w:t>
      </w:r>
    </w:p>
    <w:p>
      <w:r>
        <w:t>Here, yes, it's very simple. You call, you go there, and they serve you at any time.</w:t>
      </w:r>
    </w:p>
    <w:p/>
    <w:p>
      <w:r>
        <w:t>[00:07:20.090] - Speaker 1</w:t>
      </w:r>
    </w:p>
    <w:p>
      <w:r>
        <w:t>Okay, fine.</w:t>
      </w:r>
    </w:p>
    <w:p/>
    <w:p>
      <w:r>
        <w:t>[00:07:20.630] - Speaker 2</w:t>
      </w:r>
    </w:p>
    <w:p>
      <w:r>
        <w:t>Very good, very good. Okay. Yes. But why? Well, if he gets a group going to Ibagué or El Espinal, then yes. That's for sure.</w:t>
      </w:r>
    </w:p>
    <w:p/>
    <w:p>
      <w:r>
        <w:t>[00:07:31.700] - Speaker 1</w:t>
      </w:r>
    </w:p>
    <w:p>
      <w:r>
        <w:t>Okay.</w:t>
      </w:r>
    </w:p>
    <w:p/>
    <w:p>
      <w:r>
        <w:t>[00:07:31.800] - Speaker 2</w:t>
      </w:r>
    </w:p>
    <w:p>
      <w:r>
        <w:t>Because one is affiliated.</w:t>
      </w:r>
    </w:p>
    <w:p/>
    <w:p>
      <w:r>
        <w:t>[00:07:35.490] - Speaker 3</w:t>
      </w:r>
    </w:p>
    <w:p>
      <w:r>
        <w:t>Yes.</w:t>
      </w:r>
    </w:p>
    <w:p/>
    <w:p>
      <w:r>
        <w:t>[00:07:35.940] - Speaker 1</w:t>
      </w:r>
    </w:p>
    <w:p>
      <w:r>
        <w:t>Okay. All right.</w:t>
      </w:r>
    </w:p>
    <w:p/>
    <w:p>
      <w:r>
        <w:t>[00:07:38.620] - Speaker 2</w:t>
      </w:r>
    </w:p>
    <w:p>
      <w:r>
        <w:t>Well, yes, look, I Well, for me it's a pleasure to say something like that, because it's a contribution.</w:t>
      </w:r>
    </w:p>
    <w:p/>
    <w:p>
      <w:r>
        <w:t>[00:07:47.850] - Speaker 3</w:t>
      </w:r>
    </w:p>
    <w:p>
      <w:r>
        <w:t>Mom, would you like some lemonade?</w:t>
      </w:r>
    </w:p>
    <w:p/>
    <w:p>
      <w:r>
        <w:t>[00:07:50.120] - Speaker 1</w:t>
      </w:r>
    </w:p>
    <w:p>
      <w:r>
        <w:t>No, that's fine. Thank you very much. Yes? Yes?</w:t>
      </w:r>
    </w:p>
    <w:p/>
    <w:p>
      <w:r>
        <w:t>[00:07:53.300] - Speaker 3</w:t>
      </w:r>
    </w:p>
    <w:p>
      <w:r>
        <w:t>For the gentleman? No, no, thank you.</w:t>
      </w:r>
    </w:p>
    <w:p/>
    <w:p>
      <w:r>
        <w:t>[00:07:56.140] - Speaker 1</w:t>
      </w:r>
    </w:p>
    <w:p>
      <w:r>
        <w:t>Do you have any water? Water is better, if you have water. Thank you. Water is lemonade.</w:t>
      </w:r>
    </w:p>
    <w:p/>
    <w:p>
      <w:r>
        <w:t>[00:08:05.630] - Speaker 2</w:t>
      </w:r>
    </w:p>
    <w:p>
      <w:r>
        <w:t>Well, yes, be careful, because you don't believe it, but you have to think and know things. And know how to think about them. You have to It's not about being proactive, but rather, when someone arrives, you have to identify yourself and identify them: Who are they? Because today you can't just let it go. Today it was strange, today it's a challenge with all the evil that's out there. Yes, I explained it to him, I explained myself.</w:t>
      </w:r>
    </w:p>
    <w:p/>
    <w:p>
      <w:r>
        <w:t>[00:08:35.220] - Speaker 1</w:t>
      </w:r>
    </w:p>
    <w:p>
      <w:r>
        <w:t>And it's important to know that after a snake bite, it's important to go straight to the hospital. Yes, ma'am. And it's important to know what kind of snake bit you, because there are different antivenoms for different snakes.</w:t>
      </w:r>
    </w:p>
    <w:p/>
    <w:p>
      <w:r>
        <w:t>[00:08:57.110] - Speaker 2</w:t>
      </w:r>
    </w:p>
    <w:p>
      <w:r>
        <w:t>Yes, ma'am, they recognize us.</w:t>
      </w:r>
    </w:p>
    <w:p/>
    <w:p>
      <w:r>
        <w:t>[00:08:58.870] - Speaker 1</w:t>
      </w:r>
    </w:p>
    <w:p>
      <w:r>
        <w:t>Yes. And you can take a picture of the snake, kill it, and take it to the hospital.</w:t>
      </w:r>
    </w:p>
    <w:p/>
    <w:p>
      <w:r>
        <w:t>[00:09:09.070] - Speaker 3</w:t>
      </w:r>
    </w:p>
    <w:p>
      <w:r>
        <w:t>It's best to kill her.</w:t>
      </w:r>
    </w:p>
    <w:p/>
    <w:p>
      <w:r>
        <w:t>[00:09:11.110] - Speaker 1</w:t>
      </w:r>
    </w:p>
    <w:p>
      <w:r>
        <w:t>No more. Also, yes.</w:t>
      </w:r>
    </w:p>
    <w:p/>
    <w:p>
      <w:r>
        <w:t>[00:09:13.990] - Speaker 2</w:t>
      </w:r>
    </w:p>
    <w:p>
      <w:r>
        <w:t>There is no other rival. Yes.</w:t>
      </w:r>
    </w:p>
    <w:p/>
    <w:p>
      <w:r>
        <w:t>[00:09:17.850] - Speaker 1</w:t>
      </w:r>
    </w:p>
    <w:p>
      <w:r>
        <w:t>Thank you very much. And yes, thank you. I don't have any more questions, but do you have anything else to say about snakes or your knowledge or anything else? About snakes, right?</w:t>
      </w:r>
    </w:p>
    <w:p/>
    <w:p>
      <w:r>
        <w:t>[00:09:33.320] - Speaker 2</w:t>
      </w:r>
    </w:p>
    <w:p>
      <w:r>
        <w:t>No, Mom, it's just that I'm telling you, snakes come out more in the summer than in the winter.</w:t>
      </w:r>
    </w:p>
    <w:p/>
    <w:p>
      <w:r>
        <w:t>[00:09:40.010] - Speaker 3</w:t>
      </w:r>
    </w:p>
    <w:p>
      <w:r>
        <w:t>In winter they are tucked away over there.</w:t>
      </w:r>
    </w:p>
    <w:p/>
    <w:p>
      <w:r>
        <w:t>[00:09:43.790] - Speaker 2</w:t>
      </w:r>
    </w:p>
    <w:p>
      <w:r>
        <w:t>Yes. That's what happens.</w:t>
      </w:r>
    </w:p>
    <w:p/>
    <w:p>
      <w:r>
        <w:t>[00:09:46.130] - Speaker 1</w:t>
      </w:r>
    </w:p>
    <w:p>
      <w:r>
        <w:t>It's important to clean, yes. Okay. Yes. Okay. Yes. Thank you very much.</w:t>
      </w:r>
    </w:p>
    <w:p/>
    <w:p>
      <w:r>
        <w:t>[00:09:52.930] - Speaker 2</w:t>
      </w:r>
    </w:p>
    <w:p>
      <w:r>
        <w:t>I'm very happy for you. It's something that's very useful.</w:t>
      </w:r>
    </w:p>
    <w:p/>
    <w:p>
      <w:r>
        <w:t>[00:09:58.730] - Speaker 3</w:t>
      </w:r>
    </w:p>
    <w:p>
      <w:r>
        <w:t>Yes.</w:t>
      </w:r>
    </w:p>
    <w:p/>
    <w:p>
      <w:r>
        <w:t>[00:09:59.500] - Speaker 2</w:t>
      </w:r>
    </w:p>
    <w:p>
      <w:r>
        <w:t>And be focused. Yes. And it's also not advisable to apply a tourniquet, because if you do, you may end up losing a leg or an arm, because the blood needs to circulate in the body.</w:t>
      </w:r>
    </w:p>
    <w:p/>
    <w:p>
      <w:r>
        <w:t>[00:10:28.160] - Speaker 1</w:t>
      </w:r>
    </w:p>
    <w:p>
      <w:r>
        <w:t>It is not advisable to apply a tourniquet afterwards. Yes, ma'am, a tourniquet is a way of tying something off.</w:t>
      </w:r>
    </w:p>
    <w:p/>
    <w:p>
      <w:r>
        <w:t>[00:10:34.160] - Speaker 2</w:t>
      </w:r>
    </w:p>
    <w:p>
      <w:r>
        <w:t>No, it's time for an animal to do it, you just have to find one. No, but that's not possible. Right? It's not possible. Then why?</w:t>
      </w:r>
    </w:p>
    <w:p/>
    <w:p>
      <w:r>
        <w:t>[00:10:43.000] - Speaker 3</w:t>
      </w:r>
    </w:p>
    <w:p>
      <w:r>
        <w:t>The poison stays there.</w:t>
      </w:r>
    </w:p>
    <w:p/>
    <w:p>
      <w:r>
        <w:t>[00:10:45.160] - Speaker 2</w:t>
      </w:r>
    </w:p>
    <w:p>
      <w:r>
        <w:t>No, it doesn't work. It doesn't go up. It doesn't correct.</w:t>
      </w:r>
    </w:p>
    <w:p/>
    <w:p>
      <w:r>
        <w:t>[00:10:49.490] - Speaker 3</w:t>
      </w:r>
    </w:p>
    <w:p>
      <w:r>
        <w:t>Then, the poison will rot all his tissue. He could lose his leg. Or he could lose an arm. What the girl did, she did in the car. What Javier did. Javier.</w:t>
      </w:r>
    </w:p>
    <w:p/>
    <w:p>
      <w:r>
        <w:t>[00:11:01.830] - Speaker 1</w:t>
      </w:r>
    </w:p>
    <w:p>
      <w:r>
        <w:t>Yes, that's what happened.</w:t>
      </w:r>
    </w:p>
    <w:p/>
    <w:p>
      <w:r>
        <w:t>[00:11:05.820] - Speaker 3</w:t>
      </w:r>
    </w:p>
    <w:p>
      <w:r>
        <w:t>That's not the right thing to do. You have to let the poison work and get to the hospital quickly. That's what you have to do.</w:t>
      </w:r>
    </w:p>
    <w:p/>
    <w:p>
      <w:r>
        <w:t>[00:11:15.450] - Speaker 2</w:t>
      </w:r>
    </w:p>
    <w:p>
      <w:r>
        <w:t>Because, you know, this hookup is over down there; they hooked him up with each one of them.</w:t>
      </w:r>
    </w:p>
    <w:p/>
    <w:p>
      <w:r>
        <w:t>[00:11:21.550] - Speaker 3</w:t>
      </w:r>
    </w:p>
    <w:p>
      <w:r>
        <w:t>The man who was fishing, it was nighttime and he got bitten. And who was going to carry him on their shoulder to the hospital? You can't just pull an arm off. And they didn't call you because you went off on your own.</w:t>
      </w:r>
    </w:p>
    <w:p/>
    <w:p>
      <w:r>
        <w:t>[00:11:33.180] - Speaker 2</w:t>
      </w:r>
    </w:p>
    <w:p>
      <w:r>
        <w:t>Yes, because he's a tough guy.</w:t>
      </w:r>
    </w:p>
    <w:p/>
    <w:p>
      <w:r>
        <w:t>[00:11:35.010] - Speaker 3</w:t>
      </w:r>
    </w:p>
    <w:p>
      <w:r>
        <w:t>I think that man said that to me. Almost. And what's going on?</w:t>
      </w:r>
    </w:p>
    <w:p/>
    <w:p>
      <w:r>
        <w:t>[00:11:40.640] - Speaker 1</w:t>
      </w:r>
    </w:p>
    <w:p>
      <w:r>
        <w:t>Yes. Javier? No.</w:t>
      </w:r>
    </w:p>
    <w:p/>
    <w:p>
      <w:r>
        <w:t>[00:11:44.550] - Speaker 3</w:t>
      </w:r>
    </w:p>
    <w:p>
      <w:r>
        <w:t>Another one. Like others, I like to bathe, I liked to go fishing at night in the ravine, and the ravine is where the snakes are.</w:t>
      </w:r>
    </w:p>
    <w:p/>
    <w:p>
      <w:r>
        <w:t>[00:11:53.740] - Speaker 1</w:t>
      </w:r>
    </w:p>
    <w:p>
      <w:r>
        <w:t>Yes. Yes, Mom.</w:t>
      </w:r>
    </w:p>
    <w:p/>
    <w:p>
      <w:r>
        <w:t>[00:11:55.460] - Speaker 2</w:t>
      </w:r>
    </w:p>
    <w:p>
      <w:r>
        <w:t>When are they going to come back or interview someone, call, whatever, where, yes, prevention?</w:t>
      </w:r>
    </w:p>
    <w:p/>
    <w:p>
      <w:r>
        <w:t>[00:12:03.970] - Speaker 1</w:t>
      </w:r>
    </w:p>
    <w:p>
      <w:r>
        <w:t>Yes, I want to do more education and my colleagues are coming too. Yes? Yes, but I don't know when.</w:t>
      </w:r>
    </w:p>
    <w:p/>
    <w:p>
      <w:r>
        <w:t>[00:12:18.910] - Speaker 2</w:t>
      </w:r>
    </w:p>
    <w:p>
      <w:r>
        <w:t>Yes, definitely.</w:t>
      </w:r>
    </w:p>
    <w:p/>
    <w:p>
      <w:r>
        <w:t>[00:12:20.640] - Speaker 3</w:t>
      </w:r>
    </w:p>
    <w:p>
      <w:r>
        <w:t>I came down when you asked me to, Mom. I'll come when I can.</w:t>
      </w:r>
    </w:p>
    <w:p/>
    <w:p>
      <w:r>
        <w:t>[00:12:24.640] - Speaker 1</w:t>
      </w:r>
    </w:p>
    <w:p>
      <w:r>
        <w:t>Yes.</w:t>
      </w:r>
    </w:p>
    <w:p/>
    <w:p>
      <w:r>
        <w:t>[00:12:26.320] - Speaker 2</w:t>
      </w:r>
    </w:p>
    <w:p>
      <w:r>
        <w:t>Yes, you're welcome.</w:t>
      </w:r>
    </w:p>
    <w:p/>
    <w:p>
      <w:r>
        <w:t>[00:12:30.140] - Speaker 1</w:t>
      </w:r>
    </w:p>
    <w:p>
      <w:r>
        <w:t>Thank you very much for your time. You are very kind, your knowledge is very important. I am very happy. I feel like I recognize you.</w:t>
      </w:r>
    </w:p>
    <w:p/>
    <w:p>
      <w:r>
        <w:t>[00:12:39.240] - Speaker 2</w:t>
      </w:r>
    </w:p>
    <w:p>
      <w:r>
        <w:t>I believe it. I recognize you, Carmen. Yes, sir. And me.</w:t>
      </w:r>
    </w:p>
    <w:p/>
    <w:p>
      <w:r>
        <w:t>[00:12:45.150] - Speaker 3</w:t>
      </w:r>
    </w:p>
    <w:p>
      <w:r>
        <w:t>That I'm not American.</w:t>
      </w:r>
    </w:p>
    <w:p/>
    <w:p>
      <w:r>
        <w:t>[00:12:50.200] - Speaker 1</w:t>
      </w:r>
    </w:p>
    <w:p>
      <w:r>
        <w:t>Like me. And are you Colombian?</w:t>
      </w:r>
    </w:p>
    <w:p/>
    <w:p>
      <w:r>
        <w:t>[00:12:54.260] - Speaker 3</w:t>
      </w:r>
    </w:p>
    <w:p>
      <w:r>
        <w:t>We are Colombians.</w:t>
      </w:r>
    </w:p>
    <w:p/>
    <w:p>
      <w:r>
        <w:t>[00:12:57.920] - Speaker 2</w:t>
      </w:r>
    </w:p>
    <w:p>
      <w:r>
        <w:t>Yes, I've been in the Heresy my whole life.</w:t>
      </w:r>
    </w:p>
    <w:p/>
    <w:p>
      <w:r>
        <w:t>[00:13:05.360] - Speaker 1</w:t>
      </w:r>
    </w:p>
    <w:p>
      <w:r>
        <w:t>Yes.</w:t>
      </w:r>
    </w:p>
    <w:p/>
    <w:p>
      <w:r>
        <w:t>Interview 135 2-28-25-05 – La Florida</w:t>
      </w:r>
    </w:p>
    <w:p/>
    <w:p>
      <w:r>
        <w:t>[00:00:00.000] - Speaker 1</w:t>
      </w:r>
    </w:p>
    <w:p>
      <w:r>
        <w:t>And what's your name?</w:t>
      </w:r>
    </w:p>
    <w:p/>
    <w:p>
      <w:r>
        <w:t>[00:00:02.050] - Speaker 5</w:t>
      </w:r>
    </w:p>
    <w:p>
      <w:r>
        <w:t>Edgar with D.</w:t>
      </w:r>
    </w:p>
    <w:p/>
    <w:p>
      <w:r>
        <w:t>[00:00:04.210] - Speaker 1</w:t>
      </w:r>
    </w:p>
    <w:p>
      <w:r>
        <w:t>And do you agree to the recording and interview?</w:t>
      </w:r>
    </w:p>
    <w:p/>
    <w:p>
      <w:r>
        <w:t>[00:00:08.410] - Speaker 2</w:t>
      </w:r>
    </w:p>
    <w:p>
      <w:r>
        <w:t>Yes.</w:t>
      </w:r>
    </w:p>
    <w:p/>
    <w:p>
      <w:r>
        <w:t>[00:00:09.220] - Speaker 1</w:t>
      </w:r>
    </w:p>
    <w:p>
      <w:r>
        <w:t>You too? What's your name? No. No, you don't want to.</w:t>
      </w:r>
    </w:p>
    <w:p/>
    <w:p>
      <w:r>
        <w:t>[00:00:11.690] - Speaker 3</w:t>
      </w:r>
    </w:p>
    <w:p>
      <w:r>
        <w:t>I don't have any samples. He's the one who knows the most.</w:t>
      </w:r>
    </w:p>
    <w:p/>
    <w:p>
      <w:r>
        <w:t>[00:00:14.040] - Speaker 1</w:t>
      </w:r>
    </w:p>
    <w:p>
      <w:r>
        <w:t>Yes, I understand. And how old are you?</w:t>
      </w:r>
    </w:p>
    <w:p/>
    <w:p>
      <w:r>
        <w:t>[00:00:17.480] - Speaker 2</w:t>
      </w:r>
    </w:p>
    <w:p>
      <w:r>
        <w:t>Today I am turning 56.</w:t>
      </w:r>
    </w:p>
    <w:p/>
    <w:p>
      <w:r>
        <w:t>[00:00:20.260] - Speaker 1</w:t>
      </w:r>
    </w:p>
    <w:p>
      <w:r>
        <w:t>And what do you do for a living?</w:t>
      </w:r>
    </w:p>
    <w:p/>
    <w:p>
      <w:r>
        <w:t>[00:00:22.460] - Speaker 3</w:t>
      </w:r>
    </w:p>
    <w:p>
      <w:r>
        <w:t>There with us on a farm.</w:t>
      </w:r>
    </w:p>
    <w:p/>
    <w:p>
      <w:r>
        <w:t>[00:00:25.500] - Speaker 2</w:t>
      </w:r>
    </w:p>
    <w:p>
      <w:r>
        <w:t>I take care of a farm. Yes, well. A cuy farm, to be more precise.</w:t>
      </w:r>
    </w:p>
    <w:p/>
    <w:p>
      <w:r>
        <w:t>[00:00:30.630] - Speaker 1</w:t>
      </w:r>
    </w:p>
    <w:p>
      <w:r>
        <w:t>Are you married or single?</w:t>
      </w:r>
    </w:p>
    <w:p/>
    <w:p>
      <w:r>
        <w:t>[00:00:33.110] - Speaker 2</w:t>
      </w:r>
    </w:p>
    <w:p>
      <w:r>
        <w:t>Single.</w:t>
      </w:r>
    </w:p>
    <w:p/>
    <w:p>
      <w:r>
        <w:t>[00:00:33.940] - Speaker 1</w:t>
      </w:r>
    </w:p>
    <w:p>
      <w:r>
        <w:t>Do you have children?</w:t>
      </w:r>
    </w:p>
    <w:p/>
    <w:p>
      <w:r>
        <w:t>[00:00:35.830] - Speaker 5</w:t>
      </w:r>
    </w:p>
    <w:p>
      <w:r>
        <w:t>I don't have any children.</w:t>
      </w:r>
    </w:p>
    <w:p/>
    <w:p>
      <w:r>
        <w:t>[00:00:36.810] - Speaker 1</w:t>
      </w:r>
    </w:p>
    <w:p>
      <w:r>
        <w:t>And how many years have you lived here, in Carmen?</w:t>
      </w:r>
    </w:p>
    <w:p/>
    <w:p>
      <w:r>
        <w:t>[00:00:40.300] - Speaker 2</w:t>
      </w:r>
    </w:p>
    <w:p>
      <w:r>
        <w:t>I've been here for about 11 or 12 years. Okay.</w:t>
      </w:r>
    </w:p>
    <w:p/>
    <w:p>
      <w:r>
        <w:t>[00:00:44.110] - Speaker 1</w:t>
      </w:r>
    </w:p>
    <w:p>
      <w:r>
        <w:t>So, do you think it's likely that you'll get bitten by a snake here?</w:t>
      </w:r>
    </w:p>
    <w:p/>
    <w:p>
      <w:r>
        <w:t>[00:00:49.570] - Speaker 2</w:t>
      </w:r>
    </w:p>
    <w:p>
      <w:r>
        <w:t>Well, if I'm not careful.</w:t>
      </w:r>
    </w:p>
    <w:p/>
    <w:p>
      <w:r>
        <w:t>[00:00:51.380] - Speaker 5</w:t>
      </w:r>
    </w:p>
    <w:p>
      <w:r>
        <w:t>No, but there aren't many, in that area. Not around here, in that sector, no.</w:t>
      </w:r>
    </w:p>
    <w:p/>
    <w:p>
      <w:r>
        <w:t>[00:00:56.620] - Speaker 1</w:t>
      </w:r>
    </w:p>
    <w:p>
      <w:r>
        <w:t>Right? Okay.</w:t>
      </w:r>
    </w:p>
    <w:p/>
    <w:p>
      <w:r>
        <w:t>[00:00:57.770] - Speaker 5</w:t>
      </w:r>
    </w:p>
    <w:p>
      <w:r>
        <w:t>But they do say that the biggest ass around here belongs to the cascabel, which you can find over there on that hill.</w:t>
      </w:r>
    </w:p>
    <w:p/>
    <w:p>
      <w:r>
        <w:t>[00:01:05.990] - Speaker 2</w:t>
      </w:r>
    </w:p>
    <w:p>
      <w:r>
        <w:t>Over there, by that hill, there definitely is.</w:t>
      </w:r>
    </w:p>
    <w:p/>
    <w:p>
      <w:r>
        <w:t>[00:01:09.460] - Speaker 1</w:t>
      </w:r>
    </w:p>
    <w:p>
      <w:r>
        <w:t>And have any of your animals, pets, or livestock been killed?</w:t>
      </w:r>
    </w:p>
    <w:p/>
    <w:p>
      <w:r>
        <w:t>[00:01:14.080] - Speaker 2</w:t>
      </w:r>
    </w:p>
    <w:p>
      <w:r>
        <w:t>No, I didn't have one. I had one with you that died recently.</w:t>
      </w:r>
    </w:p>
    <w:p/>
    <w:p>
      <w:r>
        <w:t>[00:01:17.450] - Speaker 1</w:t>
      </w:r>
    </w:p>
    <w:p>
      <w:r>
        <w:t>And do you know how to prevent or avoid a snake bite?</w:t>
      </w:r>
    </w:p>
    <w:p/>
    <w:p>
      <w:r>
        <w:t>[00:01:25.150] - Speaker 2</w:t>
      </w:r>
    </w:p>
    <w:p>
      <w:r>
        <w:t>Well, I don't know.</w:t>
      </w:r>
    </w:p>
    <w:p/>
    <w:p>
      <w:r>
        <w:t>[00:01:26.600] - Speaker 1</w:t>
      </w:r>
    </w:p>
    <w:p>
      <w:r>
        <w:t>No problem? Okay, yes. And what would you do if a snake died?</w:t>
      </w:r>
    </w:p>
    <w:p/>
    <w:p>
      <w:r>
        <w:t>[00:01:32.730] - Speaker 5</w:t>
      </w:r>
    </w:p>
    <w:p>
      <w:r>
        <w:t>I don't know. I don't know why.</w:t>
      </w:r>
    </w:p>
    <w:p/>
    <w:p>
      <w:r>
        <w:t>[00:01:35.890] - Speaker 1</w:t>
      </w:r>
    </w:p>
    <w:p>
      <w:r>
        <w:t>Would you go to the hospital or not? To the hospital, of course.</w:t>
      </w:r>
    </w:p>
    <w:p/>
    <w:p>
      <w:r>
        <w:t>[00:01:39.920] - Speaker 3</w:t>
      </w:r>
    </w:p>
    <w:p>
      <w:r>
        <w:t>It's more secular.</w:t>
      </w:r>
    </w:p>
    <w:p/>
    <w:p>
      <w:r>
        <w:t>[00:01:42.630] - Speaker 2</w:t>
      </w:r>
    </w:p>
    <w:p>
      <w:r>
        <w:t>When I am from the Llano, Eastern Plains.</w:t>
      </w:r>
    </w:p>
    <w:p/>
    <w:p>
      <w:r>
        <w:t>[00:01:47.650] - Speaker 5</w:t>
      </w:r>
    </w:p>
    <w:p>
      <w:r>
        <w:t>Back when they used to bite the culera, there were rezaderos. People would go to the rezadero. But when someone was bitten by a scorpion or a pollera, a laña pollera. Okay, yes. There, they pray. But here in this area, there is no one to pray for you. Only God and the Virgin.</w:t>
      </w:r>
    </w:p>
    <w:p/>
    <w:p>
      <w:r>
        <w:t>[00:02:07.540] - Speaker 3</w:t>
      </w:r>
    </w:p>
    <w:p>
      <w:r>
        <w:t>Here at the hospital?</w:t>
      </w:r>
    </w:p>
    <w:p/>
    <w:p>
      <w:r>
        <w:t>[00:02:09.100] - Speaker 5</w:t>
      </w:r>
    </w:p>
    <w:p>
      <w:r>
        <w:t>Then you'd have to go to the hospital, and if they don't give you antibiotics, you're done for. They give you antibiotics to prevent that from happening.</w:t>
      </w:r>
    </w:p>
    <w:p/>
    <w:p>
      <w:r>
        <w:t>[00:02:23.470] - Speaker 1</w:t>
      </w:r>
    </w:p>
    <w:p>
      <w:r>
        <w:t>Okay. Before a mouth guard.</w:t>
      </w:r>
    </w:p>
    <w:p/>
    <w:p>
      <w:r>
        <w:t>[00:02:25.850] - Speaker 5</w:t>
      </w:r>
    </w:p>
    <w:p>
      <w:r>
        <w:t>Then, as soon as one of them bit it, apply that.</w:t>
      </w:r>
    </w:p>
    <w:p/>
    <w:p>
      <w:r>
        <w:t>[00:02:30.260] - Speaker 1</w:t>
      </w:r>
    </w:p>
    <w:p>
      <w:r>
        <w:t>And, for example, would you go to the hospital in Carmen or another hospital?</w:t>
      </w:r>
    </w:p>
    <w:p/>
    <w:p>
      <w:r>
        <w:t>[00:02:35.360] - Speaker 5</w:t>
      </w:r>
    </w:p>
    <w:p>
      <w:r>
        <w:t>The closest place is Carmen, but it's not very good, but that would be the closest. Otherwise, you would have to go to Jiménez or Girardón.</w:t>
      </w:r>
    </w:p>
    <w:p/>
    <w:p>
      <w:r>
        <w:t>[00:02:44.830] - Speaker 1</w:t>
      </w:r>
    </w:p>
    <w:p>
      <w:r>
        <w:t>And would you trust hospitals to cure a snake bite?</w:t>
      </w:r>
    </w:p>
    <w:p/>
    <w:p>
      <w:r>
        <w:t>[00:02:49.730] - Speaker 2</w:t>
      </w:r>
    </w:p>
    <w:p>
      <w:r>
        <w:t>Not much.</w:t>
      </w:r>
    </w:p>
    <w:p/>
    <w:p>
      <w:r>
        <w:t>[00:02:50.450] - Speaker 1</w:t>
      </w:r>
    </w:p>
    <w:p>
      <w:r>
        <w:t>Why?</w:t>
      </w:r>
    </w:p>
    <w:p/>
    <w:p>
      <w:r>
        <w:t>[00:02:52.170] - Speaker 3</w:t>
      </w:r>
    </w:p>
    <w:p>
      <w:r>
        <w:t>Around here, they say that from there, from the hospital, they take you to Tolemaida.</w:t>
      </w:r>
    </w:p>
    <w:p/>
    <w:p>
      <w:r>
        <w:t>[00:03:00.170] - Speaker 1</w:t>
      </w:r>
    </w:p>
    <w:p>
      <w:r>
        <w:t>Why is Tolemaida better?</w:t>
      </w:r>
    </w:p>
    <w:p/>
    <w:p>
      <w:r>
        <w:t>[00:03:02.220] - Speaker 3</w:t>
      </w:r>
    </w:p>
    <w:p>
      <w:r>
        <w:t>Because they have the antidote for all that there. Not in the hospital, but in Tolemaida, which is the army hospital.</w:t>
      </w:r>
    </w:p>
    <w:p/>
    <w:p>
      <w:r>
        <w:t>[00:03:11.680] - Speaker 2</w:t>
      </w:r>
    </w:p>
    <w:p>
      <w:r>
        <w:t>The army's base, Tolemaida.</w:t>
      </w:r>
    </w:p>
    <w:p/>
    <w:p>
      <w:r>
        <w:t>[00:03:14.030] - Speaker 1</w:t>
      </w:r>
    </w:p>
    <w:p>
      <w:r>
        <w:t>And if you need to go to the hospital, is that difficult or easy for you?</w:t>
      </w:r>
    </w:p>
    <w:p/>
    <w:p>
      <w:r>
        <w:t>[00:03:20.160] - Speaker 3</w:t>
      </w:r>
    </w:p>
    <w:p>
      <w:r>
        <w:t>No, easy.</w:t>
      </w:r>
    </w:p>
    <w:p/>
    <w:p>
      <w:r>
        <w:t>[00:03:24.680] - Speaker 2</w:t>
      </w:r>
    </w:p>
    <w:p>
      <w:r>
        <w:t>Well, between easy and</w:t>
      </w:r>
    </w:p>
    <w:p/>
    <w:p>
      <w:r>
        <w:t>[00:03:26.520] - Speaker 1</w:t>
      </w:r>
    </w:p>
    <w:p>
      <w:r>
        <w:t>And difficult at the same time?</w:t>
      </w:r>
    </w:p>
    <w:p/>
    <w:p>
      <w:r>
        <w:t>[00:03:28.990] - Speaker 2</w:t>
      </w:r>
    </w:p>
    <w:p>
      <w:r>
        <w:t>Because at least here you always have a car. Whereas if you call a car or something, a motorcycle taxi, those that come around.</w:t>
      </w:r>
    </w:p>
    <w:p/>
    <w:p>
      <w:r>
        <w:t>[00:03:36.040] - Speaker 1</w:t>
      </w:r>
    </w:p>
    <w:p>
      <w:r>
        <w:t>Okay, yes, I understand. Yes. And where do you feel more likely to be bitten by a snake, in the countryside or at home?</w:t>
      </w:r>
    </w:p>
    <w:p/>
    <w:p>
      <w:r>
        <w:t>[00:03:50.000] - Speaker 2</w:t>
      </w:r>
    </w:p>
    <w:p>
      <w:r>
        <w:t>In the pastures or in the meadow, in the little park. Inside the house is dangerous; suddenly, a spider, a scorpion. Yes. Inside the house, let it go inside.</w:t>
      </w:r>
    </w:p>
    <w:p/>
    <w:p>
      <w:r>
        <w:t>[00:04:04.210] - Speaker 1</w:t>
      </w:r>
    </w:p>
    <w:p>
      <w:r>
        <w:t>And do you know how to identify poisonous snakes or snakes that are venomous?</w:t>
      </w:r>
    </w:p>
    <w:p/>
    <w:p>
      <w:r>
        <w:t>[00:04:10.520] - Speaker 2</w:t>
      </w:r>
    </w:p>
    <w:p>
      <w:r>
        <w:t>What I've learned is that the poisonous ones are the four noses, the rieca, the pamaná, I don't know what they call it. But mostly in the plains there are the four noses. And here there's the pudriora. That's the one that bites you and makes the piece rot. So you have to be careful with that one. It's a little snake like that. And in the center it's thick, like this. But the longest one is one of those little bugs, it's like that, about 70 centimeters long. You have to be careful with those, because the cubriora tells you.</w:t>
      </w:r>
    </w:p>
    <w:p/>
    <w:p>
      <w:r>
        <w:t>[00:04:53.280] - Speaker 3</w:t>
      </w:r>
    </w:p>
    <w:p>
      <w:r>
        <w:t>I've seen some green ones that don't make jackets.</w:t>
      </w:r>
    </w:p>
    <w:p/>
    <w:p>
      <w:r>
        <w:t>[00:04:56.050] - Speaker 2</w:t>
      </w:r>
    </w:p>
    <w:p>
      <w:r>
        <w:t>Those are hunters, they're like mice.</w:t>
      </w:r>
    </w:p>
    <w:p/>
    <w:p>
      <w:r>
        <w:t>[00:04:58.770] - Speaker 1</w:t>
      </w:r>
    </w:p>
    <w:p>
      <w:r>
        <w:t>Yes.</w:t>
      </w:r>
    </w:p>
    <w:p/>
    <w:p>
      <w:r>
        <w:t>[00:05:01.390] - Speaker 2</w:t>
      </w:r>
    </w:p>
    <w:p>
      <w:r>
        <w:t>Hunter. Hunter, yes.</w:t>
      </w:r>
    </w:p>
    <w:p/>
    <w:p>
      <w:r>
        <w:t>[00:05:03.010] - Speaker 1</w:t>
      </w:r>
    </w:p>
    <w:p>
      <w:r>
        <w:t>And do you know of any cases of snake bites?</w:t>
      </w:r>
    </w:p>
    <w:p/>
    <w:p>
      <w:r>
        <w:t>[00:05:07.330] - Speaker 2</w:t>
      </w:r>
    </w:p>
    <w:p>
      <w:r>
        <w:t>Not around here. No, I know of cases of women who bite butts, but not snakes. No, okay, good.</w:t>
      </w:r>
    </w:p>
    <w:p/>
    <w:p>
      <w:r>
        <w:t>[00:05:14.250] - Speaker 1</w:t>
      </w:r>
    </w:p>
    <w:p>
      <w:r>
        <w:t>Well, I don't have any more questions, but you have more to say about snakes or your knowledge of snakes or something else, right?</w:t>
      </w:r>
    </w:p>
    <w:p/>
    <w:p>
      <w:r>
        <w:t>[00:05:22.320] - Speaker 2</w:t>
      </w:r>
    </w:p>
    <w:p>
      <w:r>
        <w:t>No, thank God, no. Yes, of course.</w:t>
      </w:r>
    </w:p>
    <w:p/>
    <w:p>
      <w:r>
        <w:t>[00:05:25.900] - Speaker 1</w:t>
      </w:r>
    </w:p>
    <w:p>
      <w:r>
        <w:t>And well, it's important—I know that with the guides, some of them are dangerous.</w:t>
      </w:r>
    </w:p>
    <w:p/>
    <w:p>
      <w:r>
        <w:t>[00:05:33.690] - Speaker 2</w:t>
      </w:r>
    </w:p>
    <w:p>
      <w:r>
        <w:t>There are about four or five types of guides, and there's one who's dangerous. You have to stay close to him because he has a gun and if you look him in the eye, he'll put you to sleep. And he'll drag you away.</w:t>
      </w:r>
    </w:p>
    <w:p/>
    <w:p>
      <w:r>
        <w:t>[00:05:48.200] - Speaker 3</w:t>
      </w:r>
    </w:p>
    <w:p>
      <w:r>
        <w:t>There is one, just like that, but it's there.</w:t>
      </w:r>
    </w:p>
    <w:p/>
    <w:p>
      <w:r>
        <w:t>[00:05:52.440] - Speaker 2</w:t>
      </w:r>
    </w:p>
    <w:p>
      <w:r>
        <w:t>I forgot that guy's name. Okay. The one that mates with the female river, that guy. And is he poisonous? Yes, that guy is dangerous because he mates with the female river.</w:t>
      </w:r>
    </w:p>
    <w:p/>
    <w:p>
      <w:r>
        <w:t>[00:06:08.750] - Speaker 3</w:t>
      </w:r>
    </w:p>
    <w:p>
      <w:r>
        <w:t>And who is going to keep telling us?</w:t>
      </w:r>
    </w:p>
    <w:p/>
    <w:p>
      <w:r>
        <w:t>[00:06:10.650] - Speaker 2</w:t>
      </w:r>
    </w:p>
    <w:p>
      <w:r>
        <w:t>He has children.</w:t>
      </w:r>
    </w:p>
    <w:p/>
    <w:p>
      <w:r>
        <w:t>[00:06:13.870] - Speaker 5</w:t>
      </w:r>
    </w:p>
    <w:p>
      <w:r>
        <w:t>But yes.</w:t>
      </w:r>
    </w:p>
    <w:p/>
    <w:p>
      <w:r>
        <w:t>[00:06:15.140] - Speaker 1</w:t>
      </w:r>
    </w:p>
    <w:p>
      <w:r>
        <w:t>Well, after a snake bite, it is important to go straight to the hospital and it is important to know what kind of snake bit you. You can take a picture of the snake or you can kill it and take it to the hospital. But that is the most important thing to know in cases of snake bites. Kill it and take it with you.</w:t>
      </w:r>
    </w:p>
    <w:p/>
    <w:p>
      <w:r>
        <w:t>[00:06:37.690] - Speaker 5</w:t>
      </w:r>
    </w:p>
    <w:p>
      <w:r>
        <w:t>Yes, exactly.</w:t>
      </w:r>
    </w:p>
    <w:p/>
    <w:p>
      <w:r>
        <w:t>[00:06:38.200] - Speaker 2</w:t>
      </w:r>
    </w:p>
    <w:p>
      <w:r>
        <w:t>So they realize that it bit one of them. Okay. Yes. Good advice.</w:t>
      </w:r>
    </w:p>
    <w:p/>
    <w:p>
      <w:r>
        <w:t>[00:06:43.080] - Speaker 4</w:t>
      </w:r>
    </w:p>
    <w:p>
      <w:r>
        <w:t>Yes, ma'am. The antivenom serums are different. In snakes, they are not all the same; they are different. That is why you have to bring the photo or the snake so they can see which antivenom serum to give the snake.</w:t>
      </w:r>
    </w:p>
    <w:p/>
    <w:p>
      <w:r>
        <w:t>[00:07:00.940] - Speaker 1</w:t>
      </w:r>
    </w:p>
    <w:p>
      <w:r>
        <w:t>But thank you very much. That's all I have. Done. Thank you very much.</w:t>
      </w:r>
    </w:p>
    <w:p/>
    <w:p>
      <w:r>
        <w:t xml:space="preserve">Interview 136 2-28-25-06 – Manzanitas – Cuatro Esquinas </w:t>
      </w:r>
    </w:p>
    <w:p>
      <w:r>
        <w:t>Woman, 58 years old, works at the home, married, 4 children, lived in Carmen all her life</w:t>
      </w:r>
    </w:p>
    <w:p>
      <w:r>
        <w:t>[00:00:00.230] - Speaker 1</w:t>
      </w:r>
    </w:p>
    <w:p>
      <w:r>
        <w:t>Yes, with my name. My name is Graciela Patiño Molina.</w:t>
      </w:r>
    </w:p>
    <w:p/>
    <w:p>
      <w:r>
        <w:t>[00:00:04.450] - Speaker 2</w:t>
      </w:r>
    </w:p>
    <w:p>
      <w:r>
        <w:t>And do you agree to the interview and recording?</w:t>
      </w:r>
    </w:p>
    <w:p/>
    <w:p>
      <w:r>
        <w:t>[00:00:07.550] - Speaker 1</w:t>
      </w:r>
    </w:p>
    <w:p>
      <w:r>
        <w:t>I agree, yes.</w:t>
      </w:r>
    </w:p>
    <w:p/>
    <w:p>
      <w:r>
        <w:t>[00:00:09.150] - Speaker 2</w:t>
      </w:r>
    </w:p>
    <w:p>
      <w:r>
        <w:t>Thank you. And how old are you?</w:t>
      </w:r>
    </w:p>
    <w:p/>
    <w:p>
      <w:r>
        <w:t>[00:00:13.190] - Speaker 1</w:t>
      </w:r>
    </w:p>
    <w:p>
      <w:r>
        <w:t>58.</w:t>
      </w:r>
    </w:p>
    <w:p/>
    <w:p>
      <w:r>
        <w:t>[00:00:14.830] - Speaker 2</w:t>
      </w:r>
    </w:p>
    <w:p>
      <w:r>
        <w:t>And what do you do for a living?</w:t>
      </w:r>
    </w:p>
    <w:p/>
    <w:p>
      <w:r>
        <w:t>[00:00:17.490] - Speaker 1</w:t>
      </w:r>
    </w:p>
    <w:p>
      <w:r>
        <w:t>I work from home.</w:t>
      </w:r>
    </w:p>
    <w:p/>
    <w:p>
      <w:r>
        <w:t>[00:00:19.780] - Speaker 2</w:t>
      </w:r>
    </w:p>
    <w:p>
      <w:r>
        <w:t>Are you married or single?</w:t>
      </w:r>
    </w:p>
    <w:p/>
    <w:p>
      <w:r>
        <w:t>[00:00:23.460] - Speaker 1</w:t>
      </w:r>
    </w:p>
    <w:p>
      <w:r>
        <w:t>Common-law marriage.</w:t>
      </w:r>
    </w:p>
    <w:p/>
    <w:p>
      <w:r>
        <w:t>[00:00:24.860] - Speaker 2</w:t>
      </w:r>
    </w:p>
    <w:p>
      <w:r>
        <w:t>Do you have children?</w:t>
      </w:r>
    </w:p>
    <w:p/>
    <w:p>
      <w:r>
        <w:t>[00:00:26.060] - Speaker 1</w:t>
      </w:r>
    </w:p>
    <w:p>
      <w:r>
        <w:t>Yes, ma'am. Four.</w:t>
      </w:r>
    </w:p>
    <w:p/>
    <w:p>
      <w:r>
        <w:t>[00:00:27.300] - Speaker 2</w:t>
      </w:r>
    </w:p>
    <w:p>
      <w:r>
        <w:t>And how many years have you lived in El Carmen?</w:t>
      </w:r>
    </w:p>
    <w:p/>
    <w:p>
      <w:r>
        <w:t>[00:00:31.450] - Speaker 1</w:t>
      </w:r>
    </w:p>
    <w:p>
      <w:r>
        <w:t>All my life. I've left and come back, so I've always been here. I come and go. Now I'm always here.</w:t>
      </w:r>
    </w:p>
    <w:p/>
    <w:p>
      <w:r>
        <w:t>[00:00:39.780] - Speaker 2</w:t>
      </w:r>
    </w:p>
    <w:p>
      <w:r>
        <w:t>So, do you think it's likely that you'll get bitten by a snake here? I think so. Why?</w:t>
      </w:r>
    </w:p>
    <w:p/>
    <w:p>
      <w:r>
        <w:t>[00:00:47.370] - Speaker 1</w:t>
      </w:r>
    </w:p>
    <w:p>
      <w:r>
        <w:t>Because you always find them lying around.</w:t>
      </w:r>
    </w:p>
    <w:p/>
    <w:p>
      <w:r>
        <w:t>[00:00:50.930] - Speaker 2</w:t>
      </w:r>
    </w:p>
    <w:p>
      <w:r>
        <w:t>Has any of your animals ever been bitten by a snake, a pet, livestock, or something else? No. And do you know how to prevent or avoid a snake bite?</w:t>
      </w:r>
    </w:p>
    <w:p/>
    <w:p>
      <w:r>
        <w:t>[00:01:05.550] - Speaker 1</w:t>
      </w:r>
    </w:p>
    <w:p>
      <w:r>
        <w:t>How can you prevent it? Be aware, always be on the lookout, right? Yes. And prevent it, always, no. Just be careful not to find the novel, if you happen to see it, don't bother with it, like that. Yes, okay, good.</w:t>
      </w:r>
    </w:p>
    <w:p/>
    <w:p>
      <w:r>
        <w:t>[00:01:24.750] - Speaker 2</w:t>
      </w:r>
    </w:p>
    <w:p>
      <w:r>
        <w:t>And what would you do if you were bitten by a snake?</w:t>
      </w:r>
    </w:p>
    <w:p/>
    <w:p>
      <w:r>
        <w:t>[00:01:27.700] - Speaker 1</w:t>
      </w:r>
    </w:p>
    <w:p>
      <w:r>
        <w:t>God forbid, no. At that moment, I don't know why that's bad.</w:t>
      </w:r>
    </w:p>
    <w:p/>
    <w:p>
      <w:r>
        <w:t>[00:01:34.670] - Speaker 2</w:t>
      </w:r>
    </w:p>
    <w:p>
      <w:r>
        <w:t>Would you go to the hospital or not? Sure, go ahead. Which hospital would you go to?</w:t>
      </w:r>
    </w:p>
    <w:p/>
    <w:p>
      <w:r>
        <w:t>[00:01:39.500] - Speaker 1</w:t>
      </w:r>
    </w:p>
    <w:p>
      <w:r>
        <w:t>To start with, we'd play the one in Carmen, right?</w:t>
      </w:r>
    </w:p>
    <w:p/>
    <w:p>
      <w:r>
        <w:t>[00:01:43.530] - Speaker 2</w:t>
      </w:r>
    </w:p>
    <w:p>
      <w:r>
        <w:t>Would you go to the hospital in El Carmen to treat a snake bite?</w:t>
      </w:r>
    </w:p>
    <w:p/>
    <w:p>
      <w:r>
        <w:t>[00:01:46.880] - Speaker 1</w:t>
      </w:r>
    </w:p>
    <w:p>
      <w:r>
        <w:t>No, someone arrives and they refer them to insurance, yet another insurance company.</w:t>
      </w:r>
    </w:p>
    <w:p/>
    <w:p>
      <w:r>
        <w:t>[00:01:52.950] - Speaker 2</w:t>
      </w:r>
    </w:p>
    <w:p>
      <w:r>
        <w:t>And what other hospitals are there?</w:t>
      </w:r>
    </w:p>
    <w:p/>
    <w:p>
      <w:r>
        <w:t>[00:01:57.880] - Speaker 1</w:t>
      </w:r>
    </w:p>
    <w:p>
      <w:r>
        <w:t>Well, suddenly we have perfect health, which is in Girardót, Girardót.</w:t>
      </w:r>
    </w:p>
    <w:p/>
    <w:p>
      <w:r>
        <w:t>[00:02:05.440] - Speaker 2</w:t>
      </w:r>
    </w:p>
    <w:p>
      <w:r>
        <w:t>And if you need to go to the hospital, is that difficult for you or easy?</w:t>
      </w:r>
    </w:p>
    <w:p/>
    <w:p>
      <w:r>
        <w:t>[00:02:11.820] - Speaker 1</w:t>
      </w:r>
    </w:p>
    <w:p>
      <w:r>
        <w:t>Well, it's easy because my son is there, my husband is there, there's transportation, you don't arrive alone.</w:t>
      </w:r>
    </w:p>
    <w:p/>
    <w:p>
      <w:r>
        <w:t>[00:02:18.220] - Speaker 2</w:t>
      </w:r>
    </w:p>
    <w:p>
      <w:r>
        <w:t>And where do you feel you are most likely to be bitten by a snake? In the countryside or at home?</w:t>
      </w:r>
    </w:p>
    <w:p/>
    <w:p>
      <w:r>
        <w:t>[00:02:26.830] - Speaker 1</w:t>
      </w:r>
    </w:p>
    <w:p>
      <w:r>
        <w:t>In the countryside. Why? Because that's where they are most prevalent.</w:t>
      </w:r>
    </w:p>
    <w:p/>
    <w:p>
      <w:r>
        <w:t>[00:02:31.540] - Speaker 2</w:t>
      </w:r>
    </w:p>
    <w:p>
      <w:r>
        <w:t>And can you tell if snakes are poisonous or venomous? No, I don't know. It's difficult, yes.</w:t>
      </w:r>
    </w:p>
    <w:p/>
    <w:p>
      <w:r>
        <w:t>[00:02:39.870] - Speaker 1</w:t>
      </w:r>
    </w:p>
    <w:p>
      <w:r>
        <w:t>I don't know them.</w:t>
      </w:r>
    </w:p>
    <w:p/>
    <w:p>
      <w:r>
        <w:t>[00:02:41.240] - Speaker 2</w:t>
      </w:r>
    </w:p>
    <w:p>
      <w:r>
        <w:t>And do you know of a case of snakebite?</w:t>
      </w:r>
    </w:p>
    <w:p/>
    <w:p>
      <w:r>
        <w:t>[00:02:44.790] - Speaker 1</w:t>
      </w:r>
    </w:p>
    <w:p>
      <w:r>
        <w:t>No. No. Okay.</w:t>
      </w:r>
    </w:p>
    <w:p/>
    <w:p>
      <w:r>
        <w:t>[00:02:47.370] - Speaker 2</w:t>
      </w:r>
    </w:p>
    <w:p>
      <w:r>
        <w:t>I don't have any more questions, but you have more to say about snakes or your knowledge of snakes, right? No. The most important information is that after a snake bite, you need to go straight to the hospital. And well, the most important information after a snake bite is what kind of snake bit you, because there are different antivenoms for different snakes. You can take a picture of the snake or you can kill it and take it to the hospital. But yeah, I don't have anything else. Thank you very much for your time, very kind of you.</w:t>
      </w:r>
    </w:p>
    <w:p/>
    <w:p>
      <w:r>
        <w:t>[00:03:21.020] - Speaker 1</w:t>
      </w:r>
    </w:p>
    <w:p>
      <w:r>
        <w:t>Thank you very much.</w:t>
      </w:r>
    </w:p>
    <w:p/>
    <w:p>
      <w:r>
        <w:t xml:space="preserve">Interview 137 2-28-25-07 – Manzanitas – Cuatro Esquinas </w:t>
      </w:r>
    </w:p>
    <w:p/>
    <w:p>
      <w:r>
        <w:t>[00:00:00.670] - Speaker 1</w:t>
      </w:r>
    </w:p>
    <w:p>
      <w:r>
        <w:t>And what's your name?</w:t>
      </w:r>
    </w:p>
    <w:p/>
    <w:p>
      <w:r>
        <w:t>[00:00:03.010] - Speaker 2</w:t>
      </w:r>
    </w:p>
    <w:p>
      <w:r>
        <w:t>Luis Antonio Molina.</w:t>
      </w:r>
    </w:p>
    <w:p/>
    <w:p>
      <w:r>
        <w:t>[00:00:04.630] - Speaker 1</w:t>
      </w:r>
    </w:p>
    <w:p>
      <w:r>
        <w:t>And do you agree to the interview and recording?</w:t>
      </w:r>
    </w:p>
    <w:p/>
    <w:p>
      <w:r>
        <w:t>[00:00:10.780] - Speaker 2</w:t>
      </w:r>
    </w:p>
    <w:p>
      <w:r>
        <w:t>Yes, I agree. Okay. Yes?</w:t>
      </w:r>
    </w:p>
    <w:p/>
    <w:p>
      <w:r>
        <w:t>[00:00:14.850] - Speaker 1</w:t>
      </w:r>
    </w:p>
    <w:p>
      <w:r>
        <w:t>Thank you. How old are you?</w:t>
      </w:r>
    </w:p>
    <w:p/>
    <w:p>
      <w:r>
        <w:t>[00:00:19.450] - Speaker 2</w:t>
      </w:r>
    </w:p>
    <w:p>
      <w:r>
        <w:t>I am 68 years old.</w:t>
      </w:r>
    </w:p>
    <w:p/>
    <w:p>
      <w:r>
        <w:t>[00:00:23.030] - Speaker 1</w:t>
      </w:r>
    </w:p>
    <w:p>
      <w:r>
        <w:t>What do you do for a living, if you work?</w:t>
      </w:r>
    </w:p>
    <w:p/>
    <w:p>
      <w:r>
        <w:t>[00:00:26.220] - Speaker 2</w:t>
      </w:r>
    </w:p>
    <w:p>
      <w:r>
        <w:t>I work on a cattle ranch. Yes, okay. Doing a gifle barrio.</w:t>
      </w:r>
    </w:p>
    <w:p/>
    <w:p>
      <w:r>
        <w:t>[00:00:35.910] - Speaker 1</w:t>
      </w:r>
    </w:p>
    <w:p>
      <w:r>
        <w:t>Are you married or single?</w:t>
      </w:r>
    </w:p>
    <w:p/>
    <w:p>
      <w:r>
        <w:t>[00:00:39.080] - Speaker 2</w:t>
      </w:r>
    </w:p>
    <w:p>
      <w:r>
        <w:t>Single, because I look at women, but that one didn't want to marry me.</w:t>
      </w:r>
    </w:p>
    <w:p/>
    <w:p>
      <w:r>
        <w:t>[00:00:46.120] - Speaker 1</w:t>
      </w:r>
    </w:p>
    <w:p>
      <w:r>
        <w:t>Do you have children?</w:t>
      </w:r>
    </w:p>
    <w:p/>
    <w:p>
      <w:r>
        <w:t>[00:00:48.330] - Speaker 2</w:t>
      </w:r>
    </w:p>
    <w:p>
      <w:r>
        <w:t>I have two.</w:t>
      </w:r>
    </w:p>
    <w:p/>
    <w:p>
      <w:r>
        <w:t>[00:00:50.230] - Speaker 1</w:t>
      </w:r>
    </w:p>
    <w:p>
      <w:r>
        <w:t>And how many years have you lived in Carmen, here?</w:t>
      </w:r>
    </w:p>
    <w:p/>
    <w:p>
      <w:r>
        <w:t>[00:00:54.090] - Speaker 2</w:t>
      </w:r>
    </w:p>
    <w:p>
      <w:r>
        <w:t>Here in the municipality, it's been How long? Your whole life. My whole life, because when they brought me here, I was just a newborn, and I've been here for over 60 years, in this village.</w:t>
      </w:r>
    </w:p>
    <w:p/>
    <w:p>
      <w:r>
        <w:t>[00:01:07.800] - Speaker 1</w:t>
      </w:r>
    </w:p>
    <w:p>
      <w:r>
        <w:t>So, do you think it's likely that you'll be bitten by a snake here?</w:t>
      </w:r>
    </w:p>
    <w:p/>
    <w:p>
      <w:r>
        <w:t>[00:01:13.650] - Speaker 2</w:t>
      </w:r>
    </w:p>
    <w:p>
      <w:r>
        <w:t>If a snake dies on me, do you think it's likely that you'll be bitten by a snake</w:t>
      </w:r>
    </w:p>
    <w:p/>
    <w:p>
      <w:r>
        <w:t>[00:01:16.760] - Speaker 1</w:t>
      </w:r>
    </w:p>
    <w:p>
      <w:r>
        <w:t>Do you think it's likely that you'll get bitten by a snake here?</w:t>
      </w:r>
    </w:p>
    <w:p/>
    <w:p>
      <w:r>
        <w:t>[00:01:20.820] - Speaker 2</w:t>
      </w:r>
    </w:p>
    <w:p>
      <w:r>
        <w:t>Why? When you kill them, they bite me. When I find them, I kill them all because they scare me.</w:t>
      </w:r>
    </w:p>
    <w:p/>
    <w:p>
      <w:r>
        <w:t>[00:01:29.800] - Speaker 3</w:t>
      </w:r>
    </w:p>
    <w:p>
      <w:r>
        <w:t>No, you don't kill them, but she says that if a snake bites you, you bite yourself.</w:t>
      </w:r>
    </w:p>
    <w:p/>
    <w:p>
      <w:r>
        <w:t>[00:01:36.530] - Speaker 2</w:t>
      </w:r>
    </w:p>
    <w:p>
      <w:r>
        <w:t>Yes, if it's a very poisonous snake and he doesn't get it out, there won't be time to get to a hospital. No, they'll see an ambulance and it will kill him.</w:t>
      </w:r>
    </w:p>
    <w:p/>
    <w:p>
      <w:r>
        <w:t>[00:01:48.830] - Speaker 1</w:t>
      </w:r>
    </w:p>
    <w:p>
      <w:r>
        <w:t>And what would you do if a snake bit you?</w:t>
      </w:r>
    </w:p>
    <w:p/>
    <w:p>
      <w:r>
        <w:t>[00:01:56.510] - Speaker 2</w:t>
      </w:r>
    </w:p>
    <w:p>
      <w:r>
        <w:t>What if I get bitten by a snake? Or a person. No, if you get bitten. And if it bites me? Yes, if it bites you. Yes. But touch one once it's been removed and go to the emergency room to see a doctor.</w:t>
      </w:r>
    </w:p>
    <w:p/>
    <w:p>
      <w:r>
        <w:t>[00:02:10.150] - Speaker 1</w:t>
      </w:r>
    </w:p>
    <w:p>
      <w:r>
        <w:t>In El Carmen?</w:t>
      </w:r>
    </w:p>
    <w:p/>
    <w:p>
      <w:r>
        <w:t>[00:02:12.520] - Speaker 2</w:t>
      </w:r>
    </w:p>
    <w:p>
      <w:r>
        <w:t>To Carmen, to Girardot, to Espinada, to Iván, anywhere. When they attend to him, hurry up. So they can give him that IV drip. Move the bench, move it over there and sit down. He's very tired.</w:t>
      </w:r>
    </w:p>
    <w:p/>
    <w:p>
      <w:r>
        <w:t>[00:02:29.090] - Speaker 3</w:t>
      </w:r>
    </w:p>
    <w:p>
      <w:r>
        <w:t>Is it difficult or easy for you to go to the hospital if you need to?</w:t>
      </w:r>
    </w:p>
    <w:p/>
    <w:p>
      <w:r>
        <w:t>[00:02:38.610] - Speaker 2</w:t>
      </w:r>
    </w:p>
    <w:p>
      <w:r>
        <w:t>That they have to take him away quickly on a motorcycle, and suddenly, if they bite him in a place like here, close to the road, which is at least in a jungle, far away, out hunting, at night, it's harder to get home.</w:t>
      </w:r>
    </w:p>
    <w:p/>
    <w:p>
      <w:r>
        <w:t>[00:03:03.660] - Speaker 1</w:t>
      </w:r>
    </w:p>
    <w:p>
      <w:r>
        <w:t>Do you know how to prevent or avoid a snake bite before a snake bite?</w:t>
      </w:r>
    </w:p>
    <w:p/>
    <w:p>
      <w:r>
        <w:t>[00:03:12.040] - Speaker 2</w:t>
      </w:r>
    </w:p>
    <w:p>
      <w:r>
        <w:t>How can this be avoided?</w:t>
      </w:r>
    </w:p>
    <w:p/>
    <w:p>
      <w:r>
        <w:t>[00:03:13.490] - Speaker 1</w:t>
      </w:r>
    </w:p>
    <w:p>
      <w:r>
        <w:t>Yes.</w:t>
      </w:r>
    </w:p>
    <w:p/>
    <w:p>
      <w:r>
        <w:t>[00:03:15.640] - Speaker 2</w:t>
      </w:r>
    </w:p>
    <w:p>
      <w:r>
        <w:t>Well, you need to have good eyesight and watch the ground carefully. Be careful. Be careful when you're working with a machete or a wire. Sure. And sometimes there are people who like to hunt at night, and they light their way with one of those really good flashlights, and they shine it all over the road and then they arrive. He likes hunting at night. I was attacked by a snake a while ago, but I don't know if it was the shock that made it come out.</w:t>
      </w:r>
    </w:p>
    <w:p/>
    <w:p>
      <w:r>
        <w:t>[00:03:55.000] - Speaker 1</w:t>
      </w:r>
    </w:p>
    <w:p>
      <w:r>
        <w:t>From a poisonous one?</w:t>
      </w:r>
    </w:p>
    <w:p/>
    <w:p>
      <w:r>
        <w:t>[00:03:56.370] - Speaker 2</w:t>
      </w:r>
    </w:p>
    <w:p>
      <w:r>
        <w:t>It attacked me here, a size X, but I was over there, a farmer who at that time used a kerosene lamp. He told me to pour kerosene on it because it scratched me a little, but I didn't feel any poison or anything. I got to the house where I was staying and sat down to wait for the pain, but it didn't come. What I took was a spoonful of gorujo gel.</w:t>
      </w:r>
    </w:p>
    <w:p/>
    <w:p>
      <w:r>
        <w:t>[00:04:24.200] - Speaker 1</w:t>
      </w:r>
    </w:p>
    <w:p>
      <w:r>
        <w:t>Did you go to the hospital or not?</w:t>
      </w:r>
    </w:p>
    <w:p/>
    <w:p>
      <w:r>
        <w:t>[00:04:26.910] - Speaker 2</w:t>
      </w:r>
    </w:p>
    <w:p>
      <w:r>
        <w:t>No, I didn't go to the hospital. Because I didn't feel any pain, dizziness, or anything.</w:t>
      </w:r>
    </w:p>
    <w:p/>
    <w:p>
      <w:r>
        <w:t>[00:04:31.630] - Speaker 3</w:t>
      </w:r>
    </w:p>
    <w:p>
      <w:r>
        <w:t>Thank God.</w:t>
      </w:r>
    </w:p>
    <w:p/>
    <w:p>
      <w:r>
        <w:t>[00:04:33.300] - Speaker 2</w:t>
      </w:r>
    </w:p>
    <w:p>
      <w:r>
        <w:t>Thank God, the Virgin Mary.</w:t>
      </w:r>
    </w:p>
    <w:p/>
    <w:p>
      <w:r>
        <w:t>[00:04:35.330] - Speaker 1</w:t>
      </w:r>
    </w:p>
    <w:p>
      <w:r>
        <w:t>And where do you feel you are most likely to be bitten by a snake? In the countryside or at home?</w:t>
      </w:r>
    </w:p>
    <w:p/>
    <w:p>
      <w:r>
        <w:t>[00:04:46.090] - Speaker 2</w:t>
      </w:r>
    </w:p>
    <w:p>
      <w:r>
        <w:t>It can even bite you in your own house. She says you can get bitten. It can bite you in your house and in the woods too. If you're working in the woods and you're not paying attention, it can suddenly step on you and attack you. I found a carving and was working on it with a friend when it came out like that, walking, and then it went ahead and waited for us to But we killed it, we were macho.</w:t>
      </w:r>
    </w:p>
    <w:p/>
    <w:p>
      <w:r>
        <w:t>[00:05:23.430] - Speaker 1</w:t>
      </w:r>
    </w:p>
    <w:p>
      <w:r>
        <w:t>Do you know how to identify poisonous snakes or snakes that are venomous?</w:t>
      </w:r>
    </w:p>
    <w:p/>
    <w:p>
      <w:r>
        <w:t>[00:05:30.380] - Speaker 2</w:t>
      </w:r>
    </w:p>
    <w:p>
      <w:r>
        <w:t>Yes, which ones are poisonous and which ones aren't?</w:t>
      </w:r>
    </w:p>
    <w:p/>
    <w:p>
      <w:r>
        <w:t>[00:05:34.340] - Speaker 1</w:t>
      </w:r>
    </w:p>
    <w:p>
      <w:r>
        <w:t>Yes, you know how to identify yourself.</w:t>
      </w:r>
    </w:p>
    <w:p/>
    <w:p>
      <w:r>
        <w:t>[00:05:36.090] - Speaker 2</w:t>
      </w:r>
    </w:p>
    <w:p>
      <w:r>
        <w:t>The poisonous ones are size X, the coral ones, the chili pepper ones, the ones they call rattlesnakes. There is one called the tortilla, another called the Cazadora. The Cazadora is not poisonous.</w:t>
      </w:r>
    </w:p>
    <w:p/>
    <w:p>
      <w:r>
        <w:t>[00:05:57.470] - Speaker 1</w:t>
      </w:r>
    </w:p>
    <w:p>
      <w:r>
        <w:t>And how do you identify snakes? By their color, their skin, or something else?</w:t>
      </w:r>
    </w:p>
    <w:p/>
    <w:p>
      <w:r>
        <w:t>[00:06:05.850] - Speaker 2</w:t>
      </w:r>
    </w:p>
    <w:p>
      <w:r>
        <w:t>Yes, by their color. How do you spot them? By their color. Yes, you can tell more or less what kind of snake it is. There's one called the toche, which is yellow and black. And there's also one called the rabo de ají. The other one, the poisonous one, is called the pudridora. It leaves you rotting. Around there, a man, Mortillo, was bitten on the They had to amputate one of his legs, both legs. I think so. It ate him, it spread like cancer. The snake bite gave him cancer. Sometimes there are a lot of snakes that are very dangerous and poisonous. Yes. There's one called la boba, but that one is a... We call it mitado. That one bites too, but it's not... It's not poisonous. It's not that poisonous because it just makes you drunk.</w:t>
      </w:r>
    </w:p>
    <w:p/>
    <w:p>
      <w:r>
        <w:t>[00:07:16.750] - Speaker 3</w:t>
      </w:r>
    </w:p>
    <w:p>
      <w:r>
        <w:t>But as they say, now it comes with a stem.</w:t>
      </w:r>
    </w:p>
    <w:p/>
    <w:p>
      <w:r>
        <w:t>[00:07:21.110] - Speaker 2</w:t>
      </w:r>
    </w:p>
    <w:p>
      <w:r>
        <w:t>There's one they call la zapa, another they call la molá. There it is, the molá snake. One that's short, like the head of the incieta. I got a really big one when I was like that There's one called la mapanada, that's also a word, la mapanada. It hangs its tail from trees and you attack it by the head. Over there, for the time being, most of them are for the coast. For the cesáreo, like for the plains.</w:t>
      </w:r>
    </w:p>
    <w:p/>
    <w:p>
      <w:r>
        <w:t>[00:08:06.030] - Speaker 1</w:t>
      </w:r>
    </w:p>
    <w:p>
      <w:r>
        <w:t>And do you know of a case of a snake bite? A person?</w:t>
      </w:r>
    </w:p>
    <w:p/>
    <w:p>
      <w:r>
        <w:t>[00:08:13.520] - Speaker 2</w:t>
      </w:r>
    </w:p>
    <w:p>
      <w:r>
        <w:t>That it bit him. Yes. Here, the one I call Mortiño, he was attacked by a snake. It was probably a pudrídora. It was a pudrídora. Okay, yes. It was like cancer for the man, and his legs gave out. Okay, yes. They amputated his legs. And another woman near Adán Ovillo, also a friend of ours, from the Cernas family, María Cernas, she was also bitten by a small snake, I don't know what kind of snake it was, and she also died about a month after being hospitalized.</w:t>
      </w:r>
    </w:p>
    <w:p/>
    <w:p>
      <w:r>
        <w:t>[00:08:53.960] - Speaker 3</w:t>
      </w:r>
    </w:p>
    <w:p>
      <w:r>
        <w:t>But we have a doctor's appointment soon.</w:t>
      </w:r>
    </w:p>
    <w:p/>
    <w:p>
      <w:r>
        <w:t>[00:08:55.850] - Speaker 2</w:t>
      </w:r>
    </w:p>
    <w:p>
      <w:r>
        <w:t>Yes.</w:t>
      </w:r>
    </w:p>
    <w:p/>
    <w:p>
      <w:r>
        <w:t>[00:08:57.100] - Speaker 1</w:t>
      </w:r>
    </w:p>
    <w:p>
      <w:r>
        <w:t>Well, I don't have any more questions, but do you have anything else to say about snakes or your knowledge of snakes, or anything else?</w:t>
      </w:r>
    </w:p>
    <w:p/>
    <w:p>
      <w:r>
        <w:t>[00:09:09.400] - Speaker 2</w:t>
      </w:r>
    </w:p>
    <w:p>
      <w:r>
        <w:t>of all the names of the serpent?</w:t>
      </w:r>
    </w:p>
    <w:p/>
    <w:p>
      <w:r>
        <w:t>[00:09:12.280] - Speaker 1</w:t>
      </w:r>
    </w:p>
    <w:p>
      <w:r>
        <w:t>No, no. Just something else to say about snakes. If you don't have anything else, that's fine.</w:t>
      </w:r>
    </w:p>
    <w:p/>
    <w:p>
      <w:r>
        <w:t>[00:09:20.700] - Speaker 2</w:t>
      </w:r>
    </w:p>
    <w:p>
      <w:r>
        <w:t>I have to be very careful with animals, because they will attack you.</w:t>
      </w:r>
    </w:p>
    <w:p/>
    <w:p>
      <w:r>
        <w:t>[00:09:26.290] - Speaker 1</w:t>
      </w:r>
    </w:p>
    <w:p>
      <w:r>
        <w:t>Yes, of course.</w:t>
      </w:r>
    </w:p>
    <w:p/>
    <w:p>
      <w:r>
        <w:t>[00:09:28.540] - Speaker 2</w:t>
      </w:r>
    </w:p>
    <w:p>
      <w:r>
        <w:t>His wife was bitten. And the snake too. Yes. Luzmila. Luzmila, yes. Over here, almost, thank you. Now, it bit a man up there who was also putting water on it, maybe it attacked me too. But he was saved because they took him to the doctor quickly.</w:t>
      </w:r>
    </w:p>
    <w:p/>
    <w:p>
      <w:r>
        <w:t>[00:09:52.190] - Speaker 1</w:t>
      </w:r>
    </w:p>
    <w:p>
      <w:r>
        <w:t>Yes, of course.</w:t>
      </w:r>
    </w:p>
    <w:p/>
    <w:p>
      <w:r>
        <w:t>[00:09:53.800] - Speaker 2</w:t>
      </w:r>
    </w:p>
    <w:p>
      <w:r>
        <w:t>Yes. And there have been cases, but very few.</w:t>
      </w:r>
    </w:p>
    <w:p/>
    <w:p>
      <w:r>
        <w:t>[00:09:56.660] - Speaker 3</w:t>
      </w:r>
    </w:p>
    <w:p>
      <w:r>
        <w:t>The people from Por Te were stubborn. I wasn't, I was little, I didn't have a face that would attract attention.</w:t>
      </w:r>
    </w:p>
    <w:p/>
    <w:p>
      <w:r>
        <w:t>[00:10:04.510] - Speaker 2</w:t>
      </w:r>
    </w:p>
    <w:p>
      <w:r>
        <w:t>She was hospitalized. She was hospitalized for over a month.</w:t>
      </w:r>
    </w:p>
    <w:p/>
    <w:p>
      <w:r>
        <w:t>[00:10:08.440] - Speaker 3</w:t>
      </w:r>
    </w:p>
    <w:p>
      <w:r>
        <w:t>She didn't bring him to the doctor because she didn't want to that night and one of my brothers was drunk. She had a plane, a plane, she had a motorcycle to get to the airport, they packed everything, which really upset you. Not me, I'll take him tomorrow, they arrived tomorrow, but he's already sick like this. You have to be careful, because you have to take care of your health.</w:t>
      </w:r>
    </w:p>
    <w:p/>
    <w:p>
      <w:r>
        <w:t>[00:10:32.030] - Speaker 2</w:t>
      </w:r>
    </w:p>
    <w:p>
      <w:r>
        <w:t>You're not Colombian?</w:t>
      </w:r>
    </w:p>
    <w:p/>
    <w:p>
      <w:r>
        <w:t>[00:10:35.320] - Speaker 1</w:t>
      </w:r>
    </w:p>
    <w:p>
      <w:r>
        <w:t>No, I'm from the United States.</w:t>
      </w:r>
    </w:p>
    <w:p/>
    <w:p>
      <w:r>
        <w:t>[00:10:38.210] - Speaker 2</w:t>
      </w:r>
    </w:p>
    <w:p>
      <w:r>
        <w:t>Are you American? Yes.</w:t>
      </w:r>
    </w:p>
    <w:p/>
    <w:p>
      <w:r>
        <w:t>[00:10:41.180] - Speaker 1</w:t>
      </w:r>
    </w:p>
    <w:p>
      <w:r>
        <w:t>And I have important information. After a bite from Is she friends with the snake charmers who came here?</w:t>
      </w:r>
    </w:p>
    <w:p/>
    <w:p>
      <w:r>
        <w:t>[00:10:48.800] - Speaker 2</w:t>
      </w:r>
    </w:p>
    <w:p>
      <w:r>
        <w:t>Yes. Are the snake charmers there?</w:t>
      </w:r>
    </w:p>
    <w:p/>
    <w:p>
      <w:r>
        <w:t>[00:10:53.090] - Speaker 1</w:t>
      </w:r>
    </w:p>
    <w:p>
      <w:r>
        <w:t>No, not now. But after a snake bite, it's important to go to the hospital, and it's important to know what kind of snake bit you, because there are different antivenoms for different snakes.</w:t>
      </w:r>
    </w:p>
    <w:p/>
    <w:p>
      <w:r>
        <w:t>[00:11:11.830] - Speaker 2</w:t>
      </w:r>
    </w:p>
    <w:p>
      <w:r>
        <w:t>What about killing them and taking them to the doctor? Exactly.</w:t>
      </w:r>
    </w:p>
    <w:p/>
    <w:p>
      <w:r>
        <w:t>[00:11:15.420] - Speaker 3</w:t>
      </w:r>
    </w:p>
    <w:p>
      <w:r>
        <w:t>If we can kill her, there was a family of mine, from a very distant country, who arrived and left last night, they left at night with a banana tree and some cacao plants, it was the rank, and a limana bit him on the foot and they didn't know what it was, whether it was a spider or a snake, and they took him to the hospital and gave him whatever they had, whatever they felt like giving him.</w:t>
      </w:r>
    </w:p>
    <w:p/>
    <w:p>
      <w:r>
        <w:t>[00:11:38.900] - Speaker 2</w:t>
      </w:r>
    </w:p>
    <w:p>
      <w:r>
        <w:t>Or it was a scorpion. It was a big scorpion. Yes, that's what they say about scorpions.</w:t>
      </w:r>
    </w:p>
    <w:p/>
    <w:p>
      <w:r>
        <w:t>[00:11:43.590] - Speaker 3</w:t>
      </w:r>
    </w:p>
    <w:p>
      <w:r>
        <w:t>Yes. And then he was left dead in the nest.</w:t>
      </w:r>
    </w:p>
    <w:p/>
    <w:p>
      <w:r>
        <w:t>[00:11:48.560] - Speaker 2</w:t>
      </w:r>
    </w:p>
    <w:p>
      <w:r>
        <w:t>A scorpion, said the woman. And a woman over there also saw it where it stung her When a security guard arrived and saw a scorpion crawling up a friend's leg on the farm, he did this with his hand and put it in his shirt pocket.</w:t>
      </w:r>
    </w:p>
    <w:p/>
    <w:p>
      <w:r>
        <w:t>[00:12:02.260] - Speaker 3</w:t>
      </w:r>
    </w:p>
    <w:p>
      <w:r>
        <w:t>And then she also to the lady</w:t>
      </w:r>
    </w:p>
    <w:p/>
    <w:p>
      <w:r>
        <w:t>[00:12:04.070] - Speaker 2</w:t>
      </w:r>
    </w:p>
    <w:p>
      <w:r>
        <w:t>They couldn't find him. A woman, one of those, one of those, one of those, where she was dying, where she was</w:t>
      </w:r>
    </w:p>
    <w:p/>
    <w:p>
      <w:r>
        <w:t>[00:12:11.840] - Speaker 3</w:t>
      </w:r>
    </w:p>
    <w:p>
      <w:r>
        <w:t>What was his name? One of the man's sons. Every Friday he would pick bananas to send to the village. And the woman, yes, he would cut the bunches and the woman would help him peel them so he could fix them. And the woman came and said, "Hey, aren't you putting your hand under the banana, right on the stem? He's going to hurt the man, when he's going to hurt the man, he'll sting him on the hand. But they didn't think it was a snake, a spider, or a lacana. It got to the silver root button and came out laughing and screaming. They threw her out too, as my mother said, because they took her to the hospital, but they didn't know it was a spider. They brought her a snake and messed her up even more because they couldn't see who</w:t>
      </w:r>
    </w:p>
    <w:p/>
    <w:p>
      <w:r>
        <w:t>[00:12:52.680] - Speaker 2</w:t>
      </w:r>
    </w:p>
    <w:p>
      <w:r>
        <w:t>Then they took a spider.</w:t>
      </w:r>
    </w:p>
    <w:p/>
    <w:p>
      <w:r>
        <w:t>[00:12:54.970] - Speaker 3</w:t>
      </w:r>
    </w:p>
    <w:p>
      <w:r>
        <w:t>The first thing they could think of.</w:t>
      </w:r>
    </w:p>
    <w:p/>
    <w:p>
      <w:r>
        <w:t>[00:12:58.630] - Speaker 2</w:t>
      </w:r>
    </w:p>
    <w:p>
      <w:r>
        <w:t>That's why you have to kill the animal and take it so they can skin it themselves, however they do it. Yes. I went to see what had attacked me, I shot it with a shotgun and it stayed there, but I left because I was scared. And when we went back the next day to look for it, there it was, dead. Yes.</w:t>
      </w:r>
    </w:p>
    <w:p/>
    <w:p>
      <w:r>
        <w:t>[00:13:20.420] - Speaker 3</w:t>
      </w:r>
    </w:p>
    <w:p>
      <w:r>
        <w:t>Thank God he killed her. She didn't get to drink it. Yes. Let's take two dollars from the stories, because when the junkie drank water</w:t>
      </w:r>
    </w:p>
    <w:p/>
    <w:p>
      <w:r>
        <w:t>[00:13:29.710] - Speaker 2</w:t>
      </w:r>
    </w:p>
    <w:p>
      <w:r>
        <w:t>So, it's not a bad interview?</w:t>
      </w:r>
    </w:p>
    <w:p/>
    <w:p>
      <w:r>
        <w:t>[00:13:34.000] - Speaker 1</w:t>
      </w:r>
    </w:p>
    <w:p>
      <w:r>
        <w:t>Yes, but I don't have any more. Thank you very much for your time. Very kind, very interesting.</w:t>
      </w:r>
    </w:p>
    <w:p/>
    <w:p>
      <w:r>
        <w:t>[00:13:41.790] - Speaker 2</w:t>
      </w:r>
    </w:p>
    <w:p>
      <w:r>
        <w:t>I'm going to eat at McDonald's, they told me. There's a snake called the four noses, which is also what you were talking about.</w:t>
      </w:r>
    </w:p>
    <w:p/>
    <w:p>
      <w:r>
        <w:t>[00:13:49.900] - Speaker 3</w:t>
      </w:r>
    </w:p>
    <w:p>
      <w:r>
        <w:t>Yes, there is one called bejuca, which is green.</w:t>
      </w:r>
    </w:p>
    <w:p/>
    <w:p>
      <w:r>
        <w:t>[00:13:58.800] - Speaker 2</w:t>
      </w:r>
    </w:p>
    <w:p>
      <w:r>
        <w:t>But they tell me it's not venomous. It's not venomous, yes. It sticks its tail up your nose and it's going to sting you.</w:t>
      </w:r>
    </w:p>
    <w:p/>
    <w:p>
      <w:r>
        <w:t>[00:14:03.980] - Speaker 3</w:t>
      </w:r>
    </w:p>
    <w:p>
      <w:r>
        <w:t>There is a snake that is venomous, and there is a snake that is venomous and another that is not venomous.</w:t>
      </w:r>
    </w:p>
    <w:p/>
    <w:p>
      <w:r>
        <w:t>[00:14:07.970] - Speaker 1</w:t>
      </w:r>
    </w:p>
    <w:p>
      <w:r>
        <w:t>Sure, yes.</w:t>
      </w:r>
    </w:p>
    <w:p/>
    <w:p>
      <w:r>
        <w:t>[00:14:09.330] - Speaker 2</w:t>
      </w:r>
    </w:p>
    <w:p>
      <w:r>
        <w:t>So, you came to see Carmen, and you said so yourself.</w:t>
      </w:r>
    </w:p>
    <w:p/>
    <w:p>
      <w:r>
        <w:t>[00:14:12.980] - Speaker 1</w:t>
      </w:r>
    </w:p>
    <w:p>
      <w:r>
        <w:t>What?</w:t>
      </w:r>
    </w:p>
    <w:p/>
    <w:p>
      <w:r>
        <w:t>[00:14:14.400] - Speaker 3</w:t>
      </w:r>
    </w:p>
    <w:p>
      <w:r>
        <w:t>How do you tell which ones are poisonous and which ones aren't?</w:t>
      </w:r>
    </w:p>
    <w:p/>
    <w:p>
      <w:r>
        <w:t>[00:14:18.200] - Speaker 1</w:t>
      </w:r>
    </w:p>
    <w:p>
      <w:r>
        <w:t>The carvings, the corals, and the bells. Bells?</w:t>
      </w:r>
    </w:p>
    <w:p/>
    <w:p>
      <w:r>
        <w:t>[00:14:23.440] - Speaker 3</w:t>
      </w:r>
    </w:p>
    <w:p>
      <w:r>
        <w:t>Yes. And the choir.</w:t>
      </w:r>
    </w:p>
    <w:p/>
    <w:p>
      <w:r>
        <w:t>[00:14:25.620] - Speaker 1</w:t>
      </w:r>
    </w:p>
    <w:p>
      <w:r>
        <w:t>Yes, and the choir.</w:t>
      </w:r>
    </w:p>
    <w:p/>
    <w:p>
      <w:r>
        <w:t>[00:14:27.070] - Speaker 2</w:t>
      </w:r>
    </w:p>
    <w:p>
      <w:r>
        <w:t>But there are many who bite it, which we can see.</w:t>
      </w:r>
    </w:p>
    <w:p/>
    <w:p>
      <w:r>
        <w:t>[00:14:31.280] - Speaker 1</w:t>
      </w:r>
    </w:p>
    <w:p>
      <w:r>
        <w:t>Sure.</w:t>
      </w:r>
    </w:p>
    <w:p/>
    <w:p>
      <w:r>
        <w:t>[00:14:32.000] - Speaker 3</w:t>
      </w:r>
    </w:p>
    <w:p>
      <w:r>
        <w:t>It's not that dangerous. Yes. He says your services came through.</w:t>
      </w:r>
    </w:p>
    <w:p/>
    <w:p>
      <w:r>
        <w:t>[00:14:35.740] - Speaker 1</w:t>
      </w:r>
    </w:p>
    <w:p>
      <w:r>
        <w:t>Thank you very much for your time. You're very kind. Have a good day. Thank you.</w:t>
      </w:r>
    </w:p>
    <w:p/>
    <w:p>
      <w:r>
        <w:t>[00:14:39.230] - Speaker 3</w:t>
      </w:r>
    </w:p>
    <w:p>
      <w:r>
        <w:t>I have to spend a lot of time there.</w:t>
      </w:r>
    </w:p>
    <w:p/>
    <w:p>
      <w:r>
        <w:t xml:space="preserve">Interview 138 2-28-25-08 – Manzanitas – Cuatro Esquinas </w:t>
      </w:r>
    </w:p>
    <w:p/>
    <w:p>
      <w:r>
        <w:t>[00:00:00.350] - Speaker 2</w:t>
      </w:r>
    </w:p>
    <w:p>
      <w:r>
        <w:t>What's your name?</w:t>
      </w:r>
    </w:p>
    <w:p/>
    <w:p>
      <w:r>
        <w:t>[00:00:01.180] - Speaker 1</w:t>
      </w:r>
    </w:p>
    <w:p>
      <w:r>
        <w:t>Héctor Ortiz.</w:t>
      </w:r>
    </w:p>
    <w:p/>
    <w:p>
      <w:r>
        <w:t>[00:00:02.760] - Speaker 2</w:t>
      </w:r>
    </w:p>
    <w:p>
      <w:r>
        <w:t>And do you agree to the interview and recording?</w:t>
      </w:r>
    </w:p>
    <w:p/>
    <w:p>
      <w:r>
        <w:t>[00:00:05.790] - Speaker 1</w:t>
      </w:r>
    </w:p>
    <w:p>
      <w:r>
        <w:t>Yes, I agree.</w:t>
      </w:r>
    </w:p>
    <w:p/>
    <w:p>
      <w:r>
        <w:t>[00:00:07.810] - Speaker 2</w:t>
      </w:r>
    </w:p>
    <w:p>
      <w:r>
        <w:t>How old are you?</w:t>
      </w:r>
    </w:p>
    <w:p/>
    <w:p>
      <w:r>
        <w:t>[00:00:09.220] - Speaker 1</w:t>
      </w:r>
    </w:p>
    <w:p>
      <w:r>
        <w:t>I am 71 years old.</w:t>
      </w:r>
    </w:p>
    <w:p/>
    <w:p>
      <w:r>
        <w:t>[00:00:10.800] - Speaker 2</w:t>
      </w:r>
    </w:p>
    <w:p>
      <w:r>
        <w:t>And what do you do for a living, if you work?</w:t>
      </w:r>
    </w:p>
    <w:p/>
    <w:p>
      <w:r>
        <w:t>[00:00:13.500] - Speaker 1</w:t>
      </w:r>
    </w:p>
    <w:p>
      <w:r>
        <w:t>I'm not working right now. I live around there, sitting around, relaxing.</w:t>
      </w:r>
    </w:p>
    <w:p/>
    <w:p>
      <w:r>
        <w:t>[00:00:18.980] - Speaker 2</w:t>
      </w:r>
    </w:p>
    <w:p>
      <w:r>
        <w:t>Are you married or single?</w:t>
      </w:r>
    </w:p>
    <w:p/>
    <w:p>
      <w:r>
        <w:t>[00:00:23.340] - Speaker 1</w:t>
      </w:r>
    </w:p>
    <w:p>
      <w:r>
        <w:t>Single.</w:t>
      </w:r>
    </w:p>
    <w:p/>
    <w:p>
      <w:r>
        <w:t>[00:00:24.420] - Speaker 2</w:t>
      </w:r>
    </w:p>
    <w:p>
      <w:r>
        <w:t>Do you have children?</w:t>
      </w:r>
    </w:p>
    <w:p/>
    <w:p>
      <w:r>
        <w:t>[00:00:25.940] - Speaker 1</w:t>
      </w:r>
    </w:p>
    <w:p>
      <w:r>
        <w:t>I have a son. And how many years have you lived in the area? About 50 years.</w:t>
      </w:r>
    </w:p>
    <w:p/>
    <w:p>
      <w:r>
        <w:t>[00:00:34.480] - Speaker 2</w:t>
      </w:r>
    </w:p>
    <w:p>
      <w:r>
        <w:t>So, do you think it's likely that you'll get bitten by a snake here?</w:t>
      </w:r>
    </w:p>
    <w:p/>
    <w:p>
      <w:r>
        <w:t>[00:00:38.890] - Speaker 1</w:t>
      </w:r>
    </w:p>
    <w:p>
      <w:r>
        <w:t>Sure, it's very likely that it could if you weren't careful and it could bite you.</w:t>
      </w:r>
    </w:p>
    <w:p/>
    <w:p>
      <w:r>
        <w:t>[00:00:43.960] - Speaker 2</w:t>
      </w:r>
    </w:p>
    <w:p>
      <w:r>
        <w:t>And have any of your animals been bitten by a snake, such as a pet or livestock?</w:t>
      </w:r>
    </w:p>
    <w:p/>
    <w:p>
      <w:r>
        <w:t>[00:00:51.840] - Speaker 1</w:t>
      </w:r>
    </w:p>
    <w:p>
      <w:r>
        <w:t>No, not currently.</w:t>
      </w:r>
    </w:p>
    <w:p/>
    <w:p>
      <w:r>
        <w:t>[00:00:53.480] - Speaker 2</w:t>
      </w:r>
    </w:p>
    <w:p>
      <w:r>
        <w:t>And do you know how to prevent or avoid a snake bite?</w:t>
      </w:r>
    </w:p>
    <w:p/>
    <w:p>
      <w:r>
        <w:t>[00:00:59.980] - Speaker 1</w:t>
      </w:r>
    </w:p>
    <w:p>
      <w:r>
        <w:t>The most important thing is to remain calm and, above all, make sure you can drink water before the animal falls down.</w:t>
      </w:r>
    </w:p>
    <w:p/>
    <w:p>
      <w:r>
        <w:t>[00:01:08.590] - Speaker 2</w:t>
      </w:r>
    </w:p>
    <w:p>
      <w:r>
        <w:t>Yes, of course.</w:t>
      </w:r>
    </w:p>
    <w:p/>
    <w:p>
      <w:r>
        <w:t>[00:01:09.820] - Speaker 1</w:t>
      </w:r>
    </w:p>
    <w:p>
      <w:r>
        <w:t>And stay calm, because the more you panic, the faster you'll feel the effects.</w:t>
      </w:r>
    </w:p>
    <w:p/>
    <w:p>
      <w:r>
        <w:t>[00:01:17.320] - Speaker 2</w:t>
      </w:r>
    </w:p>
    <w:p>
      <w:r>
        <w:t>Yes, well.</w:t>
      </w:r>
    </w:p>
    <w:p/>
    <w:p>
      <w:r>
        <w:t>[00:01:18.540] - Speaker 1</w:t>
      </w:r>
    </w:p>
    <w:p>
      <w:r>
        <w:t>Although the effects When I got stung, the effects were... First my tongue hurt, then my vision went blurry, then my brain, my head, my body, everything. I couldn't speak. Then my vision went blurry, I almost...</w:t>
      </w:r>
    </w:p>
    <w:p/>
    <w:p>
      <w:r>
        <w:t>[00:01:34.220] - Speaker 2</w:t>
      </w:r>
    </w:p>
    <w:p>
      <w:r>
        <w:t>Yes, well. And what would you do if a snake died?</w:t>
      </w:r>
    </w:p>
    <w:p/>
    <w:p>
      <w:r>
        <w:t>[00:01:41.030] - Speaker 1</w:t>
      </w:r>
    </w:p>
    <w:p>
      <w:r>
        <w:t>Go to the doctor, because what else can you do?</w:t>
      </w:r>
    </w:p>
    <w:p/>
    <w:p>
      <w:r>
        <w:t>[00:01:44.280] - Speaker 2</w:t>
      </w:r>
    </w:p>
    <w:p>
      <w:r>
        <w:t>And which doctor? Which hospital?</w:t>
      </w:r>
    </w:p>
    <w:p/>
    <w:p>
      <w:r>
        <w:t>[00:01:46.680] - Speaker 1</w:t>
      </w:r>
    </w:p>
    <w:p>
      <w:r>
        <w:t>The first person to arrive at the town hospital, even though it's not much more than first aid, but anyway, you have to go and see if they can treat you somewhere else.</w:t>
      </w:r>
    </w:p>
    <w:p/>
    <w:p>
      <w:r>
        <w:t>[00:01:59.470] - Speaker 2</w:t>
      </w:r>
    </w:p>
    <w:p>
      <w:r>
        <w:t>And would you trust the hospital, in Carmen, to cure a snake bite?</w:t>
      </w:r>
    </w:p>
    <w:p/>
    <w:p>
      <w:r>
        <w:t>[00:02:06.340] - Speaker 1</w:t>
      </w:r>
    </w:p>
    <w:p>
      <w:r>
        <w:t>No, it's not very reliable.</w:t>
      </w:r>
    </w:p>
    <w:p/>
    <w:p>
      <w:r>
        <w:t>[00:02:07.810] - Speaker 2</w:t>
      </w:r>
    </w:p>
    <w:p>
      <w:r>
        <w:t>Why?</w:t>
      </w:r>
    </w:p>
    <w:p/>
    <w:p>
      <w:r>
        <w:t>[00:02:09.040] - Speaker 1</w:t>
      </w:r>
    </w:p>
    <w:p>
      <w:r>
        <w:t>Because they don't currently have the necessary medication for that there. It's easier to die there than to get better. That's the truth.</w:t>
      </w:r>
    </w:p>
    <w:p/>
    <w:p>
      <w:r>
        <w:t>[00:02:19.930] - Speaker 2</w:t>
      </w:r>
    </w:p>
    <w:p>
      <w:r>
        <w:t>And if you need to go to the hospital, is that difficult for you or easy?</w:t>
      </w:r>
    </w:p>
    <w:p/>
    <w:p>
      <w:r>
        <w:t>[00:02:25.880] - Speaker 1</w:t>
      </w:r>
    </w:p>
    <w:p>
      <w:r>
        <w:t>Well, for me, when I'm feeling good, it's easy, but if I'm feeling bad, it's not going to be very easy. Yes, of course. I have to get help from someone. Yes, of course.</w:t>
      </w:r>
    </w:p>
    <w:p/>
    <w:p>
      <w:r>
        <w:t>[00:02:36.570] - Speaker 2</w:t>
      </w:r>
    </w:p>
    <w:p>
      <w:r>
        <w:t>And where do you feel you are most likely to be bitten by a snake? In the countryside or at home?</w:t>
      </w:r>
    </w:p>
    <w:p/>
    <w:p>
      <w:r>
        <w:t>[00:02:43.220] - Speaker 1</w:t>
      </w:r>
    </w:p>
    <w:p>
      <w:r>
        <w:t>It's also likely in the countryside and at home, because I've even killed them inside the living room, Corales. And I've killed others called talla molada; there are a lot of talla molada around here.</w:t>
      </w:r>
    </w:p>
    <w:p/>
    <w:p>
      <w:r>
        <w:t>[00:02:56.560] - Speaker 2</w:t>
      </w:r>
    </w:p>
    <w:p>
      <w:r>
        <w:t>Yes, of course.</w:t>
      </w:r>
    </w:p>
    <w:p/>
    <w:p>
      <w:r>
        <w:t>[00:02:57.440] - Speaker 1</w:t>
      </w:r>
    </w:p>
    <w:p>
      <w:r>
        <w:t>One is called cabecicándado, it's quite small, with a big head and not very thick. So, it's always around the house and can bite you too.</w:t>
      </w:r>
    </w:p>
    <w:p/>
    <w:p>
      <w:r>
        <w:t>[00:03:07.680] - Speaker 2</w:t>
      </w:r>
    </w:p>
    <w:p>
      <w:r>
        <w:t>Do you know how to identify poisonous snakes or snakes that are venomous?</w:t>
      </w:r>
    </w:p>
    <w:p/>
    <w:p>
      <w:r>
        <w:t>[00:03:14.170] - Speaker 1</w:t>
      </w:r>
    </w:p>
    <w:p>
      <w:r>
        <w:t>Most people around here say they're not poisonous, but you have to be careful because you don't know them well. They say that the coral snake isn't dangerous, that it doesn't bite, but that's not true. But which one bites? It has to be dangerous, because then</w:t>
      </w:r>
    </w:p>
    <w:p/>
    <w:p>
      <w:r>
        <w:t>[00:03:32.420] - Speaker 2</w:t>
      </w:r>
    </w:p>
    <w:p>
      <w:r>
        <w:t>I'm sorry, how were they?</w:t>
      </w:r>
    </w:p>
    <w:p/>
    <w:p>
      <w:r>
        <w:t>[00:03:36.390] - Speaker 1</w:t>
      </w:r>
    </w:p>
    <w:p>
      <w:r>
        <w:t>What should I tell him? No, I don't trust snakes anyway, because they all bite. If it bites for half an hour, how could a snake that was open not bite?</w:t>
      </w:r>
    </w:p>
    <w:p/>
    <w:p>
      <w:r>
        <w:t>[00:03:48.220] - Speaker 2</w:t>
      </w:r>
    </w:p>
    <w:p>
      <w:r>
        <w:t>And how do you identify the different snakes? By their color, by</w:t>
      </w:r>
    </w:p>
    <w:p/>
    <w:p>
      <w:r>
        <w:t>[00:03:52.210] - Speaker 1</w:t>
      </w:r>
    </w:p>
    <w:p>
      <w:r>
        <w:t>Because of the color, because of the looks.</w:t>
      </w:r>
    </w:p>
    <w:p/>
    <w:p>
      <w:r>
        <w:t>[00:03:55.900] - Speaker 2</w:t>
      </w:r>
    </w:p>
    <w:p>
      <w:r>
        <w:t>And do you know of any cases of snake bites?</w:t>
      </w:r>
    </w:p>
    <w:p/>
    <w:p>
      <w:r>
        <w:t>[00:04:00.160] - Speaker 1</w:t>
      </w:r>
    </w:p>
    <w:p>
      <w:r>
        <w:t>Most of the cases I know of, at least up there in the hills, involved a woman who died from a bite. But she was known because she was very small, and it turns out that the smaller they are, the more lethal they are. It could be. And they left her there overnight, and she died. She was in the hospital for about 20 days, but she died anyway because she swelled up and became inflamed. It attacks the system right away, the blood and everything, it makes the blood foam. And if you don't know how to treat it, you can't give them the right medicine. And if you give them the wrong medicine, they can make them worse, they told me.</w:t>
      </w:r>
    </w:p>
    <w:p/>
    <w:p>
      <w:r>
        <w:t>[00:04:40.900] - Speaker 2</w:t>
      </w:r>
    </w:p>
    <w:p>
      <w:r>
        <w:t>Yes, it is important after a snake bite to go to the hospital. And it is important to know what kind of snake bit you, because there are different antivenoms for different snakes. You can take a picture of the snake or you can kill it and take it to the hospital. But that is the most important thing.</w:t>
      </w:r>
    </w:p>
    <w:p/>
    <w:p>
      <w:r>
        <w:t>[00:05:06.020] - Speaker 1</w:t>
      </w:r>
    </w:p>
    <w:p>
      <w:r>
        <w:t>The most important thing, yes. It bit me, and I didn't know what it was. Over there in the mountains, a man who lived there left it with me, and he bit it with a .24 caliber rifle, and it bit him. It bit me here, on the edge of my mouth. But I went to him, and he was in the mountains, and he gave me some water. They took water from a stick that was already scratched, and that cleared my vision, and I was able to get out of there. They picked me up and took me to the hospital. And there, he took the risk. He was in charge of a man, and he said, "I'll take the risk." They gave me an anti-itch cream, but it was very good because an hour later I was fine. They inject you wherever they find a vein. And they also give you antivenom in the IV. They saved me there, without knowing what kind of snake had bitten me.</w:t>
      </w:r>
    </w:p>
    <w:p/>
    <w:p>
      <w:r>
        <w:t>[00:05:58.750] - Speaker 2</w:t>
      </w:r>
    </w:p>
    <w:p>
      <w:r>
        <w:t>Yes, that's important, yes.</w:t>
      </w:r>
    </w:p>
    <w:p/>
    <w:p>
      <w:r>
        <w:t>[00:06:01.810] - Speaker 1</w:t>
      </w:r>
    </w:p>
    <w:p>
      <w:r>
        <w:t>And here, about six months after I had come from up there, from northern Santander, where Don Rosa also bit me, but that one didn't affect me much, because it bit me on the thick part of my finger. I'm sure it didn't inject all the venom, I felt the sting, but no So I took some medicine, a sabina, a double dose, and that was it, it passed. But anyway, you shouldn't trust that. I was there for about 15 days, but the impression I got is that you shouldn't let it worry you, because if you get anxious, it attacks you more easily.</w:t>
      </w:r>
    </w:p>
    <w:p/>
    <w:p>
      <w:r>
        <w:t>[00:06:40.820] - Speaker 2</w:t>
      </w:r>
    </w:p>
    <w:p>
      <w:r>
        <w:t>And that's all I have, but you have more to say about snakes or your knowledge, anything else to add?</w:t>
      </w:r>
    </w:p>
    <w:p/>
    <w:p>
      <w:r>
        <w:t>[00:06:47.810] - Speaker 1</w:t>
      </w:r>
    </w:p>
    <w:p>
      <w:r>
        <w:t>No, not at the moment, thank God. What else can I say about that? Only what has happened to me. I have heard about other cases, but I think they have already been mentioned.</w:t>
      </w:r>
    </w:p>
    <w:p/>
    <w:p>
      <w:r>
        <w:t>[00:07:00.640] - Speaker 2</w:t>
      </w:r>
    </w:p>
    <w:p>
      <w:r>
        <w:t>Well, thank you very much for your time. Very kind of you. Thank you, thank you. All right.</w:t>
      </w:r>
    </w:p>
    <w:p/>
    <w:p>
      <w:r>
        <w:t>Interview 139 3-03-25-01 – Misiones – El Páramo</w:t>
      </w:r>
    </w:p>
    <w:p/>
    <w:p>
      <w:r>
        <w:t>[00:00:00.870] - Speaker 2</w:t>
      </w:r>
    </w:p>
    <w:p>
      <w:r>
        <w:t>And what's your name? Hello. Good morning. How are you?</w:t>
      </w:r>
    </w:p>
    <w:p/>
    <w:p>
      <w:r>
        <w:t>[00:00:06.180] - Speaker 1</w:t>
      </w:r>
    </w:p>
    <w:p>
      <w:r>
        <w:t>Well, thank God. Let's go find the girls.</w:t>
      </w:r>
    </w:p>
    <w:p/>
    <w:p>
      <w:r>
        <w:t>[00:00:09.540] - Speaker 2</w:t>
      </w:r>
    </w:p>
    <w:p>
      <w:r>
        <w:t>Yes, I have an interview about snakes. It's an interview, yes.</w:t>
      </w:r>
    </w:p>
    <w:p/>
    <w:p>
      <w:r>
        <w:t>[00:00:17.970] - Speaker 1</w:t>
      </w:r>
    </w:p>
    <w:p>
      <w:r>
        <w:t>Sure, yes, an interview for</w:t>
      </w:r>
    </w:p>
    <w:p/>
    <w:p>
      <w:r>
        <w:t>[00:00:20.650] - Speaker 2</w:t>
      </w:r>
    </w:p>
    <w:p>
      <w:r>
        <w:t>Yes. Do you live here?</w:t>
      </w:r>
    </w:p>
    <w:p/>
    <w:p>
      <w:r>
        <w:t>[00:00:23.800] - Speaker 1</w:t>
      </w:r>
    </w:p>
    <w:p>
      <w:r>
        <w:t>I live upstairs, where we talk now that you're traveling.</w:t>
      </w:r>
    </w:p>
    <w:p/>
    <w:p>
      <w:r>
        <w:t>[00:00:27.300] - Speaker 2</w:t>
      </w:r>
    </w:p>
    <w:p>
      <w:r>
        <w:t>Okay, yes, sure. And do you want to do the interview too?</w:t>
      </w:r>
    </w:p>
    <w:p/>
    <w:p>
      <w:r>
        <w:t>[00:00:33.180] - Speaker 1</w:t>
      </w:r>
    </w:p>
    <w:p>
      <w:r>
        <w:t>That's a very good thing. Let's see. But you have to go and look for the power outlets. Do you find them often? Around here, once, a cat, this cat here, that animal from Jaek. That fierce animal is Jaek. Quite Jaek.</w:t>
      </w:r>
    </w:p>
    <w:p/>
    <w:p>
      <w:r>
        <w:t>[00:00:53.590] - Speaker 2</w:t>
      </w:r>
    </w:p>
    <w:p>
      <w:r>
        <w:t>And what's your name?</w:t>
      </w:r>
    </w:p>
    <w:p/>
    <w:p>
      <w:r>
        <w:t>[00:00:57.270] - Speaker 1</w:t>
      </w:r>
    </w:p>
    <w:p>
      <w:r>
        <w:t>My name is.</w:t>
      </w:r>
    </w:p>
    <w:p/>
    <w:p>
      <w:r>
        <w:t>[00:00:58.650] - Speaker 2</w:t>
      </w:r>
    </w:p>
    <w:p>
      <w:r>
        <w:t>And are you okay with the interview and recording? Yes. And how old are you?</w:t>
      </w:r>
    </w:p>
    <w:p/>
    <w:p>
      <w:r>
        <w:t>[00:01:07.580] - Speaker 1</w:t>
      </w:r>
    </w:p>
    <w:p>
      <w:r>
        <w:t>I'm 73. 73. Three. Three, because I have I have 72 and 73.</w:t>
      </w:r>
    </w:p>
    <w:p/>
    <w:p>
      <w:r>
        <w:t>[00:01:18.960] - Speaker 2</w:t>
      </w:r>
    </w:p>
    <w:p>
      <w:r>
        <w:t>And what do you do for a living, if you work?</w:t>
      </w:r>
    </w:p>
    <w:p/>
    <w:p>
      <w:r>
        <w:t>[00:01:23.140] - Speaker 1</w:t>
      </w:r>
    </w:p>
    <w:p>
      <w:r>
        <w:t>I work in agriculture. In farming, you could say.</w:t>
      </w:r>
    </w:p>
    <w:p/>
    <w:p>
      <w:r>
        <w:t>[00:01:28.300] - Speaker 2</w:t>
      </w:r>
    </w:p>
    <w:p>
      <w:r>
        <w:t>And are you married? In Terro? Terro, yes. And how many years have you lived here, in El Carmen?</w:t>
      </w:r>
    </w:p>
    <w:p/>
    <w:p>
      <w:r>
        <w:t>[00:01:39.450] - Speaker 1</w:t>
      </w:r>
    </w:p>
    <w:p>
      <w:r>
        <w:t>I don't know, I don't know. I was born, I think, in Spain, in El Carmen.</w:t>
      </w:r>
    </w:p>
    <w:p/>
    <w:p>
      <w:r>
        <w:t>[00:01:45.020] - Speaker 2</w:t>
      </w:r>
    </w:p>
    <w:p>
      <w:r>
        <w:t>Okay. So, do you think it's likely that you'll get bitten by a snake here? It's possible, it's a possibility.</w:t>
      </w:r>
    </w:p>
    <w:p/>
    <w:p>
      <w:r>
        <w:t>[00:01:55.280] - Speaker 1</w:t>
      </w:r>
    </w:p>
    <w:p>
      <w:r>
        <w:t>But what's it going to be? If a one bites it. What? A science.</w:t>
      </w:r>
    </w:p>
    <w:p/>
    <w:p>
      <w:r>
        <w:t>[00:02:00.870] - Speaker 2</w:t>
      </w:r>
    </w:p>
    <w:p>
      <w:r>
        <w:t>Is it a possibility or not? No. And have any of your animals been bitten by a snake, such as a pet or livestock?</w:t>
      </w:r>
    </w:p>
    <w:p/>
    <w:p>
      <w:r>
        <w:t>[00:02:18.600] - Speaker 1</w:t>
      </w:r>
    </w:p>
    <w:p>
      <w:r>
        <w:t>A livestock animal has brought me very little, a scientist.</w:t>
      </w:r>
    </w:p>
    <w:p/>
    <w:p>
      <w:r>
        <w:t>[00:02:26.700] - Speaker 2</w:t>
      </w:r>
    </w:p>
    <w:p>
      <w:r>
        <w:t>And do you know how to prevent or avoid a snake bite?</w:t>
      </w:r>
    </w:p>
    <w:p/>
    <w:p>
      <w:r>
        <w:t>[00:02:36.320] - Speaker 1</w:t>
      </w:r>
    </w:p>
    <w:p>
      <w:r>
        <w:t>Yes.</w:t>
      </w:r>
    </w:p>
    <w:p/>
    <w:p>
      <w:r>
        <w:t>[00:02:37.050] - Speaker 2</w:t>
      </w:r>
    </w:p>
    <w:p>
      <w:r>
        <w:t>How?</w:t>
      </w:r>
    </w:p>
    <w:p/>
    <w:p>
      <w:r>
        <w:t>[00:02:38.970] - Speaker 1</w:t>
      </w:r>
    </w:p>
    <w:p>
      <w:r>
        <w:t>That's because you can't control it with a whistle, by putting on cooling cream.</w:t>
      </w:r>
    </w:p>
    <w:p/>
    <w:p>
      <w:r>
        <w:t>[00:02:47.110] - Speaker 2</w:t>
      </w:r>
    </w:p>
    <w:p>
      <w:r>
        <w:t>Cryoline, okay.</w:t>
      </w:r>
    </w:p>
    <w:p/>
    <w:p>
      <w:r>
        <w:t>[00:02:47.430] - Speaker 1</w:t>
      </w:r>
    </w:p>
    <w:p>
      <w:r>
        <w:t>She takes it away, but The child, well, she, plus one, the child, as there are people who do that, who live on that slab of life, she helps her, but she doesn't tell anyone, and nothing happens. And it could happen to anyone, even to a gentleman's animal in prison. And there's one with what that animal has.</w:t>
      </w:r>
    </w:p>
    <w:p/>
    <w:p>
      <w:r>
        <w:t>[00:03:08.560] - Speaker 2</w:t>
      </w:r>
    </w:p>
    <w:p>
      <w:r>
        <w:t>There are many snakes out there.</w:t>
      </w:r>
    </w:p>
    <w:p/>
    <w:p>
      <w:r>
        <w:t>[00:03:11.670] - Speaker 1</w:t>
      </w:r>
    </w:p>
    <w:p>
      <w:r>
        <w:t>Around here, in this area, like Not over there, because they'll kill you. The ravine, I think, over there. They also come down from above in the ravine.</w:t>
      </w:r>
    </w:p>
    <w:p/>
    <w:p>
      <w:r>
        <w:t>[00:03:22.370] - Speaker 2</w:t>
      </w:r>
    </w:p>
    <w:p>
      <w:r>
        <w:t>And what would you do if a snake died?</w:t>
      </w:r>
    </w:p>
    <w:p/>
    <w:p>
      <w:r>
        <w:t>[00:03:26.870] - Speaker 1</w:t>
      </w:r>
    </w:p>
    <w:p>
      <w:r>
        <w:t>The husband will play one because he's getting off. Because he has to go to the doctor. Because he has to go to the doctor. That's serious. According to the curator who's leaving. There, down there, over there.</w:t>
      </w:r>
    </w:p>
    <w:p/>
    <w:p>
      <w:r>
        <w:t>[00:03:38.680] - Speaker 2</w:t>
      </w:r>
    </w:p>
    <w:p>
      <w:r>
        <w:t>Which doctor would you go to, Carmen or another hospital?</w:t>
      </w:r>
    </w:p>
    <w:p/>
    <w:p>
      <w:r>
        <w:t>[00:03:42.400] - Speaker 1</w:t>
      </w:r>
    </w:p>
    <w:p>
      <w:r>
        <w:t>To Carmen, who was the first one who gave it to me, yes, they promise to send it to my family.</w:t>
      </w:r>
    </w:p>
    <w:p/>
    <w:p>
      <w:r>
        <w:t>[00:03:49.680] - Speaker 2</w:t>
      </w:r>
    </w:p>
    <w:p>
      <w:r>
        <w:t>Would you trust the hospital in Carmen to treat a snake bite?</w:t>
      </w:r>
    </w:p>
    <w:p/>
    <w:p>
      <w:r>
        <w:t>[00:03:56.730] - Speaker 1</w:t>
      </w:r>
    </w:p>
    <w:p>
      <w:r>
        <w:t>Of course.</w:t>
      </w:r>
    </w:p>
    <w:p/>
    <w:p>
      <w:r>
        <w:t>[00:04:00.060] - Speaker 2</w:t>
      </w:r>
    </w:p>
    <w:p>
      <w:r>
        <w:t>And if you need to go to the hospital, is that difficult for you or easy?</w:t>
      </w:r>
    </w:p>
    <w:p/>
    <w:p>
      <w:r>
        <w:t>[00:04:04.780] - Speaker 1</w:t>
      </w:r>
    </w:p>
    <w:p>
      <w:r>
        <w:t>No, easy.</w:t>
      </w:r>
    </w:p>
    <w:p/>
    <w:p>
      <w:r>
        <w:t>[00:04:10.140] - Speaker 2</w:t>
      </w:r>
    </w:p>
    <w:p>
      <w:r>
        <w:t>And where do you feel most likely to be bitten by a snake? In the countryside or at home?</w:t>
      </w:r>
    </w:p>
    <w:p/>
    <w:p>
      <w:r>
        <w:t>[00:04:19.720] - Speaker 1</w:t>
      </w:r>
    </w:p>
    <w:p>
      <w:r>
        <w:t>In the countryside, why?</w:t>
      </w:r>
    </w:p>
    <w:p/>
    <w:p>
      <w:r>
        <w:t>[00:04:21.570] - Speaker 2</w:t>
      </w:r>
    </w:p>
    <w:p>
      <w:r>
        <w:t>Why?</w:t>
      </w:r>
    </w:p>
    <w:p/>
    <w:p>
      <w:r>
        <w:t>[00:04:21.750] - Speaker 1</w:t>
      </w:r>
    </w:p>
    <w:p>
      <w:r>
        <w:t>Why? But why not? There are plenty, but It has... I'm not going to leave it there because they won't move it.</w:t>
      </w:r>
    </w:p>
    <w:p/>
    <w:p>
      <w:r>
        <w:t>[00:04:35.210] - Speaker 2</w:t>
      </w:r>
    </w:p>
    <w:p>
      <w:r>
        <w:t>And do you know how to identify poisonous snakes? Yes. Yes?</w:t>
      </w:r>
    </w:p>
    <w:p/>
    <w:p>
      <w:r>
        <w:t>[00:04:43.400] - Speaker 1</w:t>
      </w:r>
    </w:p>
    <w:p>
      <w:r>
        <w:t>Yes, he's saying that Veneno is what they call those who are poisonous.</w:t>
      </w:r>
    </w:p>
    <w:p/>
    <w:p>
      <w:r>
        <w:t>[00:04:47.540] - Speaker 2</w:t>
      </w:r>
    </w:p>
    <w:p>
      <w:r>
        <w:t>How do you identify snakes?</w:t>
      </w:r>
    </w:p>
    <w:p/>
    <w:p>
      <w:r>
        <w:t>[00:04:48.960] - Speaker 1</w:t>
      </w:r>
    </w:p>
    <w:p>
      <w:r>
        <w:t>Those are the most serious corales. The corral, reality. The pobredora. The pudrigora. But that's the stone's caretaker, the pudrigora. You don't die instantly, but the dog covers you. Yes, because as we're here in the casillo, it covers Each one of the... Okay. Yes, we're a big bunch.</w:t>
      </w:r>
    </w:p>
    <w:p/>
    <w:p>
      <w:r>
        <w:t>[00:05:26.310] - Speaker 2</w:t>
      </w:r>
    </w:p>
    <w:p>
      <w:r>
        <w:t>And do you know of any cases of snake bites? No. No? Okay. I don't have any more questions, but do you have anything else to say about snakes or do you have any further knowledge? Yes. Anything else to say? No. No? Perfect. Thank you very much.</w:t>
      </w:r>
    </w:p>
    <w:p/>
    <w:p>
      <w:r>
        <w:t>Interview 140 3-03-25-02 – Misiones – El Páramo</w:t>
      </w:r>
    </w:p>
    <w:p/>
    <w:p>
      <w:r>
        <w:t>[00:00:01.260] - Speaker 1</w:t>
      </w:r>
    </w:p>
    <w:p>
      <w:r>
        <w:t>And what's your name?</w:t>
      </w:r>
    </w:p>
    <w:p/>
    <w:p>
      <w:r>
        <w:t>[00:00:03.020] - Speaker 2</w:t>
      </w:r>
    </w:p>
    <w:p>
      <w:r>
        <w:t>Urbano Gómez.</w:t>
      </w:r>
    </w:p>
    <w:p/>
    <w:p>
      <w:r>
        <w:t>[00:00:04.380] - Speaker 1</w:t>
      </w:r>
    </w:p>
    <w:p>
      <w:r>
        <w:t>And do you agree to the interview and recording?</w:t>
      </w:r>
    </w:p>
    <w:p/>
    <w:p>
      <w:r>
        <w:t>[00:00:09.260] - Speaker 2</w:t>
      </w:r>
    </w:p>
    <w:p>
      <w:r>
        <w:t>Yes, of course.</w:t>
      </w:r>
    </w:p>
    <w:p/>
    <w:p>
      <w:r>
        <w:t>[00:00:10.660] - Speaker 1</w:t>
      </w:r>
    </w:p>
    <w:p>
      <w:r>
        <w:t>And how old are you?</w:t>
      </w:r>
    </w:p>
    <w:p/>
    <w:p>
      <w:r>
        <w:t>[00:00:13.040] - Speaker 2</w:t>
      </w:r>
    </w:p>
    <w:p>
      <w:r>
        <w:t>My person, 72.</w:t>
      </w:r>
    </w:p>
    <w:p/>
    <w:p>
      <w:r>
        <w:t>[00:00:15.950] - Speaker 1</w:t>
      </w:r>
    </w:p>
    <w:p>
      <w:r>
        <w:t>And what do you do for a living, if you work?</w:t>
      </w:r>
    </w:p>
    <w:p/>
    <w:p>
      <w:r>
        <w:t>[00:00:19.270] - Speaker 2</w:t>
      </w:r>
    </w:p>
    <w:p>
      <w:r>
        <w:t>I excel at any job, working hard. Since I have a farm, I keep planting there.</w:t>
      </w:r>
    </w:p>
    <w:p/>
    <w:p>
      <w:r>
        <w:t>[00:00:28.420] - Speaker 1</w:t>
      </w:r>
    </w:p>
    <w:p>
      <w:r>
        <w:t>And are you married or single?</w:t>
      </w:r>
    </w:p>
    <w:p/>
    <w:p>
      <w:r>
        <w:t>[00:00:31.950] - Speaker 2</w:t>
      </w:r>
    </w:p>
    <w:p>
      <w:r>
        <w:t>Single.</w:t>
      </w:r>
    </w:p>
    <w:p/>
    <w:p>
      <w:r>
        <w:t>[00:00:32.920] - Speaker 1</w:t>
      </w:r>
    </w:p>
    <w:p>
      <w:r>
        <w:t>And how many years have you lived in Carmen?</w:t>
      </w:r>
    </w:p>
    <w:p/>
    <w:p>
      <w:r>
        <w:t>[00:00:37.430] - Speaker 2</w:t>
      </w:r>
    </w:p>
    <w:p>
      <w:r>
        <w:t>Here? At my age, because we've always lived here, here in Carmen. It was created. I took a tour, visited three different areas, but I came back here several times.</w:t>
      </w:r>
    </w:p>
    <w:p/>
    <w:p>
      <w:r>
        <w:t>[00:00:51.830] - Speaker 1</w:t>
      </w:r>
    </w:p>
    <w:p>
      <w:r>
        <w:t>And do you think it's likely that you'll get bitten by a snake here?</w:t>
      </w:r>
    </w:p>
    <w:p/>
    <w:p>
      <w:r>
        <w:t>[00:00:59.610] - Speaker 2</w:t>
      </w:r>
    </w:p>
    <w:p>
      <w:r>
        <w:t>Yes, yes.</w:t>
      </w:r>
    </w:p>
    <w:p/>
    <w:p>
      <w:r>
        <w:t>[00:01:00.630] - Speaker 1</w:t>
      </w:r>
    </w:p>
    <w:p>
      <w:r>
        <w:t>Why?</w:t>
      </w:r>
    </w:p>
    <w:p/>
    <w:p>
      <w:r>
        <w:t>[00:01:07.710] - Speaker 2</w:t>
      </w:r>
    </w:p>
    <w:p>
      <w:r>
        <w:t>Because Yes, you have to hit the snake.</w:t>
      </w:r>
    </w:p>
    <w:p/>
    <w:p>
      <w:r>
        <w:t>[00:01:11.460] - Speaker 1</w:t>
      </w:r>
    </w:p>
    <w:p>
      <w:r>
        <w:t>Okay.</w:t>
      </w:r>
    </w:p>
    <w:p/>
    <w:p>
      <w:r>
        <w:t>[00:01:12.590] - Speaker 2</w:t>
      </w:r>
    </w:p>
    <w:p>
      <w:r>
        <w:t>And? And you live in Tulio's?</w:t>
      </w:r>
    </w:p>
    <w:p/>
    <w:p>
      <w:r>
        <w:t>[00:01:15.270] - Speaker 1</w:t>
      </w:r>
    </w:p>
    <w:p>
      <w:r>
        <w:t>Yes.</w:t>
      </w:r>
    </w:p>
    <w:p/>
    <w:p>
      <w:r>
        <w:t>[00:01:15.880] - Speaker 2</w:t>
      </w:r>
    </w:p>
    <w:p>
      <w:r>
        <w:t>Sure.</w:t>
      </w:r>
    </w:p>
    <w:p/>
    <w:p>
      <w:r>
        <w:t>[00:01:17.990] - Speaker 1</w:t>
      </w:r>
    </w:p>
    <w:p>
      <w:r>
        <w:t>And have any of your animals been bitten by a snake, such as a pet or livestock?</w:t>
      </w:r>
    </w:p>
    <w:p/>
    <w:p>
      <w:r>
        <w:t>[00:01:24.830] - Speaker 2</w:t>
      </w:r>
    </w:p>
    <w:p>
      <w:r>
        <w:t>Yes, like cattle, like a man. Yes. Anyone could have done it. But it's time. He was killed by the kicks of a dog. A dog that they send out and set on people.</w:t>
      </w:r>
    </w:p>
    <w:p/>
    <w:p>
      <w:r>
        <w:t>[00:01:37.560] - Speaker 1</w:t>
      </w:r>
    </w:p>
    <w:p>
      <w:r>
        <w:t>A size?</w:t>
      </w:r>
    </w:p>
    <w:p/>
    <w:p>
      <w:r>
        <w:t>[00:01:38.370] - Speaker 2</w:t>
      </w:r>
    </w:p>
    <w:p>
      <w:r>
        <w:t>They happen with small animals. And they left because, as I said, not all of them Has it gone up yet? Or is it going up?</w:t>
      </w:r>
    </w:p>
    <w:p/>
    <w:p>
      <w:r>
        <w:t>[00:01:47.370] - Speaker 1</w:t>
      </w:r>
    </w:p>
    <w:p>
      <w:r>
        <w:t>Yes, it's going up.</w:t>
      </w:r>
    </w:p>
    <w:p/>
    <w:p>
      <w:r>
        <w:t>[00:01:49.230] - Speaker 2</w:t>
      </w:r>
    </w:p>
    <w:p>
      <w:r>
        <w:t>Up you go, yes, thank you.</w:t>
      </w:r>
    </w:p>
    <w:p/>
    <w:p>
      <w:r>
        <w:t>[00:01:51.170] - Speaker 1</w:t>
      </w:r>
    </w:p>
    <w:p>
      <w:r>
        <w:t>And do you know how to prevent or avoid a snake bite? Do you know how to prevent or avoid a snake bite? How?</w:t>
      </w:r>
    </w:p>
    <w:p/>
    <w:p>
      <w:r>
        <w:t>[00:02:04.560] - Speaker 2</w:t>
      </w:r>
    </w:p>
    <w:p>
      <w:r>
        <w:t>Well, I don't know.</w:t>
      </w:r>
    </w:p>
    <w:p/>
    <w:p>
      <w:r>
        <w:t>[00:02:08.260] - Speaker 1</w:t>
      </w:r>
    </w:p>
    <w:p>
      <w:r>
        <w:t>Or don't you know? Is it okay if you don't know?</w:t>
      </w:r>
    </w:p>
    <w:p/>
    <w:p>
      <w:r>
        <w:t>[00:02:11.300] - Speaker 2</w:t>
      </w:r>
    </w:p>
    <w:p>
      <w:r>
        <w:t>No, no. No, no. Like you, who understands a little of what he's saying when he explains it to you, he's not telling you anything.</w:t>
      </w:r>
    </w:p>
    <w:p/>
    <w:p>
      <w:r>
        <w:t>[00:02:22.080] - Speaker 1</w:t>
      </w:r>
    </w:p>
    <w:p>
      <w:r>
        <w:t>Okay. And what would you do if a sea snake bit you?</w:t>
      </w:r>
    </w:p>
    <w:p/>
    <w:p>
      <w:r>
        <w:t>[00:02:32.030] - Speaker 2</w:t>
      </w:r>
    </w:p>
    <w:p>
      <w:r>
        <w:t>We have to think about how it was.</w:t>
      </w:r>
    </w:p>
    <w:p/>
    <w:p>
      <w:r>
        <w:t>[00:02:34.840] - Speaker 1</w:t>
      </w:r>
    </w:p>
    <w:p>
      <w:r>
        <w:t>Are you going to the hospital, not going to the hospital, or other methods? What would you do?</w:t>
      </w:r>
    </w:p>
    <w:p/>
    <w:p>
      <w:r>
        <w:t>[00:02:41.070] - Speaker 2</w:t>
      </w:r>
    </w:p>
    <w:p>
      <w:r>
        <w:t>At home, several times, you have the "Because it's the counter to the culera, yesterday's gorrobo." It's the counter when an animal bites you But you resist letting them take you, but if one bites you and you don't, you die. Depending on the size of the culera, if it's big.</w:t>
      </w:r>
    </w:p>
    <w:p/>
    <w:p>
      <w:r>
        <w:t>[00:03:04.070] - Speaker 1</w:t>
      </w:r>
    </w:p>
    <w:p>
      <w:r>
        <w:t>Would you go to the hospital too, or would you not go?</w:t>
      </w:r>
    </w:p>
    <w:p/>
    <w:p>
      <w:r>
        <w:t>[00:03:07.880] - Speaker 2</w:t>
      </w:r>
    </w:p>
    <w:p>
      <w:r>
        <w:t>Yes, things are serious. Because there are snakes that bite you, but then they don't. And for you, is it easy to go to the hospital if you need to, or is it difficult for you? Around here it's difficult. As you can see, there are no ambulances. There is a road, but cars can't get in.</w:t>
      </w:r>
    </w:p>
    <w:p/>
    <w:p>
      <w:r>
        <w:t>[00:03:30.030] - Speaker 1</w:t>
      </w:r>
    </w:p>
    <w:p>
      <w:r>
        <w:t>It's ugly, yes, of course. But would you trust the hospital in Carmen to treat a snake bite?</w:t>
      </w:r>
    </w:p>
    <w:p/>
    <w:p>
      <w:r>
        <w:t>[00:03:39.150] - Speaker 2</w:t>
      </w:r>
    </w:p>
    <w:p>
      <w:r>
        <w:t>You know that it will have everything I need for the Carmen process, for the muertedura and the pulvera.</w:t>
      </w:r>
    </w:p>
    <w:p/>
    <w:p>
      <w:r>
        <w:t>[00:03:47.140] - Speaker 1</w:t>
      </w:r>
    </w:p>
    <w:p>
      <w:r>
        <w:t>And where do you feel most likely to be bitten by a snake? In the countryside or at home?</w:t>
      </w:r>
    </w:p>
    <w:p/>
    <w:p>
      <w:r>
        <w:t>[00:03:55.540] - Speaker 2</w:t>
      </w:r>
    </w:p>
    <w:p>
      <w:r>
        <w:t>In the countryside, yes.</w:t>
      </w:r>
    </w:p>
    <w:p/>
    <w:p>
      <w:r>
        <w:t>[00:03:57.510] - Speaker 1</w:t>
      </w:r>
    </w:p>
    <w:p>
      <w:r>
        <w:t>Why?</w:t>
      </w:r>
    </w:p>
    <w:p/>
    <w:p>
      <w:r>
        <w:t>[00:03:59.170] - Speaker 2</w:t>
      </w:r>
    </w:p>
    <w:p>
      <w:r>
        <w:t>Because in the fields where they are, if something bites them, it comes right here to the house.</w:t>
      </w:r>
    </w:p>
    <w:p/>
    <w:p>
      <w:r>
        <w:t>[00:04:05.590] - Speaker 1</w:t>
      </w:r>
    </w:p>
    <w:p>
      <w:r>
        <w:t>Sure. Can you tell if snakes are poisonous or not?</w:t>
      </w:r>
    </w:p>
    <w:p/>
    <w:p>
      <w:r>
        <w:t>[00:04:15.260] - Speaker 2</w:t>
      </w:r>
    </w:p>
    <w:p>
      <w:r>
        <w:t>Yes, there are some that are poisonous, like others that aren't very But they give them the study to see which color has the strongest poison.</w:t>
      </w:r>
    </w:p>
    <w:p/>
    <w:p>
      <w:r>
        <w:t>[00:04:24.980] - Speaker 1</w:t>
      </w:r>
    </w:p>
    <w:p>
      <w:r>
        <w:t>And do you know how to identify snakes? Can you identify snakes? And by their color, or their skin, or their head? By their color, like the rabid ones, which have red heads and tails, and they're very thin.</w:t>
      </w:r>
    </w:p>
    <w:p/>
    <w:p>
      <w:r>
        <w:t>[00:04:44.360] - Speaker 2</w:t>
      </w:r>
    </w:p>
    <w:p>
      <w:r>
        <w:t>But I did find the culacas submerged, so we took them out more clearly.</w:t>
      </w:r>
    </w:p>
    <w:p/>
    <w:p>
      <w:r>
        <w:t>[00:04:52.840] - Speaker 1</w:t>
      </w:r>
    </w:p>
    <w:p>
      <w:r>
        <w:t>And do you know of any cases of snake bites?</w:t>
      </w:r>
    </w:p>
    <w:p/>
    <w:p>
      <w:r>
        <w:t>[00:04:59.890] - Speaker 2</w:t>
      </w:r>
    </w:p>
    <w:p>
      <w:r>
        <w:t>Don't talk to him, or I'll tell him what you said.</w:t>
      </w:r>
    </w:p>
    <w:p/>
    <w:p>
      <w:r>
        <w:t>[00:05:01.960] - Speaker 1</w:t>
      </w:r>
    </w:p>
    <w:p>
      <w:r>
        <w:t>Well, that's all I have. Do you have anything else to say about snakes or your knowledge? Do you have anything else to add?</w:t>
      </w:r>
    </w:p>
    <w:p/>
    <w:p>
      <w:r>
        <w:t>[00:05:11.070] - Speaker 2</w:t>
      </w:r>
    </w:p>
    <w:p>
      <w:r>
        <w:t>Yes, we don't know any more than that. Of course, we know everything, but we don't know how How can we check it? You know, I wasn't an engineer at the children's school. Yes.</w:t>
      </w:r>
    </w:p>
    <w:p/>
    <w:p>
      <w:r>
        <w:t>[00:05:22.870] - Speaker 1</w:t>
      </w:r>
    </w:p>
    <w:p>
      <w:r>
        <w:t>It is important to know that after a snake bite, it is important to go straight to the hospital. That's right. And it is important to know what kind of snake bit you, because there are different antivenoms for different snakes.</w:t>
      </w:r>
    </w:p>
    <w:p/>
    <w:p>
      <w:r>
        <w:t>[00:05:36.880] - Speaker 2</w:t>
      </w:r>
    </w:p>
    <w:p>
      <w:r>
        <w:t>That's right.</w:t>
      </w:r>
    </w:p>
    <w:p/>
    <w:p>
      <w:r>
        <w:t>[00:05:39.240] - Speaker 1</w:t>
      </w:r>
    </w:p>
    <w:p>
      <w:r>
        <w:t>You can take a photo of the snake or you can kill it and take it to the hospital.</w:t>
      </w:r>
    </w:p>
    <w:p/>
    <w:p>
      <w:r>
        <w:t>[00:05:43.940] - Speaker 2</w:t>
      </w:r>
    </w:p>
    <w:p>
      <w:r>
        <w:t>That's right.</w:t>
      </w:r>
    </w:p>
    <w:p/>
    <w:p>
      <w:r>
        <w:t>[00:05:45.800] - Speaker 1</w:t>
      </w:r>
    </w:p>
    <w:p>
      <w:r>
        <w:t>Yes, but that's what's most important.</w:t>
      </w:r>
    </w:p>
    <w:p/>
    <w:p>
      <w:r>
        <w:t>[00:05:48.900] - Speaker 2</w:t>
      </w:r>
    </w:p>
    <w:p>
      <w:r>
        <w:t>Yes, of course.</w:t>
      </w:r>
    </w:p>
    <w:p/>
    <w:p>
      <w:r>
        <w:t>[00:05:50.340] - Speaker 1</w:t>
      </w:r>
    </w:p>
    <w:p>
      <w:r>
        <w:t>But thank you very much. Both of you. Thank you very much.</w:t>
      </w:r>
    </w:p>
    <w:p/>
    <w:p>
      <w:r>
        <w:t>Interview 141 3-03-25-03 – Misiones – El Páramo</w:t>
      </w:r>
    </w:p>
    <w:p/>
    <w:p>
      <w:r>
        <w:t>[00:00:00.230] - Speaker 2</w:t>
      </w:r>
    </w:p>
    <w:p>
      <w:r>
        <w:t>Did the woman bite me?</w:t>
      </w:r>
    </w:p>
    <w:p/>
    <w:p>
      <w:r>
        <w:t>[00:00:01.500] - Speaker 3</w:t>
      </w:r>
    </w:p>
    <w:p>
      <w:r>
        <w:t>No. And</w:t>
      </w:r>
    </w:p>
    <w:p/>
    <w:p>
      <w:r>
        <w:t>[00:00:03.790] - Speaker 2</w:t>
      </w:r>
    </w:p>
    <w:p>
      <w:r>
        <w:t>Okay.</w:t>
      </w:r>
    </w:p>
    <w:p/>
    <w:p>
      <w:r>
        <w:t>[00:00:04.660] - Speaker 4</w:t>
      </w:r>
    </w:p>
    <w:p>
      <w:r>
        <w:t>What measurement does it take?</w:t>
      </w:r>
    </w:p>
    <w:p/>
    <w:p>
      <w:r>
        <w:t>[00:00:06.980] - Speaker 3</w:t>
      </w:r>
    </w:p>
    <w:p>
      <w:r>
        <w:t>It says for the screamers. Yes.</w:t>
      </w:r>
    </w:p>
    <w:p/>
    <w:p>
      <w:r>
        <w:t>[00:00:10.270] - Speaker 2</w:t>
      </w:r>
    </w:p>
    <w:p>
      <w:r>
        <w:t>First things first Everything for the hole, everything.</w:t>
      </w:r>
    </w:p>
    <w:p/>
    <w:p>
      <w:r>
        <w:t>[00:00:12.590] - Speaker 3</w:t>
      </w:r>
    </w:p>
    <w:p>
      <w:r>
        <w:t>What's your name?</w:t>
      </w:r>
    </w:p>
    <w:p/>
    <w:p>
      <w:r>
        <w:t>[00:00:16.740] - Speaker 2</w:t>
      </w:r>
    </w:p>
    <w:p>
      <w:r>
        <w:t>My name is Herminio López Marejo. No, say it seriously. You're recording. Say it seriously because you said to record. López.</w:t>
      </w:r>
    </w:p>
    <w:p/>
    <w:p>
      <w:r>
        <w:t>[00:00:25.850] - Speaker 3</w:t>
      </w:r>
    </w:p>
    <w:p>
      <w:r>
        <w:t>And do you agree to the interview and recording? The one with the title "The Truth About the 100% Pure Vegetarian Diet"? And how old are you?</w:t>
      </w:r>
    </w:p>
    <w:p/>
    <w:p>
      <w:r>
        <w:t>[00:00:34.870] - Speaker 2</w:t>
      </w:r>
    </w:p>
    <w:p>
      <w:r>
        <w:t>I am 60, 31.</w:t>
      </w:r>
    </w:p>
    <w:p/>
    <w:p>
      <w:r>
        <w:t>[00:00:36.950] - Speaker 3</w:t>
      </w:r>
    </w:p>
    <w:p>
      <w:r>
        <w:t>And what do you do for a living?</w:t>
      </w:r>
    </w:p>
    <w:p/>
    <w:p>
      <w:r>
        <w:t>[00:00:39.190] - Speaker 2</w:t>
      </w:r>
    </w:p>
    <w:p>
      <w:r>
        <w:t>What's my job? Wielding a machete all day long.</w:t>
      </w:r>
    </w:p>
    <w:p/>
    <w:p>
      <w:r>
        <w:t>[00:00:41.410] - Speaker 3</w:t>
      </w:r>
    </w:p>
    <w:p>
      <w:r>
        <w:t>On the farm. On the farm. And are you married or single?</w:t>
      </w:r>
    </w:p>
    <w:p/>
    <w:p>
      <w:r>
        <w:t>[00:00:47.360] - Speaker 2</w:t>
      </w:r>
    </w:p>
    <w:p>
      <w:r>
        <w:t>Single, married, right?</w:t>
      </w:r>
    </w:p>
    <w:p/>
    <w:p>
      <w:r>
        <w:t>[00:00:49.460] - Speaker 3</w:t>
      </w:r>
    </w:p>
    <w:p>
      <w:r>
        <w:t>Common-law marriage. Common-law marriage, yes. And how many years have you lived in Carmen, here?</w:t>
      </w:r>
    </w:p>
    <w:p/>
    <w:p>
      <w:r>
        <w:t>[00:00:57.880] - Speaker 2</w:t>
      </w:r>
    </w:p>
    <w:p>
      <w:r>
        <w:t>Here on the farm, we've been doing this for, what, five years, six years now?</w:t>
      </w:r>
    </w:p>
    <w:p/>
    <w:p>
      <w:r>
        <w:t>[00:01:04.030] - Speaker 3</w:t>
      </w:r>
    </w:p>
    <w:p>
      <w:r>
        <w:t>So, do you think it's likely that you'll get bitten by a snake here?</w:t>
      </w:r>
    </w:p>
    <w:p/>
    <w:p>
      <w:r>
        <w:t>[00:01:09.230] - Speaker 2</w:t>
      </w:r>
    </w:p>
    <w:p>
      <w:r>
        <w:t>If one bites you, and you have to get to town after a little while, is that okay?</w:t>
      </w:r>
    </w:p>
    <w:p/>
    <w:p>
      <w:r>
        <w:t>[00:01:13.430] - Speaker 3</w:t>
      </w:r>
    </w:p>
    <w:p>
      <w:r>
        <w:t>But you're likely to get bitten by a snake here, right?</w:t>
      </w:r>
    </w:p>
    <w:p/>
    <w:p>
      <w:r>
        <w:t>[00:01:16.300] - Speaker 2</w:t>
      </w:r>
    </w:p>
    <w:p>
      <w:r>
        <w:t>That he bites it. Well, yes, it's likely, but there's always a lot of it.</w:t>
      </w:r>
    </w:p>
    <w:p/>
    <w:p>
      <w:r>
        <w:t>[00:01:23.000] - Speaker 1</w:t>
      </w:r>
    </w:p>
    <w:p>
      <w:r>
        <w:t>Yes.</w:t>
      </w:r>
    </w:p>
    <w:p/>
    <w:p>
      <w:r>
        <w:t>[00:01:23.860] - Speaker 3</w:t>
      </w:r>
    </w:p>
    <w:p>
      <w:r>
        <w:t>And have any of your animals been bitten by a snake, such as a pet or livestock?</w:t>
      </w:r>
    </w:p>
    <w:p/>
    <w:p>
      <w:r>
        <w:t>[00:01:30.730] - Speaker 2</w:t>
      </w:r>
    </w:p>
    <w:p>
      <w:r>
        <w:t>And you, thank God, have never had an animal die from a snake bite, or a person either. There was one incident, because I once had a worker, I was going to work from the canzón, and the snake got him and bit him, but it didn't manage to grab his arm, but it almost bit him.</w:t>
      </w:r>
    </w:p>
    <w:p/>
    <w:p>
      <w:r>
        <w:t>[00:01:53.370] - Speaker 3</w:t>
      </w:r>
    </w:p>
    <w:p>
      <w:r>
        <w:t>And do you know how to prevent or avoid a snake bite before a snake bite?</w:t>
      </w:r>
    </w:p>
    <w:p/>
    <w:p>
      <w:r>
        <w:t>[00:02:02.940] - Speaker 2</w:t>
      </w:r>
    </w:p>
    <w:p>
      <w:r>
        <w:t>Well, I'm not sure what to say. That you have to</w:t>
      </w:r>
    </w:p>
    <w:p/>
    <w:p>
      <w:r>
        <w:t>[00:02:08.890] - Speaker 4</w:t>
      </w:r>
    </w:p>
    <w:p>
      <w:r>
        <w:t>How to locate it? Be careful not to forget.</w:t>
      </w:r>
    </w:p>
    <w:p/>
    <w:p>
      <w:r>
        <w:t>[00:02:11.350] - Speaker 2</w:t>
      </w:r>
    </w:p>
    <w:p>
      <w:r>
        <w:t>Yes. Let's see, so we don't have to ask ourselves instead of looking carefully. Look carefully, he's going to bite it, he's going to bite me.</w:t>
      </w:r>
    </w:p>
    <w:p/>
    <w:p>
      <w:r>
        <w:t>[00:02:19.770] - Speaker 1</w:t>
      </w:r>
    </w:p>
    <w:p>
      <w:r>
        <w:t>And what would you do if a snake bit you?</w:t>
      </w:r>
    </w:p>
    <w:p/>
    <w:p>
      <w:r>
        <w:t>[00:02:25.880] - Speaker 2</w:t>
      </w:r>
    </w:p>
    <w:p>
      <w:r>
        <w:t>Start the engine to call for help.</w:t>
      </w:r>
    </w:p>
    <w:p/>
    <w:p>
      <w:r>
        <w:t>[00:02:30.980] - Speaker 3</w:t>
      </w:r>
    </w:p>
    <w:p>
      <w:r>
        <w:t>Okay.</w:t>
      </w:r>
    </w:p>
    <w:p/>
    <w:p>
      <w:r>
        <w:t>[00:02:32.330] - Speaker 2</w:t>
      </w:r>
    </w:p>
    <w:p>
      <w:r>
        <w:t>I don't want it either.</w:t>
      </w:r>
    </w:p>
    <w:p/>
    <w:p>
      <w:r>
        <w:t>[00:02:34.240] - Speaker 3</w:t>
      </w:r>
    </w:p>
    <w:p>
      <w:r>
        <w:t>To the hospital?</w:t>
      </w:r>
    </w:p>
    <w:p/>
    <w:p>
      <w:r>
        <w:t>[00:02:36.200] - Speaker 2</w:t>
      </w:r>
    </w:p>
    <w:p>
      <w:r>
        <w:t>Come on, to the hospital, because we need to call a Cortolima, because they have these Cortolimas that have Cortolima. No, I'm not short on cash, it's just that I'm going to say the first thing that has Cortolima in it, and I don't know what that is.</w:t>
      </w:r>
    </w:p>
    <w:p/>
    <w:p>
      <w:r>
        <w:t>[00:02:47.230] - Speaker 4</w:t>
      </w:r>
    </w:p>
    <w:p>
      <w:r>
        <w:t>The first thing I said to you, you hit the floor. There are options here, without everyone turning on us, right?</w:t>
      </w:r>
    </w:p>
    <w:p/>
    <w:p>
      <w:r>
        <w:t>[00:02:52.650] - Speaker 2</w:t>
      </w:r>
    </w:p>
    <w:p>
      <w:r>
        <w:t>To see what kind of race it is. On the radio all the time, in prison, there's a picadina de una solera, so called because it's also a truera.</w:t>
      </w:r>
    </w:p>
    <w:p/>
    <w:p>
      <w:r>
        <w:t>[00:03:03.270] - Speaker 3</w:t>
      </w:r>
    </w:p>
    <w:p>
      <w:r>
        <w:t>So, would you trust the hospital, in Carmen, to cure a snake bite?</w:t>
      </w:r>
    </w:p>
    <w:p/>
    <w:p>
      <w:r>
        <w:t>[00:03:09.740] - Speaker 2</w:t>
      </w:r>
    </w:p>
    <w:p>
      <w:r>
        <w:t>I don't believe in Carmen.</w:t>
      </w:r>
    </w:p>
    <w:p/>
    <w:p>
      <w:r>
        <w:t>[00:03:12.150] - Speaker 3</w:t>
      </w:r>
    </w:p>
    <w:p>
      <w:r>
        <w:t>Why?</w:t>
      </w:r>
    </w:p>
    <w:p/>
    <w:p>
      <w:r>
        <w:t>[00:03:14.280] - Speaker 2</w:t>
      </w:r>
    </w:p>
    <w:p>
      <w:r>
        <w:t>I don't know if that's where it starts. But they always give it to one person, one person, two people, I don't take it. I don't know right now, because I haven't been to the hospital in a long time.</w:t>
      </w:r>
    </w:p>
    <w:p/>
    <w:p>
      <w:r>
        <w:t>[00:03:27.380] - Speaker 3</w:t>
      </w:r>
    </w:p>
    <w:p>
      <w:r>
        <w:t>And if you need to? And if you want to go to the hospital, is it difficult or easy to get there from here?</w:t>
      </w:r>
    </w:p>
    <w:p/>
    <w:p>
      <w:r>
        <w:t>[00:03:34.030] - Speaker 2</w:t>
      </w:r>
    </w:p>
    <w:p>
      <w:r>
        <w:t>Here, don't move, if you have the motorcycle, it's easy, it's not that difficult.</w:t>
      </w:r>
    </w:p>
    <w:p/>
    <w:p>
      <w:r>
        <w:t>[00:03:39.930] - Speaker 3</w:t>
      </w:r>
    </w:p>
    <w:p>
      <w:r>
        <w:t>But rain is easy.</w:t>
      </w:r>
    </w:p>
    <w:p/>
    <w:p>
      <w:r>
        <w:t>[00:03:42.270] - Speaker 2</w:t>
      </w:r>
    </w:p>
    <w:p>
      <w:r>
        <w:t>But if it rains, the other one will stop it there. I think that's the one we need right now, crazy.</w:t>
      </w:r>
    </w:p>
    <w:p/>
    <w:p>
      <w:r>
        <w:t>[00:03:46.280] - Speaker 3</w:t>
      </w:r>
    </w:p>
    <w:p>
      <w:r>
        <w:t>Yes, it's difficult, a little bit.</w:t>
      </w:r>
    </w:p>
    <w:p/>
    <w:p>
      <w:r>
        <w:t>[00:03:48.420] - Speaker 2</w:t>
      </w:r>
    </w:p>
    <w:p>
      <w:r>
        <w:t>Yes, it's difficult.</w:t>
      </w:r>
    </w:p>
    <w:p/>
    <w:p>
      <w:r>
        <w:t>[00:03:50.440] - Speaker 1</w:t>
      </w:r>
    </w:p>
    <w:p>
      <w:r>
        <w:t>And where do you feel most likely to be bitten by a snake?</w:t>
      </w:r>
    </w:p>
    <w:p/>
    <w:p>
      <w:r>
        <w:t>[00:03:59.830] - Speaker 3</w:t>
      </w:r>
    </w:p>
    <w:p>
      <w:r>
        <w:t>In the countryside or at home?</w:t>
      </w:r>
    </w:p>
    <w:p/>
    <w:p>
      <w:r>
        <w:t>[00:04:02.510] - Speaker 2</w:t>
      </w:r>
    </w:p>
    <w:p>
      <w:r>
        <w:t>Well, they're in both places. In the house or in the pastures, because we've found them here. After dark, they're not here, because at night they come into the house.</w:t>
      </w:r>
    </w:p>
    <w:p/>
    <w:p>
      <w:r>
        <w:t>[00:04:15.380] - Speaker 1</w:t>
      </w:r>
    </w:p>
    <w:p>
      <w:r>
        <w:t>And do you know how to identify poisonous and non-poisonous snakes?</w:t>
      </w:r>
    </w:p>
    <w:p/>
    <w:p>
      <w:r>
        <w:t>[00:04:25.040] - Speaker 2</w:t>
      </w:r>
    </w:p>
    <w:p>
      <w:r>
        <w:t>Hey, that's what I don't understand. Well, half of it today isn't poisonous, that's what half of it is today. And the culera that is There's a culera that's corral, which isn't poisonous, but you don't know which one is bad and which one is good. Because we're going to a couple of parties.</w:t>
      </w:r>
    </w:p>
    <w:p/>
    <w:p>
      <w:r>
        <w:t>[00:04:42.950] - Speaker 3</w:t>
      </w:r>
    </w:p>
    <w:p>
      <w:r>
        <w:t>And when you identify snakes, do you identify snakes? And how do you identify snakes? By their color, their skin, their head?</w:t>
      </w:r>
    </w:p>
    <w:p/>
    <w:p>
      <w:r>
        <w:t>[00:04:50.360] - Speaker 2</w:t>
      </w:r>
    </w:p>
    <w:p>
      <w:r>
        <w:t>He knows me by my color and my head. Which one is the bad one and which one is the good one. The good one is They're all bad. They're all bad, because they scare me.</w:t>
      </w:r>
    </w:p>
    <w:p/>
    <w:p>
      <w:r>
        <w:t>[00:04:59.920] - Speaker 3</w:t>
      </w:r>
    </w:p>
    <w:p>
      <w:r>
        <w:t>Sure, yes. I understand.</w:t>
      </w:r>
    </w:p>
    <w:p/>
    <w:p>
      <w:r>
        <w:t>[00:05:04.070] - Speaker 2</w:t>
      </w:r>
    </w:p>
    <w:p>
      <w:r>
        <w:t>Because you see the curera, well, here it's doughy, and you see it and it scares you.</w:t>
      </w:r>
    </w:p>
    <w:p/>
    <w:p>
      <w:r>
        <w:t>[00:05:09.730] - Speaker 1</w:t>
      </w:r>
    </w:p>
    <w:p>
      <w:r>
        <w:t>And do you know of any cases of snake bites?</w:t>
      </w:r>
    </w:p>
    <w:p/>
    <w:p>
      <w:r>
        <w:t>[00:05:14.910] - Speaker 3</w:t>
      </w:r>
    </w:p>
    <w:p>
      <w:r>
        <w:t>A person?</w:t>
      </w:r>
    </w:p>
    <w:p/>
    <w:p>
      <w:r>
        <w:t>[00:05:16.230] - Speaker 2</w:t>
      </w:r>
    </w:p>
    <w:p>
      <w:r>
        <w:t>Not here, not that way. But I think down there, where On the butt? On the butt, where it got bitten.</w:t>
      </w:r>
    </w:p>
    <w:p/>
    <w:p>
      <w:r>
        <w:t>[00:05:22.710] - Speaker 4</w:t>
      </w:r>
    </w:p>
    <w:p>
      <w:r>
        <w:t>One of the locals bit him.</w:t>
      </w:r>
    </w:p>
    <w:p/>
    <w:p>
      <w:r>
        <w:t>[00:05:24.890] - Speaker 2</w:t>
      </w:r>
    </w:p>
    <w:p>
      <w:r>
        <w:t>There, facing the blank year.</w:t>
      </w:r>
    </w:p>
    <w:p/>
    <w:p>
      <w:r>
        <w:t>[00:05:26.800] - Speaker 3</w:t>
      </w:r>
    </w:p>
    <w:p>
      <w:r>
        <w:t>Yes.</w:t>
      </w:r>
    </w:p>
    <w:p/>
    <w:p>
      <w:r>
        <w:t>[00:05:27.030] - Speaker 2</w:t>
      </w:r>
    </w:p>
    <w:p>
      <w:r>
        <w:t>He bit it while putting the water on.</w:t>
      </w:r>
    </w:p>
    <w:p/>
    <w:p>
      <w:r>
        <w:t>[00:05:30.330] - Speaker 3</w:t>
      </w:r>
    </w:p>
    <w:p>
      <w:r>
        <w:t>Yes.</w:t>
      </w:r>
    </w:p>
    <w:p/>
    <w:p>
      <w:r>
        <w:t>[00:05:31.140] - Speaker 2</w:t>
      </w:r>
    </w:p>
    <w:p>
      <w:r>
        <w:t>And he bit him.</w:t>
      </w:r>
    </w:p>
    <w:p/>
    <w:p>
      <w:r>
        <w:t>[00:05:32.320] - Speaker 3</w:t>
      </w:r>
    </w:p>
    <w:p>
      <w:r>
        <w:t>And he went to the hospital.</w:t>
      </w:r>
    </w:p>
    <w:p/>
    <w:p>
      <w:r>
        <w:t>[00:05:34.690] - Speaker 2</w:t>
      </w:r>
    </w:p>
    <w:p>
      <w:r>
        <w:t>Yes, he went to the hospital and attended to the hospital, which they referred him to go to the doña.</w:t>
      </w:r>
    </w:p>
    <w:p/>
    <w:p>
      <w:r>
        <w:t>[00:05:38.790] - Speaker 3</w:t>
      </w:r>
    </w:p>
    <w:p>
      <w:r>
        <w:t>Well, I don't have any more questions, but do you have anything else to say about snakes or your knowledge? Anything else?</w:t>
      </w:r>
    </w:p>
    <w:p/>
    <w:p>
      <w:r>
        <w:t>[00:05:51.720] - Speaker 2</w:t>
      </w:r>
    </w:p>
    <w:p>
      <w:r>
        <w:t>Jingle bells, but why not jingle bells, why aren't there any?</w:t>
      </w:r>
    </w:p>
    <w:p/>
    <w:p>
      <w:r>
        <w:t>[00:05:53.240] - Speaker 3</w:t>
      </w:r>
    </w:p>
    <w:p>
      <w:r>
        <w:t>No, there aren't. I think the shells prefer a drier environment.</w:t>
      </w:r>
    </w:p>
    <w:p/>
    <w:p>
      <w:r>
        <w:t>[00:05:59.880] - Speaker 2</w:t>
      </w:r>
    </w:p>
    <w:p>
      <w:r>
        <w:t>Downward. It's the largest part. Drier. More crumbly.</w:t>
      </w:r>
    </w:p>
    <w:p/>
    <w:p>
      <w:r>
        <w:t>[00:06:04.670] - Speaker 3</w:t>
      </w:r>
    </w:p>
    <w:p>
      <w:r>
        <w:t>Yes.</w:t>
      </w:r>
    </w:p>
    <w:p/>
    <w:p>
      <w:r>
        <w:t>[00:06:05.850] - Speaker 2</w:t>
      </w:r>
    </w:p>
    <w:p>
      <w:r>
        <w:t>There are no snakes around here, there are snakes, but</w:t>
      </w:r>
    </w:p>
    <w:p/>
    <w:p>
      <w:r>
        <w:t>[00:06:08.150] - Speaker 3</w:t>
      </w:r>
    </w:p>
    <w:p>
      <w:r>
        <w:t>There are carvings, there are corals, there are shells here, I think.</w:t>
      </w:r>
    </w:p>
    <w:p/>
    <w:p>
      <w:r>
        <w:t>[00:06:11.910] - Speaker 2</w:t>
      </w:r>
    </w:p>
    <w:p>
      <w:r>
        <w:t>Here is the size they call the four noses. Yes. And the other one, the X, is the X. The X is normal, because there is the X, which is the yellow head, which is the fiercest. Which is the fiercest? Aha. Who is the fiercest? Where is that one? Or how is it?</w:t>
      </w:r>
    </w:p>
    <w:p/>
    <w:p>
      <w:r>
        <w:t>[00:06:36.830] - Speaker 4</w:t>
      </w:r>
    </w:p>
    <w:p>
      <w:r>
        <w:t>Yes, the thing is that, as the size supposedly roots with the</w:t>
      </w:r>
    </w:p>
    <w:p/>
    <w:p>
      <w:r>
        <w:t>[00:06:41.540] - Speaker 2</w:t>
      </w:r>
    </w:p>
    <w:p>
      <w:r>
        <w:t>It has a yellow head on top.</w:t>
      </w:r>
    </w:p>
    <w:p/>
    <w:p>
      <w:r>
        <w:t>[00:06:42.850] - Speaker 4</w:t>
      </w:r>
    </w:p>
    <w:p>
      <w:r>
        <w:t>But it's already at stage X, the rotting stage, which means it's poisonous.</w:t>
      </w:r>
    </w:p>
    <w:p/>
    <w:p>
      <w:r>
        <w:t>[00:06:48.510] - Speaker 2</w:t>
      </w:r>
    </w:p>
    <w:p>
      <w:r>
        <w:t>Yes.</w:t>
      </w:r>
    </w:p>
    <w:p/>
    <w:p>
      <w:r>
        <w:t>[00:06:50.130] - Speaker 4</w:t>
      </w:r>
    </w:p>
    <w:p>
      <w:r>
        <w:t>Yes, others, the ones who are alive, whom I showed you.</w:t>
      </w:r>
    </w:p>
    <w:p/>
    <w:p>
      <w:r>
        <w:t>[00:06:52.780] - Speaker 2</w:t>
      </w:r>
    </w:p>
    <w:p>
      <w:r>
        <w:t>The hunter. The live one says he's not brave, or is he?</w:t>
      </w:r>
    </w:p>
    <w:p/>
    <w:p>
      <w:r>
        <w:t>[00:06:56.490] - Speaker 3</w:t>
      </w:r>
    </w:p>
    <w:p>
      <w:r>
        <w:t>The bobas. The eggs. They're not spicy. Bobas aren't spicy. They're not spicy.</w:t>
      </w:r>
    </w:p>
    <w:p/>
    <w:p>
      <w:r>
        <w:t>[00:07:03.400] - Speaker 2</w:t>
      </w:r>
    </w:p>
    <w:p>
      <w:r>
        <w:t>The river. The guide.</w:t>
      </w:r>
    </w:p>
    <w:p/>
    <w:p>
      <w:r>
        <w:t>[00:07:05.820] - Speaker 3</w:t>
      </w:r>
    </w:p>
    <w:p>
      <w:r>
        <w:t>I don't know the other name.</w:t>
      </w:r>
    </w:p>
    <w:p/>
    <w:p>
      <w:r>
        <w:t>[00:07:08.520] - Speaker 2</w:t>
      </w:r>
    </w:p>
    <w:p>
      <w:r>
        <w:t>What is his name? Guío, they call him. Boba, they call him.</w:t>
      </w:r>
    </w:p>
    <w:p/>
    <w:p>
      <w:r>
        <w:t>[00:07:12.380] - Speaker 3</w:t>
      </w:r>
    </w:p>
    <w:p>
      <w:r>
        <w:t>I also guide.</w:t>
      </w:r>
    </w:p>
    <w:p/>
    <w:p>
      <w:r>
        <w:t>[00:07:13.520] - Speaker 2</w:t>
      </w:r>
    </w:p>
    <w:p>
      <w:r>
        <w:t>Why do they call him Guío? Guío. They don't call him that anymore. They don't call him that anymore. It's because he's everything.</w:t>
      </w:r>
    </w:p>
    <w:p/>
    <w:p>
      <w:r>
        <w:t>[00:07:20.340] - Speaker 4</w:t>
      </w:r>
    </w:p>
    <w:p>
      <w:r>
        <w:t>The thing is, around here we call it "half," but it's the same one I showed you, which comes from the boa species.</w:t>
      </w:r>
    </w:p>
    <w:p/>
    <w:p>
      <w:r>
        <w:t>[00:07:29.880] - Speaker 2</w:t>
      </w:r>
    </w:p>
    <w:p>
      <w:r>
        <w:t>Yes, but that one is also fierce. But I don't know if it will hurt you, because the one that brings it to you will throw one at you, but it's not poisonous.</w:t>
      </w:r>
    </w:p>
    <w:p/>
    <w:p>
      <w:r>
        <w:t>[00:07:36.490] - Speaker 3</w:t>
      </w:r>
    </w:p>
    <w:p>
      <w:r>
        <w:t>Yes, it is not poisonous.</w:t>
      </w:r>
    </w:p>
    <w:p/>
    <w:p>
      <w:r>
        <w:t>[00:07:37.510] - Speaker 2</w:t>
      </w:r>
    </w:p>
    <w:p>
      <w:r>
        <w:t>Because it kills chickens.</w:t>
      </w:r>
    </w:p>
    <w:p/>
    <w:p>
      <w:r>
        <w:t>[00:07:39.960] - Speaker 4</w:t>
      </w:r>
    </w:p>
    <w:p>
      <w:r>
        <w:t>They already eat chicken because that's their nature. If they find a cat like that and leave it alone, they'll eat it for lunch if they're hungry.</w:t>
      </w:r>
    </w:p>
    <w:p/>
    <w:p>
      <w:r>
        <w:t>[00:07:52.080] - Speaker 3</w:t>
      </w:r>
    </w:p>
    <w:p>
      <w:r>
        <w:t>Yes, they can eat. Yes, of course.</w:t>
      </w:r>
    </w:p>
    <w:p/>
    <w:p>
      <w:r>
        <w:t>[00:07:55.130] - Speaker 4</w:t>
      </w:r>
    </w:p>
    <w:p>
      <w:r>
        <w:t>I came here and found a chicken, so I fed it papayas for lunch.</w:t>
      </w:r>
    </w:p>
    <w:p/>
    <w:p>
      <w:r>
        <w:t>[00:07:59.720] - Speaker 2</w:t>
      </w:r>
    </w:p>
    <w:p>
      <w:r>
        <w:t>Come on, sweetheart, I'm not going to get drunk.</w:t>
      </w:r>
    </w:p>
    <w:p/>
    <w:p>
      <w:r>
        <w:t>[00:08:00.600] - Speaker 4</w:t>
      </w:r>
    </w:p>
    <w:p>
      <w:r>
        <w:t>For example, I find that the one there is already big, she eats one of these chickens and there's still some left over.</w:t>
      </w:r>
    </w:p>
    <w:p/>
    <w:p>
      <w:r>
        <w:t>[00:08:04.090] - Speaker 2</w:t>
      </w:r>
    </w:p>
    <w:p>
      <w:r>
        <w:t>And how big is that kitten I'm going to eat? You can see that kitten.</w:t>
      </w:r>
    </w:p>
    <w:p/>
    <w:p>
      <w:r>
        <w:t>[00:08:09.420] - Speaker 3</w:t>
      </w:r>
    </w:p>
    <w:p>
      <w:r>
        <w:t>Well, thank you. Okay.</w:t>
      </w:r>
    </w:p>
    <w:p/>
    <w:p>
      <w:r>
        <w:t>Interview 142 3-03-25-04 – Misiones – El Páramo</w:t>
      </w:r>
    </w:p>
    <w:p/>
    <w:p>
      <w:r>
        <w:t>[00:00:01.440] - Speaker 2</w:t>
      </w:r>
    </w:p>
    <w:p>
      <w:r>
        <w:t>And what's your name?</w:t>
      </w:r>
    </w:p>
    <w:p/>
    <w:p>
      <w:r>
        <w:t>[00:00:03.060] - Speaker 1</w:t>
      </w:r>
    </w:p>
    <w:p>
      <w:r>
        <w:t>My name is Gonzalo Roso.</w:t>
      </w:r>
    </w:p>
    <w:p/>
    <w:p>
      <w:r>
        <w:t>[00:00:04.850] - Speaker 2</w:t>
      </w:r>
    </w:p>
    <w:p>
      <w:r>
        <w:t>And do you agree to the interview and recording?</w:t>
      </w:r>
    </w:p>
    <w:p/>
    <w:p>
      <w:r>
        <w:t>[00:00:07.940] - Speaker 1</w:t>
      </w:r>
    </w:p>
    <w:p>
      <w:r>
        <w:t>Yes.</w:t>
      </w:r>
    </w:p>
    <w:p/>
    <w:p>
      <w:r>
        <w:t>[00:00:08.890] - Speaker 2</w:t>
      </w:r>
    </w:p>
    <w:p>
      <w:r>
        <w:t>And how old are you?</w:t>
      </w:r>
    </w:p>
    <w:p/>
    <w:p>
      <w:r>
        <w:t>[00:00:10.620] - Speaker 1</w:t>
      </w:r>
    </w:p>
    <w:p>
      <w:r>
        <w:t>51.</w:t>
      </w:r>
    </w:p>
    <w:p/>
    <w:p>
      <w:r>
        <w:t>[00:00:11.960] - Speaker 2</w:t>
      </w:r>
    </w:p>
    <w:p>
      <w:r>
        <w:t>And what do you do for a living?</w:t>
      </w:r>
    </w:p>
    <w:p/>
    <w:p>
      <w:r>
        <w:t>[00:00:14.020] - Speaker 1</w:t>
      </w:r>
    </w:p>
    <w:p>
      <w:r>
        <w:t>I work here doing odd jobs on the farm. I'm retired from the army.</w:t>
      </w:r>
    </w:p>
    <w:p/>
    <w:p>
      <w:r>
        <w:t>[00:00:20.700] - Speaker 2</w:t>
      </w:r>
    </w:p>
    <w:p>
      <w:r>
        <w:t>Are you married or single? Single, for the moment.</w:t>
      </w:r>
    </w:p>
    <w:p/>
    <w:p>
      <w:r>
        <w:t>[00:00:27.940] - Speaker 1</w:t>
      </w:r>
    </w:p>
    <w:p>
      <w:r>
        <w:t>Separated, happily separated.</w:t>
      </w:r>
    </w:p>
    <w:p/>
    <w:p>
      <w:r>
        <w:t>[00:00:30.080] - Speaker 2</w:t>
      </w:r>
    </w:p>
    <w:p>
      <w:r>
        <w:t>And how many years have you lived in Carmen?</w:t>
      </w:r>
    </w:p>
    <w:p/>
    <w:p>
      <w:r>
        <w:t>[00:00:37.230] - Speaker 1</w:t>
      </w:r>
    </w:p>
    <w:p>
      <w:r>
        <w:t>Since I was born. We grew up here first, then we moved to the village. After I turned 18, I went to the village.</w:t>
      </w:r>
    </w:p>
    <w:p/>
    <w:p>
      <w:r>
        <w:t>[00:00:49.530] - Speaker 2</w:t>
      </w:r>
    </w:p>
    <w:p>
      <w:r>
        <w:t>And do you think it's likely that you'll get bitten by a snake here?</w:t>
      </w:r>
    </w:p>
    <w:p/>
    <w:p>
      <w:r>
        <w:t>[00:00:54.650] - Speaker 1</w:t>
      </w:r>
    </w:p>
    <w:p>
      <w:r>
        <w:t>Yes, there is a chance, because they are there and you keep working there. Sometimes you come across them, so if you're not careful, you're likely to get bitten.</w:t>
      </w:r>
    </w:p>
    <w:p/>
    <w:p>
      <w:r>
        <w:t>[00:01:05.270] - Speaker 2</w:t>
      </w:r>
    </w:p>
    <w:p>
      <w:r>
        <w:t>Sure. And have any of your animals ever been bitten by a snake?</w:t>
      </w:r>
    </w:p>
    <w:p/>
    <w:p>
      <w:r>
        <w:t>[00:01:10.130] - Speaker 1</w:t>
      </w:r>
    </w:p>
    <w:p>
      <w:r>
        <w:t>No, thank God, no.</w:t>
      </w:r>
    </w:p>
    <w:p/>
    <w:p>
      <w:r>
        <w:t>[00:01:13.350] - Speaker 2</w:t>
      </w:r>
    </w:p>
    <w:p>
      <w:r>
        <w:t>And do you know how to prevent it? And how can you avoid a snake bite?</w:t>
      </w:r>
    </w:p>
    <w:p/>
    <w:p>
      <w:r>
        <w:t>[00:01:17.830] - Speaker 1</w:t>
      </w:r>
    </w:p>
    <w:p>
      <w:r>
        <w:t>To prevent and avoid them, I think that when you First, when you go out there, look carefully where you are going. And second, when you find them, don't bother them, because if you bother them, they get angry and that's when they attack, because a cerebra, no matter how fierce it is, won't bite you as long as it stays still.</w:t>
      </w:r>
    </w:p>
    <w:p/>
    <w:p>
      <w:r>
        <w:t>[00:01:35.040] - Speaker 2</w:t>
      </w:r>
    </w:p>
    <w:p>
      <w:r>
        <w:t>Yes, exactly. And what would you do if a snake bit you?</w:t>
      </w:r>
    </w:p>
    <w:p/>
    <w:p>
      <w:r>
        <w:t>[00:01:41.690] - Speaker 1</w:t>
      </w:r>
    </w:p>
    <w:p>
      <w:r>
        <w:t>If I get bitten by a snake, the first thing I do is look for a hospital.</w:t>
      </w:r>
    </w:p>
    <w:p/>
    <w:p>
      <w:r>
        <w:t>[00:01:46.560] - Speaker 2</w:t>
      </w:r>
    </w:p>
    <w:p>
      <w:r>
        <w:t>Okay, yes.</w:t>
      </w:r>
    </w:p>
    <w:p/>
    <w:p>
      <w:r>
        <w:t>[00:01:47.750] - Speaker 1</w:t>
      </w:r>
    </w:p>
    <w:p>
      <w:r>
        <w:t>For example, if you are bitten on the upper part of your body, you hear recommendations that you should apply a bandage to slow down the spread of the poison. Others say that you have to cut yourself so that the poison doesn't spread. But these are things that you usually do. The first thing you should do is look around the village. If there is a way to kill the animal, then yes, you should take it with you to see what kind of snake it is. But the most important thing is to seek first aid in the village or at the hospital.</w:t>
      </w:r>
    </w:p>
    <w:p/>
    <w:p>
      <w:r>
        <w:t>[00:02:18.770] - Speaker 2</w:t>
      </w:r>
    </w:p>
    <w:p>
      <w:r>
        <w:t>And if you need to go to the hospital, is it difficult or not?</w:t>
      </w:r>
    </w:p>
    <w:p/>
    <w:p>
      <w:r>
        <w:t>[00:02:25.510] - Speaker 1</w:t>
      </w:r>
    </w:p>
    <w:p>
      <w:r>
        <w:t>No, because if you're here, you have to get there, and by the time you do, the town is already shut down, but during the year I was never here alone either. So, yes, you have access, because there are places where people could die because they are an hour or two away and there is no one to help them, I can say that. That's not complicated, no. But here, thank God, no. Because here there is always a signal or something, so you can go to the town yourself, you have transportation.</w:t>
      </w:r>
    </w:p>
    <w:p/>
    <w:p>
      <w:r>
        <w:t>[00:02:54.380] - Speaker 2</w:t>
      </w:r>
    </w:p>
    <w:p>
      <w:r>
        <w:t>And would you trust the hospital in Carmen to treat a snake bite?</w:t>
      </w:r>
    </w:p>
    <w:p/>
    <w:p>
      <w:r>
        <w:t>[00:02:59.440] - Speaker 1</w:t>
      </w:r>
    </w:p>
    <w:p>
      <w:r>
        <w:t>Well, I think that in extreme cases, yes, because once you arrive at the hospital, the most logical thing is for them to give you first aid there. Otherwise, they might not have the old equipment, which they should have, right? But once there, let's say they take you to Gerardo or you have to go to Espinal or somewhere else. So, yes, it's reliable, because if there were no hospital, you wouldn't be reliable, or at least there would be nothing, but yes, right now you can trust the hospital.</w:t>
      </w:r>
    </w:p>
    <w:p/>
    <w:p>
      <w:r>
        <w:t>[00:03:26.450] - Speaker 2</w:t>
      </w:r>
    </w:p>
    <w:p>
      <w:r>
        <w:t>And where do you feel most likely to be bitten by a snake? In the countryside or at home?</w:t>
      </w:r>
    </w:p>
    <w:p/>
    <w:p>
      <w:r>
        <w:t>[00:03:37.200] - Speaker 1</w:t>
      </w:r>
    </w:p>
    <w:p>
      <w:r>
        <w:t>I think it could be both, because as my brother says, I've sometimes gone out here at night and seen one of them, they're out there. So, it's possible that it could bite him here in the house or out there at work, because you can even find them here, so there are two possibilities, either outside or here in the house, because they come in. Yes, so there are two possibilities.</w:t>
      </w:r>
    </w:p>
    <w:p/>
    <w:p>
      <w:r>
        <w:t>[00:04:05.800] - Speaker 2</w:t>
      </w:r>
    </w:p>
    <w:p>
      <w:r>
        <w:t>Yes. Do you know how to identify poisonous or venomous snakes?</w:t>
      </w:r>
    </w:p>
    <w:p/>
    <w:p>
      <w:r>
        <w:t>[00:04:13.650] - Speaker 1</w:t>
      </w:r>
    </w:p>
    <w:p>
      <w:r>
        <w:t>Yes. Generally, I have been taught that poisonous snakes can be recognized by the shape of their head, which is triangular, and their tail, which is thin. The snake that is usually more poisonous is completely smooth. That is what I have been taught, that the snake around here is The X, for example, if you look at its head, it's diamond-shaped. And its face is thin and the tail is thin. The others are thicker, I don't know, this one isn't poisonous, right? For example, the cúlio, the acelermastré or a cazadora, or for example, one that I call a bejuca around here, which is a green snake. The other one. So, we've made something like an egg and a bird.</w:t>
      </w:r>
    </w:p>
    <w:p/>
    <w:p>
      <w:r>
        <w:t>[00:05:00.300] - Speaker 2</w:t>
      </w:r>
    </w:p>
    <w:p>
      <w:r>
        <w:t>Yes, but she's not poisonous, the baby.</w:t>
      </w:r>
    </w:p>
    <w:p/>
    <w:p>
      <w:r>
        <w:t>[00:05:03.660] - Speaker 1</w:t>
      </w:r>
    </w:p>
    <w:p>
      <w:r>
        <w:t>They say it's not poisonous, right?</w:t>
      </w:r>
    </w:p>
    <w:p/>
    <w:p>
      <w:r>
        <w:t>[00:05:08.580] - Speaker 2</w:t>
      </w:r>
    </w:p>
    <w:p>
      <w:r>
        <w:t>And do you know of any cases of serquiente bites, Felipe?</w:t>
      </w:r>
    </w:p>
    <w:p/>
    <w:p>
      <w:r>
        <w:t>[00:05:16.410] - Speaker 1</w:t>
      </w:r>
    </w:p>
    <w:p>
      <w:r>
        <w:t>Around here, in the region, in the village, yes, because, for example, the last one it bit was this man over there, Felipe. The bull also bit another boy one of these days. Over there, where you went too, a woman was bitten and she died. She was a little girl, but they didn't pay any attention to her, so she died when she was about 15. In the region, let's say, in the village, the whole region, the municipality of Carmen, yes. Here in this area, I can tell you that today a large culera bit someone. But yes, in the region, there have been clear cases. Recently, there in the village, a man was bitten and they almost had to amputate his leg. It was poisonous, supposedly, an X-shaped one with four noses, with rot.</w:t>
      </w:r>
    </w:p>
    <w:p/>
    <w:p>
      <w:r>
        <w:t>[00:06:10.240] - Speaker 2</w:t>
      </w:r>
    </w:p>
    <w:p>
      <w:r>
        <w:t>Javier or Nuestra?</w:t>
      </w:r>
    </w:p>
    <w:p/>
    <w:p>
      <w:r>
        <w:t>[00:06:11.930] - Speaker 1</w:t>
      </w:r>
    </w:p>
    <w:p>
      <w:r>
        <w:t>I think so, that's what the man is called, he's from over there in the village.</w:t>
      </w:r>
    </w:p>
    <w:p/>
    <w:p>
      <w:r>
        <w:t>[00:06:15.610] - Speaker 2</w:t>
      </w:r>
    </w:p>
    <w:p>
      <w:r>
        <w:t>And yes, I have no further questions. Do you have anything else to add?</w:t>
      </w:r>
    </w:p>
    <w:p/>
    <w:p>
      <w:r>
        <w:t>[00:06:24.730] - Speaker 1</w:t>
      </w:r>
    </w:p>
    <w:p>
      <w:r>
        <w:t>No, anyway, I used to like snakes more, but now I hardly do. No, I'm not addicted to killing them, because they say they also play a part in the ecosystem, right? A function. A function. But if you do, if you do, it's logical that a poisonous snake, you tend not to, you have to kill it because, as a friend said, if I don't kill it, it will kill me.</w:t>
      </w:r>
    </w:p>
    <w:p/>
    <w:p>
      <w:r>
        <w:t>[00:06:45.900] - Speaker 2</w:t>
      </w:r>
    </w:p>
    <w:p>
      <w:r>
        <w:t>Sure, yes.</w:t>
      </w:r>
    </w:p>
    <w:p/>
    <w:p>
      <w:r>
        <w:t>[00:06:47.070] - Speaker 1</w:t>
      </w:r>
    </w:p>
    <w:p>
      <w:r>
        <w:t>But let's say, for example, what they are. I don't like to kill them; they're not poisonous, honestly, no.</w:t>
      </w:r>
    </w:p>
    <w:p/>
    <w:p>
      <w:r>
        <w:t>[00:06:51.790] - Speaker 2</w:t>
      </w:r>
    </w:p>
    <w:p>
      <w:r>
        <w:t>Yes, it is not good to kill non-poisonous snakes, because non-poisonous snakes eat poisonous snakes. Yes.</w:t>
      </w:r>
    </w:p>
    <w:p/>
    <w:p>
      <w:r>
        <w:t>[00:07:04.140] - Speaker 1</w:t>
      </w:r>
    </w:p>
    <w:p>
      <w:r>
        <w:t>One after the other. Yes.</w:t>
      </w:r>
    </w:p>
    <w:p/>
    <w:p>
      <w:r>
        <w:t>[00:07:06.760] - Speaker 2</w:t>
      </w:r>
    </w:p>
    <w:p>
      <w:r>
        <w:t>Well, the most important information is, but you already know, after a snake bite, it's important to go straight to the hospital.</w:t>
      </w:r>
    </w:p>
    <w:p/>
    <w:p>
      <w:r>
        <w:t>[00:07:19.330] - Speaker 1</w:t>
      </w:r>
    </w:p>
    <w:p>
      <w:r>
        <w:t>Yes, of course.</w:t>
      </w:r>
    </w:p>
    <w:p/>
    <w:p>
      <w:r>
        <w:t>[00:07:20.420] - Speaker 2</w:t>
      </w:r>
    </w:p>
    <w:p>
      <w:r>
        <w:t>And it's important to know which snake killed you, because there are different antivenoms for different snakes. You can take a photo of the snake or you can kill it and take it to the hospital.</w:t>
      </w:r>
    </w:p>
    <w:p/>
    <w:p>
      <w:r>
        <w:t>[00:07:34.160] - Speaker 1</w:t>
      </w:r>
    </w:p>
    <w:p>
      <w:r>
        <w:t>Yes, that's what they recommend, that's always Well, now with technology you can take a photo, because anyway, arriving at the hospital with a huge snake there...</w:t>
      </w:r>
    </w:p>
    <w:p/>
    <w:p>
      <w:r>
        <w:t>[00:07:43.860] - Speaker 2</w:t>
      </w:r>
    </w:p>
    <w:p>
      <w:r>
        <w:t>Yes, take off its head, throw away the innards, and goodbye, we're gone. Yes, of course, but yes.</w:t>
      </w:r>
    </w:p>
    <w:p/>
    <w:p>
      <w:r>
        <w:t>[00:07:50.160] - Speaker 1</w:t>
      </w:r>
    </w:p>
    <w:p>
      <w:r>
        <w:t>And stay calm, because they say we should also stay very calm in a woman's house, because some people get very agitated and that helps more.</w:t>
      </w:r>
    </w:p>
    <w:p/>
    <w:p>
      <w:r>
        <w:t>[00:07:56.490] - Speaker 2</w:t>
      </w:r>
    </w:p>
    <w:p>
      <w:r>
        <w:t>Yes, it is important.</w:t>
      </w:r>
    </w:p>
    <w:p/>
    <w:p>
      <w:r>
        <w:t>[00:07:57.450] - Speaker 1</w:t>
      </w:r>
    </w:p>
    <w:p>
      <w:r>
        <w:t>Because, for example, Felipe was bitten by a snake, they say it was thick and big. And it was poisonous, but the man didn't go, and he got to the village and was saved.</w:t>
      </w:r>
    </w:p>
    <w:p/>
    <w:p>
      <w:r>
        <w:t>[00:08:07.580] - Speaker 2</w:t>
      </w:r>
    </w:p>
    <w:p>
      <w:r>
        <w:t>Tourniquets are also not recommended because</w:t>
      </w:r>
    </w:p>
    <w:p/>
    <w:p>
      <w:r>
        <w:t>[00:08:13.610] - Speaker 1</w:t>
      </w:r>
    </w:p>
    <w:p>
      <w:r>
        <w:t>Three Sanguerinas.</w:t>
      </w:r>
    </w:p>
    <w:p/>
    <w:p>
      <w:r>
        <w:t>[00:08:15.390] - Speaker 2</w:t>
      </w:r>
    </w:p>
    <w:p>
      <w:r>
        <w:t>Because blood needs to circulate.</w:t>
      </w:r>
    </w:p>
    <w:p/>
    <w:p>
      <w:r>
        <w:t>[00:08:19.860] - Speaker 1</w:t>
      </w:r>
    </w:p>
    <w:p>
      <w:r>
        <w:t>You don't do it to stop the bleeding. That's not recommended, not even for snake bites or, say, a gunshot wound, i.e., for bleeding. The thing is, some people apply the tourniquet and leave it like that. You don't have to apply it, but you're loosening it to let the blood flow, because if you leave it tied there for an hour, well, I'm telling you, because when the leg is dead, that's why they let you amputate it. Exactly, yes. So, for us, for example, in the case of For us, for example, in the case of a lesson, they taught us that, just in case, it was always used. Lately, it was like a patch that they put there, they put a liquid on it, and that seals the bleeding. But when you used a tourniquet and it felt like that, you know, you tightened it and came back and asked, "Why am I coming back?" Because if you leave it tight, it's logical that the leg will rot from there to there.</w:t>
      </w:r>
    </w:p>
    <w:p/>
    <w:p>
      <w:r>
        <w:t>[00:09:08.964] - Speaker 1</w:t>
      </w:r>
    </w:p>
    <w:p>
      <w:r>
        <w:t>So, many times the leg wasn't lost because of the wound, but because of the nurse's lack of knowledge. So, those are all things you learn, right?</w:t>
      </w:r>
    </w:p>
    <w:p/>
    <w:p>
      <w:r>
        <w:t>[00:09:17.010] - Speaker 1</w:t>
      </w:r>
    </w:p>
    <w:p>
      <w:r>
        <w:t>Yes, exactly.</w:t>
      </w:r>
    </w:p>
    <w:p/>
    <w:p>
      <w:r>
        <w:t>[00:09:17.810] - Speaker 2</w:t>
      </w:r>
    </w:p>
    <w:p>
      <w:r>
        <w:t>That's important. Okay, great. Thank you very much.</w:t>
      </w:r>
    </w:p>
    <w:p/>
    <w:p>
      <w:r>
        <w:t>[00:09:24.750] - Speaker 1</w:t>
      </w:r>
    </w:p>
    <w:p>
      <w:r>
        <w:t>Okay, you're on.</w:t>
      </w:r>
    </w:p>
    <w:p/>
    <w:p>
      <w:r>
        <w:t>Interview 142 3-03-25-04 – con’t -- Misiones – El Páramo</w:t>
      </w:r>
    </w:p>
    <w:p/>
    <w:p>
      <w:r>
        <w:t>[00:00:00.240] - Speaker 1</w:t>
      </w:r>
    </w:p>
    <w:p>
      <w:r>
        <w:t>And at that time, everything came out swollen, he gave away a plumber. Like me, seven times, I haven't done it, seven times I've done it, like me, seven times, and with my other son, the other day, as he was already drunk. But they gave him the poison, but he lasted a while and his whole body was swollen. And as he was drunk, maybe the poison didn't help him as much as it helped But the hole lasted a long time, he was all swollen like that, and now it's gone, because that was a long time ago. I was very young when I came into the house.</w:t>
      </w:r>
    </w:p>
    <w:p/>
    <w:p>
      <w:r>
        <w:t>[00:00:33.000] - Speaker 2</w:t>
      </w:r>
    </w:p>
    <w:p>
      <w:r>
        <w:t>How ugly.</w:t>
      </w:r>
    </w:p>
    <w:p/>
    <w:p>
      <w:r>
        <w:t>[00:00:34.710] - Speaker 1</w:t>
      </w:r>
    </w:p>
    <w:p>
      <w:r>
        <w:t>But it's best to avoid one, isn't it?</w:t>
      </w:r>
    </w:p>
    <w:p/>
    <w:p>
      <w:r>
        <w:t>[00:00:38.890] - Speaker 2</w:t>
      </w:r>
    </w:p>
    <w:p>
      <w:r>
        <w:t>Look carefully. Yes, that's right. Look carefully. Look carefully, avoid getting bitten. Clean the house too. Snakes really like trash and boots in the countryside. Yes.</w:t>
      </w:r>
    </w:p>
    <w:p/>
    <w:p>
      <w:r>
        <w:t>[00:00:51.040] - Speaker 1</w:t>
      </w:r>
    </w:p>
    <w:p>
      <w:r>
        <w:t>But when you come jogging, you're bound to run into a rubber boat. No, but I don't understand what you mean.</w:t>
      </w:r>
    </w:p>
    <w:p/>
    <w:p>
      <w:r>
        <w:t>[00:00:58.370] - Speaker 2</w:t>
      </w:r>
    </w:p>
    <w:p>
      <w:r>
        <w:t>No, but I'm afraid. A little bit, sometimes. Really? Really? Really? Really? Really? Really? Really? Really? Really? Really? I found one once on the road, on the highway. Me too. Sure. I found one once. It's possible.</w:t>
      </w:r>
    </w:p>
    <w:p/>
    <w:p>
      <w:r>
        <w:t>[00:01:10.570] - Speaker 1</w:t>
      </w:r>
    </w:p>
    <w:p>
      <w:r>
        <w:t>Over there, on the coastal farm. Once I was coming back and there was a girl like that, an X, and I ran her over with my motorcycle and I saw one and I killed her, I thought I had killed her. And I went back to the motorcycle and she was dead, she was all mangled up, she was left like that with the</w:t>
      </w:r>
    </w:p>
    <w:p/>
    <w:p>
      <w:r>
        <w:t>[00:01:31.200] - Speaker 2</w:t>
      </w:r>
    </w:p>
    <w:p>
      <w:r>
        <w:t>Lisa. Lisa, yes.</w:t>
      </w:r>
    </w:p>
    <w:p/>
    <w:p>
      <w:r>
        <w:t>[00:01:31.770] - Speaker 1</w:t>
      </w:r>
    </w:p>
    <w:p>
      <w:r>
        <w:t>Of course, because I stepped on it. Wherever it was, I stepped on it with both feet and killed it. But it was like it had just shed its skin, it was always long, it was like this, a little bit longer. And its skin was clean, I swear, it had just shed its skin. But then And then I would have cleaned the skin really well. And you don't dance with it? Because some are kind of blackish, kind of...</w:t>
      </w:r>
    </w:p>
    <w:p/>
    <w:p>
      <w:r>
        <w:t>[00:01:58.960] - Speaker 2</w:t>
      </w:r>
    </w:p>
    <w:p>
      <w:r>
        <w:t>Yes, yes, yes.</w:t>
      </w:r>
    </w:p>
    <w:p/>
    <w:p>
      <w:r>
        <w:t>[00:02:00.220] - Speaker 1</w:t>
      </w:r>
    </w:p>
    <w:p>
      <w:r>
        <w:t>Like coffee, which I love. That one wasn't like No, not yellow, but it was light-colored. But it was okay because it looked fine... Or it could be like they say, that there are several species, right? Sure. Because I've found some, they say it's the male, right? I found some big ones, thick, but short. And there are others that are long. I'm embarrassed that it's long. It's long. But around here, the most common one is that one, the X.</w:t>
      </w:r>
    </w:p>
    <w:p/>
    <w:p>
      <w:r>
        <w:t>[00:02:32.640] - Speaker 2</w:t>
      </w:r>
    </w:p>
    <w:p>
      <w:r>
        <w:t>Yes, I think it's the X. And I can find the corada too, but the corada</w:t>
      </w:r>
    </w:p>
    <w:p/>
    <w:p>
      <w:r>
        <w:t>[00:02:36.540] - Speaker 1</w:t>
      </w:r>
    </w:p>
    <w:p>
      <w:r>
        <w:t>And the rotten one too. I also found one there once, a rotten one, it was driving me crazy And why else would it have ended too? The second car too? But the most normal one is that one, the X. It gives me the creeps.</w:t>
      </w:r>
    </w:p>
    <w:p/>
    <w:p>
      <w:r>
        <w:t>[00:02:51.900] - Speaker 2</w:t>
      </w:r>
    </w:p>
    <w:p>
      <w:r>
        <w:t>Yes, X is the most common, I think. Is your family there? Over there? No.</w:t>
      </w:r>
    </w:p>
    <w:p/>
    <w:p>
      <w:r>
        <w:t>Interview 142 3-03-25-04 – con’t -- Misiones – El Páramo</w:t>
      </w:r>
    </w:p>
    <w:p/>
    <w:p>
      <w:r>
        <w:t>[00:00:00.260] - Speaker 1</w:t>
      </w:r>
    </w:p>
    <w:p>
      <w:r>
        <w:t>It was found there, next to the Paso.</w:t>
      </w:r>
    </w:p>
    <w:p/>
    <w:p>
      <w:r>
        <w:t>[00:00:01.330] - Speaker 2</w:t>
      </w:r>
    </w:p>
    <w:p>
      <w:r>
        <w:t>Also for the Tolemayda sector, because we found them there.</w:t>
      </w:r>
    </w:p>
    <w:p/>
    <w:p>
      <w:r>
        <w:t>[00:00:07.330] - Speaker 1</w:t>
      </w:r>
    </w:p>
    <w:p>
      <w:r>
        <w:t>Because it was the highest, driest part, so the rattle is from the driest part. But the rattle isn't that big. But it always grows, there's no rain, if you pick one up, there's no big rattle, it's not a big rattle, but it's loud. It makes a lot of noise. Those snakes have the advantage that when they sense danger, they come to them. Those snakes bite you when the translator is very strong or very bad, and you will always see them or hear them, because they warn you.</w:t>
      </w:r>
    </w:p>
    <w:p/>
    <w:p>
      <w:r>
        <w:t>[00:00:37.150] - Speaker 2</w:t>
      </w:r>
    </w:p>
    <w:p>
      <w:r>
        <w:t>Yes, it's easier to avoid the shells.</w:t>
      </w:r>
    </w:p>
    <w:p/>
    <w:p>
      <w:r>
        <w:t>[00:00:40.310] - Speaker 1</w:t>
      </w:r>
    </w:p>
    <w:p>
      <w:r>
        <w:t>Let's say, if you're working and you hear the No, because that snake, wherever you find it, it runs away from you, right? Yes. But the mother goes and runs, stays for a little while, and then goes and hides. Snakes are like that. So you have to keep an eye out. Yes. But not around here. To be honest, since I've been here on this farm, I've found small ones here in this house. Just yesterday I found a small one. But big, big ones, I found one once over there. It was almost as long as it was thick. But the rest you have to look for, I found so many. There are places where you find quite a few. For example, on the sides of the farm there are many, along the edge, on the side of the river. So, you keep working. Then you find up to three or four, but they're small, right? But they're tall. I've found some here too, but I killed one here because it was small when I was with the child.</w:t>
      </w:r>
    </w:p>
    <w:p/>
    <w:p>
      <w:r>
        <w:t>[00:01:37.313] - Speaker 1</w:t>
      </w:r>
    </w:p>
    <w:p>
      <w:r>
        <w:t>And another one you see there, we killed one over there in the cacotera. Well, I've seen them and they're there, because I'm worried, but they killed one, I mean, they also killed another one.</w:t>
      </w:r>
    </w:p>
    <w:p/>
    <w:p>
      <w:r>
        <w:t>[00:01:50.600] - Speaker 1</w:t>
      </w:r>
    </w:p>
    <w:p>
      <w:r>
        <w:t>They're always around here, shoot that snake. There are four of them, let's kill two. Someone killed another one for me. We killed two and one here.</w:t>
      </w:r>
    </w:p>
    <w:p/>
    <w:p>
      <w:r>
        <w:t>[00:02:00.680] - Speaker 2</w:t>
      </w:r>
    </w:p>
    <w:p>
      <w:r>
        <w:t>There are many snakes here, it's incredible. There's one that's black and yellow, we call it toti, who knows what its real name is. Rabo Ají, Rabo.</w:t>
      </w:r>
    </w:p>
    <w:p/>
    <w:p>
      <w:r>
        <w:t>[00:02:12.690] - Speaker 1</w:t>
      </w:r>
    </w:p>
    <w:p>
      <w:r>
        <w:t>That's Rabo de Ají. No, Rabo de Ají, the one that's spicy at the end too, right?</w:t>
      </w:r>
    </w:p>
    <w:p/>
    <w:p>
      <w:r>
        <w:t>[00:02:16.880] - Speaker 2</w:t>
      </w:r>
    </w:p>
    <w:p>
      <w:r>
        <w:t>I don't know, I think</w:t>
      </w:r>
    </w:p>
    <w:p/>
    <w:p>
      <w:r>
        <w:t>[00:02:18.690] - Speaker 1</w:t>
      </w:r>
    </w:p>
    <w:p>
      <w:r>
        <w:t>It is black with white.</w:t>
      </w:r>
    </w:p>
    <w:p/>
    <w:p>
      <w:r>
        <w:t>[00:02:20.000] - Speaker 2</w:t>
      </w:r>
    </w:p>
    <w:p>
      <w:r>
        <w:t>Black with white and a little yellow too.</w:t>
      </w:r>
    </w:p>
    <w:p/>
    <w:p>
      <w:r>
        <w:t>[00:02:23.460] - Speaker 1</w:t>
      </w:r>
    </w:p>
    <w:p>
      <w:r>
        <w:t>There are like two species of those there. Those are poisonous. No, that one is already big. The cobra with the stripes is called La cobra. No, not that one, not that one. Not that one. Not that one. That one is similar to the one I'm telling you about. Around here we call it estotil, because it's like That's what grows on vines, yes, but it's... And they also say it's poisonous. That one looks a bit like the... The one that's in Africa, which is the most dangerous, what's it called? The one with the black tongue.</w:t>
      </w:r>
    </w:p>
    <w:p/>
    <w:p>
      <w:r>
        <w:t>[00:02:53.700] - Speaker 2</w:t>
      </w:r>
    </w:p>
    <w:p>
      <w:r>
        <w:t>I don't know, it's a</w:t>
      </w:r>
    </w:p>
    <w:p/>
    <w:p>
      <w:r>
        <w:t>[00:02:55.730] - Speaker 1</w:t>
      </w:r>
    </w:p>
    <w:p>
      <w:r>
        <w:t>I remember it was called "snake." When you're over there, man. The black bamba.</w:t>
      </w:r>
    </w:p>
    <w:p/>
    <w:p>
      <w:r>
        <w:t>[00:02:59.970] - Speaker 2</w:t>
      </w:r>
    </w:p>
    <w:p>
      <w:r>
        <w:t>I don't know. But there are anacondas here in the Amazon.</w:t>
      </w:r>
    </w:p>
    <w:p/>
    <w:p>
      <w:r>
        <w:t>[00:03:04.010] - Speaker 1</w:t>
      </w:r>
    </w:p>
    <w:p>
      <w:r>
        <w:t>Here, yes, of course. Over there, yes, there are some. They are also found on the plains. But that's because I've found one there that was, let's say, up to 12 meters long. But that's over there, because there are a lot of them over there I mean, why do those snakes need the lake, where do they go? And in the Amazon, well, over there, they live in the river.</w:t>
      </w:r>
    </w:p>
    <w:p/>
    <w:p>
      <w:r>
        <w:t>[00:03:23.670] - Speaker 2</w:t>
      </w:r>
    </w:p>
    <w:p>
      <w:r>
        <w:t>Didn't you take those days off?</w:t>
      </w:r>
    </w:p>
    <w:p/>
    <w:p>
      <w:r>
        <w:t>[00:03:26.540] - Speaker 1</w:t>
      </w:r>
    </w:p>
    <w:p>
      <w:r>
        <w:t>Didn't they pick it up?</w:t>
      </w:r>
    </w:p>
    <w:p/>
    <w:p>
      <w:r>
        <w:t>[00:03:27.860] - Speaker 2</w:t>
      </w:r>
    </w:p>
    <w:p>
      <w:r>
        <w:t>Yes, no, no. But in the plains, yes. She's just doing that interview.</w:t>
      </w:r>
    </w:p>
    <w:p/>
    <w:p>
      <w:r>
        <w:t>[00:03:32.530] - Speaker 1</w:t>
      </w:r>
    </w:p>
    <w:p>
      <w:r>
        <w:t>But I, for example, traveled through a lot of jungle in Colombia and I never encountered a large snake. And I was in the Bichada, Guaynía, Bauté, Caquetá, and Futumayo regions. And I walked through a lot of jungle. And not to say, "Oh, I found a big snake, like someone who didn't want to tell the story would say. It was when you sat down, you could feel it moving, because it was a snake. Through the palm trees. Never, never. Or a tiger over there that almost knocked him off the tree. Never, not once, did we find a snake, and it was like that. Yes, we would get there, and they were in these huge natural lagoons, and the Indians or the people from around there would tell us to be careful when we got close to those lakes because there were snakes. But they say those animals don't attack you, right? But there were photographs once, some guys had seen it on the river, a big wave, because once the animals are huge and big, they don't attack anyone.</w:t>
      </w:r>
    </w:p>
    <w:p/>
    <w:p>
      <w:r>
        <w:t>[00:04:37.024] - Speaker 1</w:t>
      </w:r>
    </w:p>
    <w:p>
      <w:r>
        <w:t>But to say that I found one, no, I never, never.</w:t>
      </w:r>
    </w:p>
    <w:p/>
    <w:p>
      <w:r>
        <w:t>[00:04:40.330] - Speaker 2</w:t>
      </w:r>
    </w:p>
    <w:p>
      <w:r>
        <w:t>They have to be in school. They like to hide, I think.</w:t>
      </w:r>
    </w:p>
    <w:p/>
    <w:p>
      <w:r>
        <w:t>[00:04:44.060] - Speaker 1</w:t>
      </w:r>
    </w:p>
    <w:p>
      <w:r>
        <w:t>Yes, they mostly stay in the pipes now, in those lagoons. But if you go there, you'll see an animal. But they say they don't attack people, right?</w:t>
      </w:r>
    </w:p>
    <w:p/>
    <w:p>
      <w:r>
        <w:t>[00:05:02.160] - Speaker 2</w:t>
      </w:r>
    </w:p>
    <w:p>
      <w:r>
        <w:t>I don't think so.</w:t>
      </w:r>
    </w:p>
    <w:p/>
    <w:p>
      <w:r>
        <w:t>[00:05:02.770] - Speaker 1</w:t>
      </w:r>
    </w:p>
    <w:p>
      <w:r>
        <w:t>For example, what is stupid, all that. But yes, it's enough to start with. It's logical, because they have to hunt by inertia. I have seen videos in the plains, for example, they have a calf there, son of puche, they come and look at it and say: Puche, an animal about six, seven meters long. And in some cases they kill them, because they are dangerous. For example, they say that if you find a poisonous snake and don't want to kill it, then pick it up and take it somewhere else, let's say. For example, up there, there's a farm that belongs to Cortolima, and you can't kill it there Throw it over there. But someone who's really scared is going to pick up a snake in a sack and throw it over there, and it might bite them.</w:t>
      </w:r>
    </w:p>
    <w:p/>
    <w:p>
      <w:r>
        <w:t>[00:05:42.090] - Speaker 2</w:t>
      </w:r>
    </w:p>
    <w:p>
      <w:r>
        <w:t>The one who has it is the one who has the shotgun, takes out the shotgun, and</w:t>
      </w:r>
    </w:p>
    <w:p/>
    <w:p>
      <w:r>
        <w:t>[00:05:48.470] - Speaker 1</w:t>
      </w:r>
    </w:p>
    <w:p>
      <w:r>
        <w:t>But the rest don't. And let's say, if you find one, for example, like that lively one I found there, that pernicious one, suddenly you call, let's say, Pisi Lago or Cafán. Haven't you been there? There is one there, look. Thick ones.</w:t>
      </w:r>
    </w:p>
    <w:p/>
    <w:p>
      <w:r>
        <w:t>[00:06:10.040] - Speaker 2</w:t>
      </w:r>
    </w:p>
    <w:p>
      <w:r>
        <w:t>They don't like it.</w:t>
      </w:r>
    </w:p>
    <w:p/>
    <w:p>
      <w:r>
        <w:t>[00:06:11.770] - Speaker 1</w:t>
      </w:r>
    </w:p>
    <w:p>
      <w:r>
        <w:t>There's one in Cafán That's an African python. I saw one in Lake Pisi. Yes, there's a big one there too. But there's one in the gallery that's as thick as that in the middle. But they keep it locked up there. And they have all kinds of species there. They say that the African python is kind of blackish there. But the rest, let's say one to call for so they can catch an animal. And besides, an animal, I mean, it has to be in the... Loose, right? Because a little animal is locked up in there. For example, I found that one there, it was wandering around who knows where, it'll be in a cave somewhere. But it was coming around looking for food, because they have to feed themselves. And if they find a chicken? They grab it and see. They eat it for lunch.</w:t>
      </w:r>
    </w:p>
    <w:p/>
    <w:p>
      <w:r>
        <w:t>[00:07:01.420] - Speaker 2</w:t>
      </w:r>
    </w:p>
    <w:p>
      <w:r>
        <w:t>Yes, just like us.</w:t>
      </w:r>
    </w:p>
    <w:p/>
    <w:p>
      <w:r>
        <w:t>[00:07:05.000] - Speaker 1</w:t>
      </w:r>
    </w:p>
    <w:p>
      <w:r>
        <w:t>Or a nail, or any animal, because they have to eat, right? If you keep them locked up, you have to feed them chicken, you have to feed them</w:t>
      </w:r>
    </w:p>
    <w:p/>
    <w:p>
      <w:r>
        <w:t>[00:07:13.340] - Speaker 2</w:t>
      </w:r>
    </w:p>
    <w:p>
      <w:r>
        <w:t>Yes.</w:t>
      </w:r>
    </w:p>
    <w:p/>
    <w:p>
      <w:r>
        <w:t>[00:07:14.710] - Speaker 1</w:t>
      </w:r>
    </w:p>
    <w:p>
      <w:r>
        <w:t>Sure. That's why in Africa, you guys are like animals, those rows of news passing by above, and there are crocodiles waiting, and there are gazelles, whatever those painted things are called. What do you call them? Zebras.</w:t>
      </w:r>
    </w:p>
    <w:p/>
    <w:p>
      <w:r>
        <w:t>[00:07:30.220] - Speaker 2</w:t>
      </w:r>
    </w:p>
    <w:p>
      <w:r>
        <w:t>The same, because that's the way it is.</w:t>
      </w:r>
    </w:p>
    <w:p/>
    <w:p>
      <w:r>
        <w:t>[00:07:34.110] - Speaker 1</w:t>
      </w:r>
    </w:p>
    <w:p>
      <w:r>
        <w:t>One lives, one eats the other, right?</w:t>
      </w:r>
    </w:p>
    <w:p/>
    <w:p>
      <w:r>
        <w:t>[00:07:37.010] - Speaker 2</w:t>
      </w:r>
    </w:p>
    <w:p>
      <w:r>
        <w:t>Yes.</w:t>
      </w:r>
    </w:p>
    <w:p/>
    <w:p>
      <w:r>
        <w:t>[00:07:37.880] - Speaker 1</w:t>
      </w:r>
    </w:p>
    <w:p>
      <w:r>
        <w:t>Leopards. Did you see them? Leopards, what leopards? How do they hunt coconuts?</w:t>
      </w:r>
    </w:p>
    <w:p/>
    <w:p>
      <w:r>
        <w:t>[00:07:43.480] - Speaker 2</w:t>
      </w:r>
    </w:p>
    <w:p>
      <w:r>
        <w:t>The alligator.</w:t>
      </w:r>
    </w:p>
    <w:p/>
    <w:p>
      <w:r>
        <w:t>[00:07:45.600] - Speaker 1</w:t>
      </w:r>
    </w:p>
    <w:p>
      <w:r>
        <w:t>Yes, in the mountains. What a fierce animal to hunt! I didn't think of such a fierce animal to hunt in the water.</w:t>
      </w:r>
    </w:p>
    <w:p/>
    <w:p>
      <w:r>
        <w:t>[00:07:51.920] - Speaker 2</w:t>
      </w:r>
    </w:p>
    <w:p>
      <w:r>
        <w:t>Are there alligators here too?</w:t>
      </w:r>
    </w:p>
    <w:p/>
    <w:p>
      <w:r>
        <w:t>[00:07:55.190] - Speaker 1</w:t>
      </w:r>
    </w:p>
    <w:p>
      <w:r>
        <w:t>No, not around here. You can see a breeding ground down there. Around here there's the babilla. No, it's not similar. I mean, it comes from the same place, but it's smaller. It's a cousin.</w:t>
      </w:r>
    </w:p>
    <w:p/>
    <w:p>
      <w:r>
        <w:t>[00:08:03.420] - Speaker 2</w:t>
      </w:r>
    </w:p>
    <w:p>
      <w:r>
        <w:t>Yes. Yes, he's a cousin.</w:t>
      </w:r>
    </w:p>
    <w:p/>
    <w:p>
      <w:r>
        <w:t>[00:08:05.860] - Speaker 1</w:t>
      </w:r>
    </w:p>
    <w:p>
      <w:r>
        <w:t>Last time I found a small one down there. I was traveling, I was there, the creek had already dried up, and I saw the bulls. On which side of the pass did they have a farm with those alligators? What do you call that there? That's called Curaza. Curaza. But the lady who had that farm was caught recently. I don't think she heard the news because she used to sell a lot of those skins there, and they were very expensive. But she had the farm there, and I'm sure she didn't have it legalized, and they caught her for... For smuggling wildlife and all that stuff. And that's why they say they let everything go, if there was no one there, that they opened it up, that they saw a huge pile. But they must have had a lot of it there, to make boots and everything, because you can do a lot with it, and it's expensive because they're bags. Boots, they made boots too. Sure, they make boots, handbags.</w:t>
      </w:r>
    </w:p>
    <w:p/>
    <w:p>
      <w:r>
        <w:t>[00:09:14.051] - Speaker 1</w:t>
      </w:r>
    </w:p>
    <w:p>
      <w:r>
        <w:t>They're very expensive. Belts.</w:t>
      </w:r>
    </w:p>
    <w:p/>
    <w:p>
      <w:r>
        <w:t>[00:09:16.650] - Speaker 2</w:t>
      </w:r>
    </w:p>
    <w:p>
      <w:r>
        <w:t>Everything.</w:t>
      </w:r>
    </w:p>
    <w:p/>
    <w:p>
      <w:r>
        <w:t>[00:09:17.920] - Speaker 1</w:t>
      </w:r>
    </w:p>
    <w:p>
      <w:r>
        <w:t>Well, I'll tell you, it was worth a lot of money. It was a unique handbag worth I don't know how many millions. But since she didn't have it legalized, she had to pay the US for about two years. It wasn't much, but still.</w:t>
      </w:r>
    </w:p>
    <w:p/>
    <w:p>
      <w:r>
        <w:t>[00:09:33.400] - Speaker 2</w:t>
      </w:r>
    </w:p>
    <w:p>
      <w:r>
        <w:t>Interesting.</w:t>
      </w:r>
    </w:p>
    <w:p/>
    <w:p>
      <w:r>
        <w:t>[00:09:33.970] - Speaker 1</w:t>
      </w:r>
    </w:p>
    <w:p>
      <w:r>
        <w:t>And that's how they messed it up. They used to say they got rid of those breeding grounds. I don't know how true that was, if they ever existed. But you've seen it, there are tons of those alligators out there. The lady when she was in the bucket.</w:t>
      </w:r>
    </w:p>
    <w:p/>
    <w:p>
      <w:r>
        <w:t>[00:09:49.570] - Speaker 2</w:t>
      </w:r>
    </w:p>
    <w:p>
      <w:r>
        <w:t>Interesting.</w:t>
      </w:r>
    </w:p>
    <w:p/>
    <w:p>
      <w:r>
        <w:t>[00:09:55.020] - Speaker 1</w:t>
      </w:r>
    </w:p>
    <w:p>
      <w:r>
        <w:t>Last time, a little girl came here to this lake. And here, where do you have to go to do more interviews? In the town or just on the sidewalks?</w:t>
      </w:r>
    </w:p>
    <w:p/>
    <w:p>
      <w:r>
        <w:t>[00:10:07.770] - Speaker 2</w:t>
      </w:r>
    </w:p>
    <w:p>
      <w:r>
        <w:t>On all the sidewalks. Yes? Yes.</w:t>
      </w:r>
    </w:p>
    <w:p/>
    <w:p>
      <w:r>
        <w:t>[00:10:10.750] - Speaker 1</w:t>
      </w:r>
    </w:p>
    <w:p>
      <w:r>
        <w:t>Well, he was here. Did Noillo leave already?</w:t>
      </w:r>
    </w:p>
    <w:p/>
    <w:p>
      <w:r>
        <w:t>[00:10:13.960] - Speaker 2</w:t>
      </w:r>
    </w:p>
    <w:p>
      <w:r>
        <w:t>Yes, but it's so cute! That chestnut one won't sell.</w:t>
      </w:r>
    </w:p>
    <w:p/>
    <w:p>
      <w:r>
        <w:t>[00:10:17.310] - Speaker 1</w:t>
      </w:r>
    </w:p>
    <w:p>
      <w:r>
        <w:t>Is there a gas station in town?</w:t>
      </w:r>
    </w:p>
    <w:p/>
    <w:p>
      <w:r>
        <w:t>[00:10:18.650] - Speaker 2</w:t>
      </w:r>
    </w:p>
    <w:p>
      <w:r>
        <w:t>Peños Blancos. Peños Blancos?</w:t>
      </w:r>
    </w:p>
    <w:p/>
    <w:p>
      <w:r>
        <w:t>[00:10:21.340] - Speaker 1</w:t>
      </w:r>
    </w:p>
    <w:p>
      <w:r>
        <w:t>Yes. Peños Blancos. Peños Blancos.</w:t>
      </w:r>
    </w:p>
    <w:p/>
    <w:p>
      <w:r>
        <w:t>[00:10:23.930] - Speaker 2</w:t>
      </w:r>
    </w:p>
    <w:p>
      <w:r>
        <w:t>Y.</w:t>
      </w:r>
    </w:p>
    <w:p/>
    <w:p>
      <w:r>
        <w:t>Interview 143 3-03-25-05 – Cuatro Esquinas</w:t>
      </w:r>
    </w:p>
    <w:p/>
    <w:p>
      <w:r>
        <w:t>[00:00:00.640] - Speaker 1</w:t>
      </w:r>
    </w:p>
    <w:p>
      <w:r>
        <w:t>What's your name?</w:t>
      </w:r>
    </w:p>
    <w:p/>
    <w:p>
      <w:r>
        <w:t>[00:00:01.960] - Speaker 2</w:t>
      </w:r>
    </w:p>
    <w:p>
      <w:r>
        <w:t>Miriam Tavares.</w:t>
      </w:r>
    </w:p>
    <w:p/>
    <w:p>
      <w:r>
        <w:t>[00:00:03.680] - Speaker 1</w:t>
      </w:r>
    </w:p>
    <w:p>
      <w:r>
        <w:t>And how old are you?</w:t>
      </w:r>
    </w:p>
    <w:p/>
    <w:p>
      <w:r>
        <w:t>[00:00:07.330] - Speaker 2</w:t>
      </w:r>
    </w:p>
    <w:p>
      <w:r>
        <w:t>65.</w:t>
      </w:r>
    </w:p>
    <w:p/>
    <w:p>
      <w:r>
        <w:t>[00:00:09.040] - Speaker 1</w:t>
      </w:r>
    </w:p>
    <w:p>
      <w:r>
        <w:t>What do you do for a living? Do you work?</w:t>
      </w:r>
    </w:p>
    <w:p/>
    <w:p>
      <w:r>
        <w:t>[00:00:11.670] - Speaker 2</w:t>
      </w:r>
    </w:p>
    <w:p>
      <w:r>
        <w:t>Housewife. I'm, let's say, self-employed.</w:t>
      </w:r>
    </w:p>
    <w:p/>
    <w:p>
      <w:r>
        <w:t>[00:00:17.530] - Speaker 1</w:t>
      </w:r>
    </w:p>
    <w:p>
      <w:r>
        <w:t>Are you married or single? Married. Do you have children?</w:t>
      </w:r>
    </w:p>
    <w:p/>
    <w:p>
      <w:r>
        <w:t>[00:00:23.260] - Speaker 2</w:t>
      </w:r>
    </w:p>
    <w:p>
      <w:r>
        <w:t>Yes, ma'am.</w:t>
      </w:r>
    </w:p>
    <w:p/>
    <w:p>
      <w:r>
        <w:t>[00:00:24.570] - Speaker 1</w:t>
      </w:r>
    </w:p>
    <w:p>
      <w:r>
        <w:t>And how many years have you lived in Carmen?</w:t>
      </w:r>
    </w:p>
    <w:p/>
    <w:p>
      <w:r>
        <w:t>[00:00:28.450] - Speaker 2</w:t>
      </w:r>
    </w:p>
    <w:p>
      <w:r>
        <w:t>In Carmen ya Bueno, I arrived here in Carmen 48 years ago, but we left for a few years and then came back. But here, yes, 48 years since we arrived in this region. Well.</w:t>
      </w:r>
    </w:p>
    <w:p/>
    <w:p>
      <w:r>
        <w:t>[00:00:44.200] - Speaker 1</w:t>
      </w:r>
    </w:p>
    <w:p>
      <w:r>
        <w:t>So, do you think it's likely that you'll get bitten by a snake here? Sure. Why?</w:t>
      </w:r>
    </w:p>
    <w:p/>
    <w:p>
      <w:r>
        <w:t>[00:00:51.070] - Speaker 2</w:t>
      </w:r>
    </w:p>
    <w:p>
      <w:r>
        <w:t>Because you never know when you might come across one of those silly little animals.</w:t>
      </w:r>
    </w:p>
    <w:p/>
    <w:p>
      <w:r>
        <w:t>[00:00:57.420] - Speaker 1</w:t>
      </w:r>
    </w:p>
    <w:p>
      <w:r>
        <w:t>Yes. And have any of your animals been bitten by a snake, such as a pet or livestock?</w:t>
      </w:r>
    </w:p>
    <w:p/>
    <w:p>
      <w:r>
        <w:t>[00:01:06.390] - Speaker 2</w:t>
      </w:r>
    </w:p>
    <w:p>
      <w:r>
        <w:t>No, ma'am. No? No. Thank God, hardly any here. Thank God, yes.</w:t>
      </w:r>
    </w:p>
    <w:p/>
    <w:p>
      <w:r>
        <w:t>[00:01:12.190] - Speaker 1</w:t>
      </w:r>
    </w:p>
    <w:p>
      <w:r>
        <w:t>And do you know how to prevent or avoid a snake bite?</w:t>
      </w:r>
    </w:p>
    <w:p/>
    <w:p>
      <w:r>
        <w:t>[00:01:17.180] - Speaker 2</w:t>
      </w:r>
    </w:p>
    <w:p>
      <w:r>
        <w:t>Well, not really. Because, practically speaking, you always remain, let's say, the homemaker, who rushes to help, who doesn't, who applies a tourniquet to prevent the poison from spreading, but it's also rushing to find medical services for the antidote and everything else. Because it already happened to us with a relative who was bitten and they took her to El Carmen and didn't pay much attention to her.</w:t>
      </w:r>
    </w:p>
    <w:p/>
    <w:p>
      <w:r>
        <w:t>[00:01:45.880] - Speaker 1</w:t>
      </w:r>
    </w:p>
    <w:p>
      <w:r>
        <w:t>In El Carmen.</w:t>
      </w:r>
    </w:p>
    <w:p/>
    <w:p>
      <w:r>
        <w:t>[00:01:47.220] - Speaker 2</w:t>
      </w:r>
    </w:p>
    <w:p>
      <w:r>
        <w:t>Yes, she has for a long time. She was robust.</w:t>
      </w:r>
    </w:p>
    <w:p/>
    <w:p>
      <w:r>
        <w:t>[00:01:50.970] - Speaker 1</w:t>
      </w:r>
    </w:p>
    <w:p>
      <w:r>
        <w:t>And he went to another hospital?</w:t>
      </w:r>
    </w:p>
    <w:p/>
    <w:p>
      <w:r>
        <w:t>[00:01:53.320] - Speaker 2</w:t>
      </w:r>
    </w:p>
    <w:p>
      <w:r>
        <w:t>No, right there, because they took her away, and no, it was nothing. Supposedly, no, it was just nerves. And they brought her back, and when she got here, she went back and lost consciousness, and they took her away. She was bitten by a snake, she was very small. But she was left with the effects of the poison. She was sick for a long time because the poison remained in her system, and it killed her platelets. She developed chronic anemia, and that's what killed her.</w:t>
      </w:r>
    </w:p>
    <w:p/>
    <w:p>
      <w:r>
        <w:t>[00:02:24.970] - Speaker 1</w:t>
      </w:r>
    </w:p>
    <w:p>
      <w:r>
        <w:t>And what does he say? But he got the anti-chips. Yes, that's right.</w:t>
      </w:r>
    </w:p>
    <w:p/>
    <w:p>
      <w:r>
        <w:t>[00:02:29.860] - Speaker 2</w:t>
      </w:r>
    </w:p>
    <w:p>
      <w:r>
        <w:t>And after that, they treated him for that problem.</w:t>
      </w:r>
    </w:p>
    <w:p/>
    <w:p>
      <w:r>
        <w:t>[00:02:35.660] - Speaker 1</w:t>
      </w:r>
    </w:p>
    <w:p>
      <w:r>
        <w:t>And before a snake bite, do you know how to prevent bites?</w:t>
      </w:r>
    </w:p>
    <w:p/>
    <w:p>
      <w:r>
        <w:t>[00:02:43.020] - Speaker 2</w:t>
      </w:r>
    </w:p>
    <w:p>
      <w:r>
        <w:t>No, not really. And would you trust the hospital in Carmen to treat a snake bite? It's hard to trust the hospital here.</w:t>
      </w:r>
    </w:p>
    <w:p/>
    <w:p>
      <w:r>
        <w:t>[00:02:56.880] - Speaker 1</w:t>
      </w:r>
    </w:p>
    <w:p>
      <w:r>
        <w:t>And why is that?</w:t>
      </w:r>
    </w:p>
    <w:p/>
    <w:p>
      <w:r>
        <w:t>[00:02:59.210] - Speaker 2</w:t>
      </w:r>
    </w:p>
    <w:p>
      <w:r>
        <w:t>Let's say, I don't know right now, but honestly, in my opinion, there's a lot of medical negligence. So, that's the problem. Because first of all, as happened to my sister-in-law, if they didn't pay attention to her in time, now, if they don't have an antidote, here at home, she'll be in trouble until they send her somewhere, God knows where. So, it's a very long time before that poison causes damage.</w:t>
      </w:r>
    </w:p>
    <w:p/>
    <w:p>
      <w:r>
        <w:t>[00:03:29.260] - Speaker 1</w:t>
      </w:r>
    </w:p>
    <w:p>
      <w:r>
        <w:t>Sure, yes. And if you need to go to the hospital, is that difficult? Yes, of course. Is it difficult for you or is it easy? With transportation and everything.</w:t>
      </w:r>
    </w:p>
    <w:p/>
    <w:p>
      <w:r>
        <w:t>[00:03:40.810] - Speaker 2</w:t>
      </w:r>
    </w:p>
    <w:p>
      <w:r>
        <w:t>It's difficult here, starting with the fact that transportation is difficult, because during the day, if you manage to get one in the morning here, the motorcycle taxis, or if you don't get one to call, you have to find one during the day, because at night it's like a big baby. The only thing is to ask around, maybe someone will do you a favor, because otherwise it's difficult, because transportation here isn't easy either.</w:t>
      </w:r>
    </w:p>
    <w:p/>
    <w:p>
      <w:r>
        <w:t>[00:04:06.990] - Speaker 1</w:t>
      </w:r>
    </w:p>
    <w:p>
      <w:r>
        <w:t>And where do you feel most likely to be bitten by a snake? Excuse me, in the countryside or at home?</w:t>
      </w:r>
    </w:p>
    <w:p/>
    <w:p>
      <w:r>
        <w:t>[00:04:16.740] - Speaker 2</w:t>
      </w:r>
    </w:p>
    <w:p>
      <w:r>
        <w:t>No, always in the countryside. Outside, you run a greater risk of being bitten, because in the house, it's usually very unlikely. I'm not saying they don't come in, but it's very rare for one to bite you in the house. So, outside, you're more likely to be bitten by one.</w:t>
      </w:r>
    </w:p>
    <w:p/>
    <w:p>
      <w:r>
        <w:t>[00:04:36.490] - Speaker 1</w:t>
      </w:r>
    </w:p>
    <w:p>
      <w:r>
        <w:t>And do you know how to identify poisonous snakes or non-poisonous snakes?</w:t>
      </w:r>
    </w:p>
    <w:p/>
    <w:p>
      <w:r>
        <w:t>[00:04:42.730] - Speaker 2</w:t>
      </w:r>
    </w:p>
    <w:p>
      <w:r>
        <w:t>Let's say, here, of the ones that commonly arrive here, because I know there are many, but let's say, for example, here is a knot shell. Here in the house, we've never seen one, or anywhere nearby, we've never seen one. Here, the size is what matters most. There are different types, because among the most common ones that arrive are the X, which they call talla chicalada, and the podridora. I remember they call the other one Panama. But that's it, because they only arrive here, I can't think of any others La Coral is also one that you always find. It's like this, I don't know, last time, there was definitely a small camera around and there were four or five little corales, but they were turning up around the yard. But here, the most common one is culera, but it doesn't affect anything, at least not the one we call cazadora, the little green one we call bejuca. But the one... What's the name of the little coffee plant that came out that day?</w:t>
      </w:r>
    </w:p>
    <w:p/>
    <w:p>
      <w:r>
        <w:t>[00:06:00.346] - Speaker 2</w:t>
      </w:r>
    </w:p>
    <w:p>
      <w:r>
        <w:t>I forgot.</w:t>
      </w:r>
    </w:p>
    <w:p/>
    <w:p>
      <w:r>
        <w:t>[00:06:01.390] - Speaker 1</w:t>
      </w:r>
    </w:p>
    <w:p>
      <w:r>
        <w:t>And how do you identify snakes? By their color, their skin, their head, or something else?</w:t>
      </w:r>
    </w:p>
    <w:p/>
    <w:p>
      <w:r>
        <w:t>[00:06:07.050] - Speaker 2</w:t>
      </w:r>
    </w:p>
    <w:p>
      <w:r>
        <w:t>Let's say that, apart from the color, the head is also different from that of the culebra brava, because the culebra brava always has a more triangular head.</w:t>
      </w:r>
    </w:p>
    <w:p/>
    <w:p>
      <w:r>
        <w:t>[00:06:22.680] - Speaker 1</w:t>
      </w:r>
    </w:p>
    <w:p>
      <w:r>
        <w:t>Do you know of any other cases of snake bites?</w:t>
      </w:r>
    </w:p>
    <w:p/>
    <w:p>
      <w:r>
        <w:t>[00:06:30.730] - Speaker 2</w:t>
      </w:r>
    </w:p>
    <w:p>
      <w:r>
        <w:t>Yes, around here, but no. I mean, not right here. Yes, Mrs. Luz Mela was the one who got it right here nearby. He also had a relative who died, this Marielena. Marielena Cabienes, from La Serra. He killed her too. That's what she died of, she was bitten by a snake. And yes, we've known several cases.</w:t>
      </w:r>
    </w:p>
    <w:p/>
    <w:p>
      <w:r>
        <w:t>[00:06:53.660] - Speaker 1</w:t>
      </w:r>
    </w:p>
    <w:p>
      <w:r>
        <w:t>Yes. And, well, I don't have any more questions, but do you have anything else to say about snakes or your knowledge? Anything else?</w:t>
      </w:r>
    </w:p>
    <w:p/>
    <w:p>
      <w:r>
        <w:t>[00:07:02.930] - Speaker 2</w:t>
      </w:r>
    </w:p>
    <w:p>
      <w:r>
        <w:t>No, ma'am, no.</w:t>
      </w:r>
    </w:p>
    <w:p/>
    <w:p>
      <w:r>
        <w:t>[00:07:05.240] - Speaker 1</w:t>
      </w:r>
    </w:p>
    <w:p>
      <w:r>
        <w:t>Well, and it's important to know after a snake bite, do you need to go straight to the hospital? Yes, of course. And it's important to see what kind of snake bit you, because there are different antivenoms for different snakes. Yes, ma'am. You can take a picture of the snake or you can kill it and take it to the hospital. And yes, tourniquets are not recommended because the blood needs to circulate in the body. And yes, that's the most important thing to know about snakes. But thank you very much for your time, you're very kind. You're welcome.</w:t>
      </w:r>
    </w:p>
    <w:p/>
    <w:p>
      <w:r>
        <w:t>Interview 144 3-03-25-06 – Cuatro Esquinas</w:t>
      </w:r>
    </w:p>
    <w:p/>
    <w:p>
      <w:r>
        <w:t>[00:00:00.260] - Speaker 2</w:t>
      </w:r>
    </w:p>
    <w:p>
      <w:r>
        <w:t>To remove the poison. Well, it's a medicine, but not a healing medicine, rather a preventive measure while they take him to the hospital. The other thing about snakes is to have a remedy made from snake fat. From another snake, and to have the oil from that. And in case of a bite, you take a little bit of the oil and you don't die. That's what they say, right?</w:t>
      </w:r>
    </w:p>
    <w:p/>
    <w:p>
      <w:r>
        <w:t>[00:00:46.970] - Speaker 1</w:t>
      </w:r>
    </w:p>
    <w:p>
      <w:r>
        <w:t>Right now they're interviewing you and you say yes. Yes, you want to do the interview too. They interviewed him here and he told me that he's following me with them. Yes.</w:t>
      </w:r>
    </w:p>
    <w:p/>
    <w:p>
      <w:r>
        <w:t>Interview 144 3-03-25-06 – con’t -- Cuatro Esquinas (2 people) – poor translation</w:t>
      </w:r>
    </w:p>
    <w:p/>
    <w:p>
      <w:r>
        <w:t>[00:00:01.230] - Speaker 1</w:t>
      </w:r>
    </w:p>
    <w:p>
      <w:r>
        <w:t>And what's your name? Diomedes. And how old are you?</w:t>
      </w:r>
    </w:p>
    <w:p/>
    <w:p>
      <w:r>
        <w:t>[00:00:06.690] - Speaker 3</w:t>
      </w:r>
    </w:p>
    <w:p>
      <w:r>
        <w:t>Thirty-eight.</w:t>
      </w:r>
    </w:p>
    <w:p/>
    <w:p>
      <w:r>
        <w:t>[00:00:07.920] - Speaker 1</w:t>
      </w:r>
    </w:p>
    <w:p>
      <w:r>
        <w:t>And what do you do for a living? If you work?</w:t>
      </w:r>
    </w:p>
    <w:p/>
    <w:p>
      <w:r>
        <w:t>[00:00:09.900] - Speaker 3</w:t>
      </w:r>
    </w:p>
    <w:p>
      <w:r>
        <w:t>Here in a physiotherapy center, here on a farm.</w:t>
      </w:r>
    </w:p>
    <w:p/>
    <w:p>
      <w:r>
        <w:t>[00:00:12.570] - Speaker 1</w:t>
      </w:r>
    </w:p>
    <w:p>
      <w:r>
        <w:t>Are you married or single?</w:t>
      </w:r>
    </w:p>
    <w:p/>
    <w:p>
      <w:r>
        <w:t>[00:00:14.930] - Speaker 3</w:t>
      </w:r>
    </w:p>
    <w:p>
      <w:r>
        <w:t>I came already, but he didn't leave married. Hey, free.</w:t>
      </w:r>
    </w:p>
    <w:p/>
    <w:p>
      <w:r>
        <w:t>[00:00:17.860] - Speaker 1</w:t>
      </w:r>
    </w:p>
    <w:p>
      <w:r>
        <w:t>Do you have children?</w:t>
      </w:r>
    </w:p>
    <w:p/>
    <w:p>
      <w:r>
        <w:t>[00:00:19.360] - Speaker 3</w:t>
      </w:r>
    </w:p>
    <w:p>
      <w:r>
        <w:t>No, ma'am.</w:t>
      </w:r>
    </w:p>
    <w:p/>
    <w:p>
      <w:r>
        <w:t>[00:00:20.070] - Speaker 1</w:t>
      </w:r>
    </w:p>
    <w:p>
      <w:r>
        <w:t>And how many years have you lived in El Carmen?</w:t>
      </w:r>
    </w:p>
    <w:p/>
    <w:p>
      <w:r>
        <w:t>[00:00:23.120] - Speaker 3</w:t>
      </w:r>
    </w:p>
    <w:p>
      <w:r>
        <w:t>What are they doing all their lives? He was born.</w:t>
      </w:r>
    </w:p>
    <w:p/>
    <w:p>
      <w:r>
        <w:t>[00:00:26.430] - Speaker 1</w:t>
      </w:r>
    </w:p>
    <w:p>
      <w:r>
        <w:t>Here. Here. Ma'am.</w:t>
      </w:r>
    </w:p>
    <w:p/>
    <w:p>
      <w:r>
        <w:t>[00:00:27.850] - Speaker 2</w:t>
      </w:r>
    </w:p>
    <w:p>
      <w:r>
        <w:t>Since he was born.</w:t>
      </w:r>
    </w:p>
    <w:p/>
    <w:p>
      <w:r>
        <w:t>[00:00:28.930] - Speaker 1</w:t>
      </w:r>
    </w:p>
    <w:p>
      <w:r>
        <w:t>So, do you think it's likely that you'll get bitten by a snake here?</w:t>
      </w:r>
    </w:p>
    <w:p/>
    <w:p>
      <w:r>
        <w:t>[00:00:34.940] - Speaker 3</w:t>
      </w:r>
    </w:p>
    <w:p>
      <w:r>
        <w:t>What do you mean?</w:t>
      </w:r>
    </w:p>
    <w:p/>
    <w:p>
      <w:r>
        <w:t>[00:00:36.200] - Speaker 1</w:t>
      </w:r>
    </w:p>
    <w:p>
      <w:r>
        <w:t>Do you think it's likely that you'll get bitten by a snake here?</w:t>
      </w:r>
    </w:p>
    <w:p/>
    <w:p>
      <w:r>
        <w:t>[00:00:41.240] - Speaker 2</w:t>
      </w:r>
    </w:p>
    <w:p>
      <w:r>
        <w:t>Should the snake bite itself, or should one of us bite it?</w:t>
      </w:r>
    </w:p>
    <w:p/>
    <w:p>
      <w:r>
        <w:t>[00:00:44.780] - Speaker 1</w:t>
      </w:r>
    </w:p>
    <w:p>
      <w:r>
        <w:t>And let him bite it. It's a possibility.</w:t>
      </w:r>
    </w:p>
    <w:p/>
    <w:p>
      <w:r>
        <w:t>[00:00:47.850] - Speaker 3</w:t>
      </w:r>
    </w:p>
    <w:p>
      <w:r>
        <w:t>That it might suddenly bite you. Yes. Not here, I can't. To be honest, I haven't come across any like that.</w:t>
      </w:r>
    </w:p>
    <w:p/>
    <w:p>
      <w:r>
        <w:t>[00:00:55.200] - Speaker 2</w:t>
      </w:r>
    </w:p>
    <w:p>
      <w:r>
        <w:t>I have found myself.</w:t>
      </w:r>
    </w:p>
    <w:p/>
    <w:p>
      <w:r>
        <w:t>[00:00:57.470] - Speaker 1</w:t>
      </w:r>
    </w:p>
    <w:p>
      <w:r>
        <w:t>Yes.</w:t>
      </w:r>
    </w:p>
    <w:p/>
    <w:p>
      <w:r>
        <w:t>[00:00:58.820] - Speaker 2</w:t>
      </w:r>
    </w:p>
    <w:p>
      <w:r>
        <w:t>And so, the attack of the brave ones. And I've killed them. But they've never, ever killed me. They've thrown me down, but that's because, unfortunately, you find them in thickets and suddenly they're attacking or something. You're exaggerating. So, the weak ones with the tail and one of them pulls. But that's bad, isn't it? And the most likely thing from the snake's bite is If they take it to the hospital quickly, and if not, you'll see, it died. And the snake stayed alive. So, you liked the snake better, but if it already bit you, you have to go to the hospital urgently, and if not, it will also die, and they'll bury it better among the snakes. Well, that's the remedy of remedies, so if a snake bites you, it's urgent to go to the hospital.</w:t>
      </w:r>
    </w:p>
    <w:p/>
    <w:p>
      <w:r>
        <w:t>[00:02:10.500] - Speaker 1</w:t>
      </w:r>
    </w:p>
    <w:p>
      <w:r>
        <w:t>That's all. Have any of your animals been bitten by a snake, a pet, or livestock?</w:t>
      </w:r>
    </w:p>
    <w:p/>
    <w:p>
      <w:r>
        <w:t>[00:02:21.950] - Speaker 3</w:t>
      </w:r>
    </w:p>
    <w:p>
      <w:r>
        <w:t>No. No? No?</w:t>
      </w:r>
    </w:p>
    <w:p/>
    <w:p>
      <w:r>
        <w:t>[00:02:24.690] - Speaker 1</w:t>
      </w:r>
    </w:p>
    <w:p>
      <w:r>
        <w:t>And do you know how to prevent a snake bite or avoid a snake bite? No, ma'am. And what would you do if a snake bit you?</w:t>
      </w:r>
    </w:p>
    <w:p/>
    <w:p>
      <w:r>
        <w:t>[00:02:36.120] - Speaker 3</w:t>
      </w:r>
    </w:p>
    <w:p>
      <w:r>
        <w:t>Well, what would you do?</w:t>
      </w:r>
    </w:p>
    <w:p/>
    <w:p>
      <w:r>
        <w:t>[00:02:37.480] - Speaker 2</w:t>
      </w:r>
    </w:p>
    <w:p>
      <w:r>
        <w:t>What if it dies? I'll tell you in this little story. The snake, or what?</w:t>
      </w:r>
    </w:p>
    <w:p/>
    <w:p>
      <w:r>
        <w:t>[00:02:41.520] - Speaker 1</w:t>
      </w:r>
    </w:p>
    <w:p>
      <w:r>
        <w:t>If you were bitten by a snake, what would you do?</w:t>
      </w:r>
    </w:p>
    <w:p/>
    <w:p>
      <w:r>
        <w:t>[00:02:45.010] - Speaker 2</w:t>
      </w:r>
    </w:p>
    <w:p>
      <w:r>
        <w:t>What if she dies? No, if the bitch bites him, what would you do then? That's when we told him what I'm telling him now. Yes. Rush him to the hospital, because there are no drugs for him there right now. She bit him, so run to the hospital.</w:t>
      </w:r>
    </w:p>
    <w:p/>
    <w:p>
      <w:r>
        <w:t>[00:03:03.510] - Speaker 1</w:t>
      </w:r>
    </w:p>
    <w:p>
      <w:r>
        <w:t>Which hospital would you go to?</w:t>
      </w:r>
    </w:p>
    <w:p/>
    <w:p>
      <w:r>
        <w:t>[00:03:04.950] - Speaker 2</w:t>
      </w:r>
    </w:p>
    <w:p>
      <w:r>
        <w:t>To the hospital here, Carmen.</w:t>
      </w:r>
    </w:p>
    <w:p/>
    <w:p>
      <w:r>
        <w:t>[00:03:07.510] - Speaker 1</w:t>
      </w:r>
    </w:p>
    <w:p>
      <w:r>
        <w:t>You too?</w:t>
      </w:r>
    </w:p>
    <w:p/>
    <w:p>
      <w:r>
        <w:t>[00:03:08.400] - Speaker 2</w:t>
      </w:r>
    </w:p>
    <w:p>
      <w:r>
        <w:t>Yes, because it's closer.</w:t>
      </w:r>
    </w:p>
    <w:p/>
    <w:p>
      <w:r>
        <w:t>[00:03:11.370] - Speaker 1</w:t>
      </w:r>
    </w:p>
    <w:p>
      <w:r>
        <w:t>And would you trust the hospital, in Carmen, to heal a bruise like that? No, I don't know.</w:t>
      </w:r>
    </w:p>
    <w:p/>
    <w:p>
      <w:r>
        <w:t>[00:03:16.020] - Speaker 2</w:t>
      </w:r>
    </w:p>
    <w:p>
      <w:r>
        <w:t>They arrive and immediately start</w:t>
      </w:r>
    </w:p>
    <w:p/>
    <w:p>
      <w:r>
        <w:t>[00:03:18.250] - Speaker 3</w:t>
      </w:r>
    </w:p>
    <w:p>
      <w:r>
        <w:t>There, they ask you for the spinal, turn two.</w:t>
      </w:r>
    </w:p>
    <w:p/>
    <w:p>
      <w:r>
        <w:t>[00:03:21.180] - Speaker 2</w:t>
      </w:r>
    </w:p>
    <w:p>
      <w:r>
        <w:t>According to</w:t>
      </w:r>
    </w:p>
    <w:p/>
    <w:p>
      <w:r>
        <w:t>[00:03:22.190] - Speaker 3</w:t>
      </w:r>
    </w:p>
    <w:p>
      <w:r>
        <w:t>The hospital over there is more powerful.</w:t>
      </w:r>
    </w:p>
    <w:p/>
    <w:p>
      <w:r>
        <w:t>[00:03:24.330] - Speaker 2</w:t>
      </w:r>
    </w:p>
    <w:p>
      <w:r>
        <w:t>They give him an injection to cut the poison a little. And if it's serious, they send him to the main hospital, and there they give him RAP. This is to prevent contagion, to prevent the poison from reaching someone else here and killing them.</w:t>
      </w:r>
    </w:p>
    <w:p/>
    <w:p>
      <w:r>
        <w:t>[00:03:48.440] - Speaker 1</w:t>
      </w:r>
    </w:p>
    <w:p>
      <w:r>
        <w:t>And if you need to go to the hospital, is that difficult for you or easy?</w:t>
      </w:r>
    </w:p>
    <w:p/>
    <w:p>
      <w:r>
        <w:t>[00:03:58.620] - Speaker 3</w:t>
      </w:r>
    </w:p>
    <w:p>
      <w:r>
        <w:t>I have a motorcycle there, but yes, if I'm alone, you can give me a ride so I can</w:t>
      </w:r>
    </w:p>
    <w:p/>
    <w:p>
      <w:r>
        <w:t>[00:04:06.800] - Speaker 1</w:t>
      </w:r>
    </w:p>
    <w:p>
      <w:r>
        <w:t>Is it difficult for you to go to the hospital?</w:t>
      </w:r>
    </w:p>
    <w:p/>
    <w:p>
      <w:r>
        <w:t>[00:04:10.750] - Speaker 2</w:t>
      </w:r>
    </w:p>
    <w:p>
      <w:r>
        <w:t>Yesterday, they submerged him even more. And me, God forbid. I'd rather be bitten by a snake. God forbid. What am I supposed to do? I live far away, or not very far, but by the time I get here to ask for help, and if the man says that the motorcycle is broken, it's the only way I can get to the hospital quickly. Otherwise, he'll die there, because I have no one to help me. They'll have to take me to a crossroads and find a friend to take me there, but right away. I understand, yes. So, when the poison kicks in, he'll move forward, forward, and when he gets there, that's it. Then, mix it. And like the poison, that, like the poison, that, when it gets into the blood, it reaches the heart and that's it.</w:t>
      </w:r>
    </w:p>
    <w:p/>
    <w:p>
      <w:r>
        <w:t>[00:05:23.440] - Speaker 1</w:t>
      </w:r>
    </w:p>
    <w:p>
      <w:r>
        <w:t>And where do you feel most likely to be bitten by a snake? In the countryside or at home?</w:t>
      </w:r>
    </w:p>
    <w:p/>
    <w:p>
      <w:r>
        <w:t>[00:05:32.440] - Speaker 3</w:t>
      </w:r>
    </w:p>
    <w:p>
      <w:r>
        <w:t>Always in the paddocks, safer.</w:t>
      </w:r>
    </w:p>
    <w:p/>
    <w:p>
      <w:r>
        <w:t>[00:05:34.450] - Speaker 2</w:t>
      </w:r>
    </w:p>
    <w:p>
      <w:r>
        <w:t>In the pastures?</w:t>
      </w:r>
    </w:p>
    <w:p/>
    <w:p>
      <w:r>
        <w:t>[00:05:35.260] - Speaker 1</w:t>
      </w:r>
    </w:p>
    <w:p>
      <w:r>
        <w:t>Why?</w:t>
      </w:r>
    </w:p>
    <w:p/>
    <w:p>
      <w:r>
        <w:t>[00:05:36.510] - Speaker 2</w:t>
      </w:r>
    </w:p>
    <w:p>
      <w:r>
        <w:t>Because they keep a lot in the mountains.</w:t>
      </w:r>
    </w:p>
    <w:p/>
    <w:p>
      <w:r>
        <w:t>[00:05:42.410] - Speaker 3</w:t>
      </w:r>
    </w:p>
    <w:p>
      <w:r>
        <w:t>And they keep them in their ears, the cracks make a hole and they get in, they suck on them, and without knowing how to read, you go and make it easier for them.</w:t>
      </w:r>
    </w:p>
    <w:p/>
    <w:p>
      <w:r>
        <w:t>[00:05:53.960] - Speaker 2</w:t>
      </w:r>
    </w:p>
    <w:p>
      <w:r>
        <w:t>It's like there's a big hill, and they go there to cut it down with machetes, to clear the pasture. You have to be careful there because the snakes are venomous, they can bite you. I've killed several snakes, but thank God none of them bit me.</w:t>
      </w:r>
    </w:p>
    <w:p/>
    <w:p>
      <w:r>
        <w:t>[00:06:17.510] - Speaker 1</w:t>
      </w:r>
    </w:p>
    <w:p>
      <w:r>
        <w:t>Never. Yes, thank God. And do you know how to identify poisonous snakes or snakes that are venomous?</w:t>
      </w:r>
    </w:p>
    <w:p/>
    <w:p>
      <w:r>
        <w:t>[00:06:24.890] - Speaker 3</w:t>
      </w:r>
    </w:p>
    <w:p>
      <w:r>
        <w:t>Around here, is the carving the most poisonous? Is that the most poisonous one?</w:t>
      </w:r>
    </w:p>
    <w:p/>
    <w:p>
      <w:r>
        <w:t>[00:06:30.290] - Speaker 2</w:t>
      </w:r>
    </w:p>
    <w:p>
      <w:r>
        <w:t>Here, for example, there's very little rotten fruit. The most common is size X. That's the most The rest are small, here and there, but they see you and run away. They're half-rotten.</w:t>
      </w:r>
    </w:p>
    <w:p/>
    <w:p>
      <w:r>
        <w:t>[00:06:46.730] - Speaker 3</w:t>
      </w:r>
    </w:p>
    <w:p>
      <w:r>
        <w:t>The mitados. But this thing doesn't</w:t>
      </w:r>
    </w:p>
    <w:p/>
    <w:p>
      <w:r>
        <w:t>[00:06:50.600] - Speaker 2</w:t>
      </w:r>
    </w:p>
    <w:p>
      <w:r>
        <w:t>But the fiercest snake is size X.</w:t>
      </w:r>
    </w:p>
    <w:p/>
    <w:p>
      <w:r>
        <w:t>[00:06:58.100] - Speaker 1</w:t>
      </w:r>
    </w:p>
    <w:p>
      <w:r>
        <w:t>From "And how do you identify snakes? Is it by their color, their skin, their head?"</w:t>
      </w:r>
    </w:p>
    <w:p/>
    <w:p>
      <w:r>
        <w:t>[00:07:05.570] - Speaker 3</w:t>
      </w:r>
    </w:p>
    <w:p>
      <w:r>
        <w:t>Because of the color.</w:t>
      </w:r>
    </w:p>
    <w:p/>
    <w:p>
      <w:r>
        <w:t>[00:07:06.800] - Speaker 2</w:t>
      </w:r>
    </w:p>
    <w:p>
      <w:r>
        <w:t>The color. They have an X on top of them. They have an X like this. And they are gray in color. And I killed one that had a head like this, about the size of my hand, and it was 2.20 long.</w:t>
      </w:r>
    </w:p>
    <w:p/>
    <w:p>
      <w:r>
        <w:t>[00:07:26.660] - Speaker 3</w:t>
      </w:r>
    </w:p>
    <w:p>
      <w:r>
        <w:t>That thick. Is this where you killed that kid? He said, "So, it didn't sting me this time, I mean, it didn't bite me because where I kicked it last time, it would have killed me."</w:t>
      </w:r>
    </w:p>
    <w:p/>
    <w:p>
      <w:r>
        <w:t>[00:07:39.750] - Speaker 2</w:t>
      </w:r>
    </w:p>
    <w:p>
      <w:r>
        <w:t>I was dying to grow up, it kills me.</w:t>
      </w:r>
    </w:p>
    <w:p/>
    <w:p>
      <w:r>
        <w:t>[00:07:45.220] - Speaker 1</w:t>
      </w:r>
    </w:p>
    <w:p>
      <w:r>
        <w:t>And do you know of any cases of snake bites? No. No? And do you know of any cases of snake bites?</w:t>
      </w:r>
    </w:p>
    <w:p/>
    <w:p>
      <w:r>
        <w:t>[00:07:56.790] - Speaker 2</w:t>
      </w:r>
    </w:p>
    <w:p>
      <w:r>
        <w:t>Do I know him?</w:t>
      </w:r>
    </w:p>
    <w:p/>
    <w:p>
      <w:r>
        <w:t>[00:07:58.180] - Speaker 1</w:t>
      </w:r>
    </w:p>
    <w:p>
      <w:r>
        <w:t>Do you know of a case of a snake bite? Did someone get bitten by a snake?</w:t>
      </w:r>
    </w:p>
    <w:p/>
    <w:p>
      <w:r>
        <w:t>[00:08:05.390] - Speaker 2</w:t>
      </w:r>
    </w:p>
    <w:p>
      <w:r>
        <w:t>Well, nowadays, if someone gets bitten by a snake, they get medical attention quickly and are saved. But you wouldn't say, "Hey, did you hear that so-and-so was killed by a snake?" You haven't heard that. In this neighborhood, you haven't heard that. Yes, so-and-so was bitten by a snake. Well, they took him to the hospital and saved him. But the rest, that he was killed outright, no.</w:t>
      </w:r>
    </w:p>
    <w:p/>
    <w:p>
      <w:r>
        <w:t>[00:08:40.240] - Speaker 1</w:t>
      </w:r>
    </w:p>
    <w:p>
      <w:r>
        <w:t>Okay. Well, I don't have any more questions, but do you have anything else to say about snakes or your knowledge of snakes or anything else?</w:t>
      </w:r>
    </w:p>
    <w:p/>
    <w:p>
      <w:r>
        <w:t>[00:08:50.960] - Speaker 3</w:t>
      </w:r>
    </w:p>
    <w:p>
      <w:r>
        <w:t>No.</w:t>
      </w:r>
    </w:p>
    <w:p/>
    <w:p>
      <w:r>
        <w:t>[00:08:52.620] - Speaker 1</w:t>
      </w:r>
    </w:p>
    <w:p>
      <w:r>
        <w:t>Anything else to say about snakes?</w:t>
      </w:r>
    </w:p>
    <w:p/>
    <w:p>
      <w:r>
        <w:t>[00:08:55.340] - Speaker 2</w:t>
      </w:r>
    </w:p>
    <w:p>
      <w:r>
        <w:t>Your Honor, I hope they come and get rid of all the filth. They shouldn't scare us anymore.</w:t>
      </w:r>
    </w:p>
    <w:p/>
    <w:p>
      <w:r>
        <w:t>[00:09:03.240] - Speaker 3</w:t>
      </w:r>
    </w:p>
    <w:p>
      <w:r>
        <w:t>But it has everything.</w:t>
      </w:r>
    </w:p>
    <w:p/>
    <w:p>
      <w:r>
        <w:t>[00:09:04.850] - Speaker 2</w:t>
      </w:r>
    </w:p>
    <w:p>
      <w:r>
        <w:t>No, but anyway But anyway... I'm always here... Look, there are a lot of snakes on all these hills, snakes like that. They've come into my house, but they're like daughters of the X. But I have a cat that... And I kill those. Otherwise, yes, you have to be careful in the woods where you go to gather firewood and stuff. Be very careful because they're in the palm tree stumps, under the cusques or in some vine thickets. Of course, yes. And you have to be careful, you have to be very careful. And the rest, because they don't go away. They're not scared of noise. Noise makes them go lesbian. Ready. But the rest don't chase them. Nobody does.</w:t>
      </w:r>
    </w:p>
    <w:p/>
    <w:p>
      <w:r>
        <w:t>[00:10:14.120] - Speaker 1</w:t>
      </w:r>
    </w:p>
    <w:p>
      <w:r>
        <w:t>Well, it's important to know that after a snake bite, it's important to go straight to the hospital. To the hospital. And it's important to know what kind of snake bit you, because there are different antivenoms for different snakes. You can take a picture of the snake or you can kill it and take it to the hospital. And yes, that's the most important thing to know about snake bites. And well, that's all I have. Thank you very much for your time. No, don't die. And what's your name?</w:t>
      </w:r>
    </w:p>
    <w:p/>
    <w:p>
      <w:r>
        <w:t>[00:10:51.910] - Speaker 2</w:t>
      </w:r>
    </w:p>
    <w:p>
      <w:r>
        <w:t>Me. They're calling me on the phone. I'm sorry you died.</w:t>
      </w:r>
    </w:p>
    <w:p/>
    <w:p>
      <w:r>
        <w:t>[00:10:59.350] - Speaker 1</w:t>
      </w:r>
    </w:p>
    <w:p>
      <w:r>
        <w:t>What is your name?</w:t>
      </w:r>
    </w:p>
    <w:p/>
    <w:p>
      <w:r>
        <w:t>[00:11:01.560] - Speaker 2</w:t>
      </w:r>
    </w:p>
    <w:p>
      <w:r>
        <w:t>Alejandro Larcón.</w:t>
      </w:r>
    </w:p>
    <w:p/>
    <w:p>
      <w:r>
        <w:t>[00:11:03.700] - Speaker 1</w:t>
      </w:r>
    </w:p>
    <w:p>
      <w:r>
        <w:t>And how old are you?</w:t>
      </w:r>
    </w:p>
    <w:p/>
    <w:p>
      <w:r>
        <w:t>[00:11:06.750] - Speaker 2</w:t>
      </w:r>
    </w:p>
    <w:p>
      <w:r>
        <w:t>75. That's what I'm waiting for, that if a snake suddenly bites me, I'll be dead.</w:t>
      </w:r>
    </w:p>
    <w:p/>
    <w:p>
      <w:r>
        <w:t>[00:11:14.490] - Speaker 1</w:t>
      </w:r>
    </w:p>
    <w:p>
      <w:r>
        <w:t>And you agree to the interview and recording, yes? Yes or no? What? Do you agree to the interview and recording?</w:t>
      </w:r>
    </w:p>
    <w:p/>
    <w:p>
      <w:r>
        <w:t>[00:11:26.430] - Speaker 2</w:t>
      </w:r>
    </w:p>
    <w:p>
      <w:r>
        <w:t>That's right. It's correct that they're watching you.</w:t>
      </w:r>
    </w:p>
    <w:p/>
    <w:p>
      <w:r>
        <w:t>[00:11:31.950] - Speaker 1</w:t>
      </w:r>
    </w:p>
    <w:p>
      <w:r>
        <w:t>But I recorded the interview, and you answered. I want to know if you agree.</w:t>
      </w:r>
    </w:p>
    <w:p/>
    <w:p>
      <w:r>
        <w:t>[00:11:43.420] - Speaker 2</w:t>
      </w:r>
    </w:p>
    <w:p>
      <w:r>
        <w:t>I agree. I agree with the interview, because people need to know. Well, they should ask how the man died. It wasn't a nervous breakdown or anything like that; he was bitten by a snake. So, to make a comparison, God forbid that a snake kills me and I die in the interview, what would you do? I wonder.</w:t>
      </w:r>
    </w:p>
    <w:p/>
    <w:p>
      <w:r>
        <w:t>[00:12:22.210] - Speaker 1</w:t>
      </w:r>
    </w:p>
    <w:p>
      <w:r>
        <w:t>Me?</w:t>
      </w:r>
    </w:p>
    <w:p/>
    <w:p>
      <w:r>
        <w:t>[00:12:23.640] - Speaker 2</w:t>
      </w:r>
    </w:p>
    <w:p>
      <w:r>
        <w:t>Yes, I wonder what you would do, because you are interviewing us about love today. If I didn't even love my wife, and she bit me and I died, what would you do in that interview? No, you can bury me, right? Because what else? Because you would say: She bit him and he died.</w:t>
      </w:r>
    </w:p>
    <w:p/>
    <w:p>
      <w:r>
        <w:t>[00:12:51.710] - Speaker 3</w:t>
      </w:r>
    </w:p>
    <w:p>
      <w:r>
        <w:t>He's already dead.</w:t>
      </w:r>
    </w:p>
    <w:p/>
    <w:p>
      <w:r>
        <w:t>[00:12:53.410] - Speaker 1</w:t>
      </w:r>
    </w:p>
    <w:p>
      <w:r>
        <w:t>Yes. Okay, okay, that's it. I have two more questions. Are you married or single? Me?</w:t>
      </w:r>
    </w:p>
    <w:p/>
    <w:p>
      <w:r>
        <w:t>[00:13:03.930] - Speaker 2</w:t>
      </w:r>
    </w:p>
    <w:p>
      <w:r>
        <w:t>Yes. Both.</w:t>
      </w:r>
    </w:p>
    <w:p/>
    <w:p>
      <w:r>
        <w:t>[00:13:05.950] - Speaker 1</w:t>
      </w:r>
    </w:p>
    <w:p>
      <w:r>
        <w:t>Married and single. And you have children.</w:t>
      </w:r>
    </w:p>
    <w:p/>
    <w:p>
      <w:r>
        <w:t>[00:13:11.340] - Speaker 2</w:t>
      </w:r>
    </w:p>
    <w:p>
      <w:r>
        <w:t>Two.</w:t>
      </w:r>
    </w:p>
    <w:p/>
    <w:p>
      <w:r>
        <w:t>[00:13:12.310] - Speaker 1</w:t>
      </w:r>
    </w:p>
    <w:p>
      <w:r>
        <w:t>And how many years have you lived in El Carmen?</w:t>
      </w:r>
    </w:p>
    <w:p/>
    <w:p>
      <w:r>
        <w:t>[00:13:15.260] - Speaker 2</w:t>
      </w:r>
    </w:p>
    <w:p>
      <w:r>
        <w:t>Well, thank you very much, everyone.</w:t>
      </w:r>
    </w:p>
    <w:p/>
    <w:p>
      <w:r>
        <w:t>[00:13:23.220] - Speaker 1</w:t>
      </w:r>
    </w:p>
    <w:p>
      <w:r>
        <w:t>All done.</w:t>
      </w:r>
    </w:p>
    <w:p/>
    <w:p>
      <w:r>
        <w:t>[00:13:24.230] - Speaker 2</w:t>
      </w:r>
    </w:p>
    <w:p>
      <w:r>
        <w:t>Hey, your neighbor, wasn't she sent by President Trump?</w:t>
      </w:r>
    </w:p>
    <w:p/>
    <w:p>
      <w:r>
        <w:t>Interview 145 3-03-25-07 – Cuatro Esquinas (snakebite victim)</w:t>
      </w:r>
    </w:p>
    <w:p/>
    <w:p>
      <w:r>
        <w:t>[00:00:00.290] - Speaker 2</w:t>
      </w:r>
    </w:p>
    <w:p>
      <w:r>
        <w:t>What's your name?</w:t>
      </w:r>
    </w:p>
    <w:p/>
    <w:p>
      <w:r>
        <w:t>[00:00:01.640] - Speaker 1</w:t>
      </w:r>
    </w:p>
    <w:p>
      <w:r>
        <w:t>My name is Luis David Leon.</w:t>
      </w:r>
    </w:p>
    <w:p/>
    <w:p>
      <w:r>
        <w:t>[00:00:03.270] - Speaker 2</w:t>
      </w:r>
    </w:p>
    <w:p>
      <w:r>
        <w:t>And how old are you?</w:t>
      </w:r>
    </w:p>
    <w:p/>
    <w:p>
      <w:r>
        <w:t>[00:00:06.010] - Speaker 1</w:t>
      </w:r>
    </w:p>
    <w:p>
      <w:r>
        <w:t>I am 36 years old.</w:t>
      </w:r>
    </w:p>
    <w:p/>
    <w:p>
      <w:r>
        <w:t>[00:00:08.640] - Speaker 2</w:t>
      </w:r>
    </w:p>
    <w:p>
      <w:r>
        <w:t>And what do you do for a living?</w:t>
      </w:r>
    </w:p>
    <w:p/>
    <w:p>
      <w:r>
        <w:t>[00:00:09.870] - Speaker 1</w:t>
      </w:r>
    </w:p>
    <w:p>
      <w:r>
        <w:t>As administrator of this property.</w:t>
      </w:r>
    </w:p>
    <w:p/>
    <w:p>
      <w:r>
        <w:t>[00:00:12.210] - Speaker 2</w:t>
      </w:r>
    </w:p>
    <w:p>
      <w:r>
        <w:t>Are you married or single?</w:t>
      </w:r>
    </w:p>
    <w:p/>
    <w:p>
      <w:r>
        <w:t>[00:00:13.860] - Speaker 1</w:t>
      </w:r>
    </w:p>
    <w:p>
      <w:r>
        <w:t>Common-law marriage.</w:t>
      </w:r>
    </w:p>
    <w:p/>
    <w:p>
      <w:r>
        <w:t>[00:00:15.200] - Speaker 2</w:t>
      </w:r>
    </w:p>
    <w:p>
      <w:r>
        <w:t>Do you have children?</w:t>
      </w:r>
    </w:p>
    <w:p/>
    <w:p>
      <w:r>
        <w:t>[00:00:15.600] - Speaker 1</w:t>
      </w:r>
    </w:p>
    <w:p>
      <w:r>
        <w:t>Yes, ma'am.</w:t>
      </w:r>
    </w:p>
    <w:p/>
    <w:p>
      <w:r>
        <w:t>[00:00:17.960] - Speaker 2</w:t>
      </w:r>
    </w:p>
    <w:p>
      <w:r>
        <w:t>How many years have you lived in Carmen?</w:t>
      </w:r>
    </w:p>
    <w:p/>
    <w:p>
      <w:r>
        <w:t>[00:00:20.280] - Speaker 1</w:t>
      </w:r>
    </w:p>
    <w:p>
      <w:r>
        <w:t>Thirty-six years ago.</w:t>
      </w:r>
    </w:p>
    <w:p/>
    <w:p>
      <w:r>
        <w:t>[00:00:24.170] - Speaker 2</w:t>
      </w:r>
    </w:p>
    <w:p>
      <w:r>
        <w:t>So, do you think it's likely that you'll get bitten by a snake here?</w:t>
      </w:r>
    </w:p>
    <w:p/>
    <w:p>
      <w:r>
        <w:t>[00:00:28.550] - Speaker 1</w:t>
      </w:r>
    </w:p>
    <w:p>
      <w:r>
        <w:t>Yes, because it has already bitten me.</w:t>
      </w:r>
    </w:p>
    <w:p/>
    <w:p>
      <w:r>
        <w:t>[00:00:30.300] - Speaker 2</w:t>
      </w:r>
    </w:p>
    <w:p>
      <w:r>
        <w:t>Really? Yes, ma'am. Poisonous or non-poisonous?</w:t>
      </w:r>
    </w:p>
    <w:p/>
    <w:p>
      <w:r>
        <w:t>[00:00:34.180] - Speaker 1</w:t>
      </w:r>
    </w:p>
    <w:p>
      <w:r>
        <w:t>I was bitten by one over there, when that thing started, on the other side, over there, the one with the stream. One bit me, but we didn't know for sure what kind of snake it was. But yes, it was poisonous, because I ended up in Tolemayda to get the antidote for all kinds of snakes. And then, about two months later, another one bit me there nearby.</w:t>
      </w:r>
    </w:p>
    <w:p/>
    <w:p>
      <w:r>
        <w:t>[00:00:57.840] - Speaker 2</w:t>
      </w:r>
    </w:p>
    <w:p>
      <w:r>
        <w:t>Another one? Yes.</w:t>
      </w:r>
    </w:p>
    <w:p/>
    <w:p>
      <w:r>
        <w:t>[00:00:59.510] - Speaker 1</w:t>
      </w:r>
    </w:p>
    <w:p>
      <w:r>
        <w:t>But then, here, or at least where I live, I don't know if the town also agrees, but we use bubble gel a lot. So we take that.</w:t>
      </w:r>
    </w:p>
    <w:p/>
    <w:p>
      <w:r>
        <w:t>[00:01:11.890] - Speaker 2</w:t>
      </w:r>
    </w:p>
    <w:p>
      <w:r>
        <w:t>Didn't you go to the hospital?</w:t>
      </w:r>
    </w:p>
    <w:p/>
    <w:p>
      <w:r>
        <w:t>[00:01:13.550] - Speaker 1</w:t>
      </w:r>
    </w:p>
    <w:p>
      <w:r>
        <w:t>No, I didn't go back for the second one. I took the 50 drops of bubble bile and that was it.</w:t>
      </w:r>
    </w:p>
    <w:p/>
    <w:p>
      <w:r>
        <w:t>[00:01:20.270] - Speaker 2</w:t>
      </w:r>
    </w:p>
    <w:p>
      <w:r>
        <w:t>And the first one, sorry, was that a size or what?</w:t>
      </w:r>
    </w:p>
    <w:p/>
    <w:p>
      <w:r>
        <w:t>[00:01:25.790] - Speaker 1</w:t>
      </w:r>
    </w:p>
    <w:p>
      <w:r>
        <w:t>Well, she said it was true, but we didn't know why because it was between a puddle and was full of leaves. So I stuck the pod in to get some water out and it bit me here. And yes, I ran from here to the gate and it bit me. When I woke up there, at the Carmen hospital, they sent me to Tolemayla. They kept me there for two days and then three guys took me here, and they kept me here at the hospital for three days and then they took me out.</w:t>
      </w:r>
    </w:p>
    <w:p/>
    <w:p>
      <w:r>
        <w:t>[00:01:51.900] - Speaker 2</w:t>
      </w:r>
    </w:p>
    <w:p>
      <w:r>
        <w:t>Did it hurt a lot?</w:t>
      </w:r>
    </w:p>
    <w:p/>
    <w:p>
      <w:r>
        <w:t>[00:01:54.250] - Speaker 1</w:t>
      </w:r>
    </w:p>
    <w:p>
      <w:r>
        <w:t>Yes, it's as if your body were on fire. It's as if you were burning all the time. And my hand turned black, like the color of the clock, completely black. I was scared because I thought it was a black widow spider, because black widow spiders first bite and then the area starts to rot. But no, thank God it wasn't that kind of spider.</w:t>
      </w:r>
    </w:p>
    <w:p/>
    <w:p>
      <w:r>
        <w:t>[00:02:21.690] - Speaker 2</w:t>
      </w:r>
    </w:p>
    <w:p>
      <w:r>
        <w:t>And did the death happen here, on this farm, or somewhere else?</w:t>
      </w:r>
    </w:p>
    <w:p/>
    <w:p>
      <w:r>
        <w:t>[00:02:28.510] - Speaker 1</w:t>
      </w:r>
    </w:p>
    <w:p>
      <w:r>
        <w:t>No, not on this property, but on the other side, on the other property line.</w:t>
      </w:r>
    </w:p>
    <w:p/>
    <w:p>
      <w:r>
        <w:t>[00:02:30.750] - Speaker 2</w:t>
      </w:r>
    </w:p>
    <w:p>
      <w:r>
        <w:t>In the afternoon, in the evening.</w:t>
      </w:r>
    </w:p>
    <w:p/>
    <w:p>
      <w:r>
        <w:t>[00:02:33.300] - Speaker 1</w:t>
      </w:r>
    </w:p>
    <w:p>
      <w:r>
        <w:t>In the morning, during the morning hours. That was during the morning hours. That caught fire over there, and I had to go pay for it. And the other one was here, here on the farm, in the pasture over there. But I found her on Mateo Street, but she was wearing a kind of jacket. But like they say, they pair up, they cross paths with the right size, size X, all that.</w:t>
      </w:r>
    </w:p>
    <w:p/>
    <w:p>
      <w:r>
        <w:t>[00:02:58.560] - Speaker 2</w:t>
      </w:r>
    </w:p>
    <w:p>
      <w:r>
        <w:t>But I took it.</w:t>
      </w:r>
    </w:p>
    <w:p/>
    <w:p>
      <w:r>
        <w:t>[00:03:01.530] - Speaker 1</w:t>
      </w:r>
    </w:p>
    <w:p>
      <w:r>
        <w:t>Yes, it made me dizzy and I felt sick all day and threw up and all that, but I took the one for that day.</w:t>
      </w:r>
    </w:p>
    <w:p/>
    <w:p>
      <w:r>
        <w:t>[00:03:07.040] - Speaker 2</w:t>
      </w:r>
    </w:p>
    <w:p>
      <w:r>
        <w:t>The first one?</w:t>
      </w:r>
    </w:p>
    <w:p/>
    <w:p>
      <w:r>
        <w:t>[00:03:07.790] - Speaker 1</w:t>
      </w:r>
    </w:p>
    <w:p>
      <w:r>
        <w:t>The second one. Because I went to bed there, I was alone. The woman was working, the boy brought her back at around six in the afternoon, and when they arrived, they found me. I had a fever and everything, but I didn't want to go. I took the 50 drops and that was it. And here I am, thank God, I'm immune now. Yes, sir.</w:t>
      </w:r>
    </w:p>
    <w:p/>
    <w:p>
      <w:r>
        <w:t>[00:03:30.370] - Speaker 2</w:t>
      </w:r>
    </w:p>
    <w:p>
      <w:r>
        <w:t>So, has any of your animals ever been bitten by a snake? A pet, livestock?</w:t>
      </w:r>
    </w:p>
    <w:p/>
    <w:p>
      <w:r>
        <w:t>[00:03:37.260] - Speaker 1</w:t>
      </w:r>
    </w:p>
    <w:p>
      <w:r>
        <w:t>The cattle, yes. That's what killed me here. About four years ago, I was killed by a piece of land here, although they said it was coal. No, it was a snake that killed him.</w:t>
      </w:r>
    </w:p>
    <w:p/>
    <w:p>
      <w:r>
        <w:t>[00:03:49.440] - Speaker 2</w:t>
      </w:r>
    </w:p>
    <w:p>
      <w:r>
        <w:t>And now, do you know how to prevent or avoid snake bites before they happen? Do you have any prevention methods?</w:t>
      </w:r>
    </w:p>
    <w:p/>
    <w:p>
      <w:r>
        <w:t>[00:04:01.550] - Speaker 1</w:t>
      </w:r>
    </w:p>
    <w:p>
      <w:r>
        <w:t>No, right now we don't have the methods here, because you still get dirty in the forest. The only prevention is that we wear rubber boots, because you always clean where you're going to be. Look at the place where you're going to go in, don't say anything, because the animals could be there and you could step on them three or four times, and the fifth time you go there, one of them will bite you. But no, it's not that you have or don't have the means to apply yourself at a given moment, no.</w:t>
      </w:r>
    </w:p>
    <w:p/>
    <w:p>
      <w:r>
        <w:t>[00:04:28.280] - Speaker 2</w:t>
      </w:r>
    </w:p>
    <w:p>
      <w:r>
        <w:t>Now, what would you do if another snake bites you?</w:t>
      </w:r>
    </w:p>
    <w:p/>
    <w:p>
      <w:r>
        <w:t>[00:04:38.350] - Speaker 1</w:t>
      </w:r>
    </w:p>
    <w:p>
      <w:r>
        <w:t>What would you do, Mom? Well, then I would definitely seek help, because I no longer have what I used to have, as I told you, the home remedies that we know, seek help or rush to the clinic right away, if you have time, because there are some types of snakes that don't give you much time, and there are others that can kill you in an instant, so then there's nothing you can do. And if you're in the mountains, alone, then you're screwed, because you're done for.</w:t>
      </w:r>
    </w:p>
    <w:p/>
    <w:p>
      <w:r>
        <w:t>[00:05:03.910] - Speaker 2</w:t>
      </w:r>
    </w:p>
    <w:p>
      <w:r>
        <w:t>And why, in your secondary case, why didn't you go to the hospital? How? For the second</w:t>
      </w:r>
    </w:p>
    <w:p/>
    <w:p>
      <w:r>
        <w:t>[00:05:18.240] - Speaker 1</w:t>
      </w:r>
    </w:p>
    <w:p>
      <w:r>
        <w:t>The bite? Yes. No, it wasn't because I didn't want to. It's just that, to be honest, I don't like hospitals. I don't like hospitals.</w:t>
      </w:r>
    </w:p>
    <w:p/>
    <w:p>
      <w:r>
        <w:t>[00:05:26.420] - Speaker 2</w:t>
      </w:r>
    </w:p>
    <w:p>
      <w:r>
        <w:t>And you didn't have much pain either, or did you?</w:t>
      </w:r>
    </w:p>
    <w:p/>
    <w:p>
      <w:r>
        <w:t>[00:05:31.780] - Speaker 1</w:t>
      </w:r>
    </w:p>
    <w:p>
      <w:r>
        <w:t>Yes, I had pain and, as I said, fever and vomiting.</w:t>
      </w:r>
    </w:p>
    <w:p/>
    <w:p>
      <w:r>
        <w:t>[00:05:36.080] - Speaker 2</w:t>
      </w:r>
    </w:p>
    <w:p>
      <w:r>
        <w:t>But you didn't go to the hospital.</w:t>
      </w:r>
    </w:p>
    <w:p/>
    <w:p>
      <w:r>
        <w:t>[00:05:37.450] - Speaker 1</w:t>
      </w:r>
    </w:p>
    <w:p>
      <w:r>
        <w:t>It wasn't The next day, I left and worked for a while, but I felt dizzy. So, I went home and sat around there. It was on the third day that I started to feel sick again, so I took those boots and that was it, it didn't happen again.</w:t>
      </w:r>
    </w:p>
    <w:p/>
    <w:p>
      <w:r>
        <w:t>[00:05:54.890] - Speaker 2</w:t>
      </w:r>
    </w:p>
    <w:p>
      <w:r>
        <w:t>And when she first started dying, did you go to the hospital in El Carmen? Yes, ma'am. And did they give you the anxiety medication in El Carmen or at another hospital?</w:t>
      </w:r>
    </w:p>
    <w:p/>
    <w:p>
      <w:r>
        <w:t>[00:06:11.520] - Speaker 1</w:t>
      </w:r>
    </w:p>
    <w:p>
      <w:r>
        <w:t>Elsewhere, in Tolemaida.</w:t>
      </w:r>
    </w:p>
    <w:p/>
    <w:p>
      <w:r>
        <w:t>[00:06:12.910] - Speaker 2</w:t>
      </w:r>
    </w:p>
    <w:p>
      <w:r>
        <w:t>In Tolemaida, okay. Yes, ma'am. And now, if a snake dies on you, would you go to the hospital in Carmen or would you not go?</w:t>
      </w:r>
    </w:p>
    <w:p/>
    <w:p>
      <w:r>
        <w:t>[00:06:24.130] - Speaker 1</w:t>
      </w:r>
    </w:p>
    <w:p>
      <w:r>
        <w:t>No, well, yes, it's about time. It already happened, but they didn't go there because it's dangerous. I don't have the things I need in case something like that happens. I don't have that medicine anymore because it's hard to find. It's a liquid, boruco gel, and you can hardly find it at the pharmacy because they regulate it because of that animal's house, so But yes, bubble gel is 100% reliable.</w:t>
      </w:r>
    </w:p>
    <w:p/>
    <w:p>
      <w:r>
        <w:t>[00:06:52.590] - Speaker 2</w:t>
      </w:r>
    </w:p>
    <w:p>
      <w:r>
        <w:t>And where do you feel you are most likely to be bitten by a snake? In the countryside or at home?</w:t>
      </w:r>
    </w:p>
    <w:p/>
    <w:p>
      <w:r>
        <w:t>[00:07:03.640] - Speaker 1</w:t>
      </w:r>
    </w:p>
    <w:p>
      <w:r>
        <w:t>He's here in the countryside. You never know, he could be out working, since Dad doesn't go to work. That's more likely. But the most likely place is when I go to work, over there where they have the job he has to do, yes, most likely, over there in that direction.</w:t>
      </w:r>
    </w:p>
    <w:p/>
    <w:p>
      <w:r>
        <w:t>[00:07:19.110] - Speaker 2</w:t>
      </w:r>
    </w:p>
    <w:p>
      <w:r>
        <w:t>And do you know how to tell if it's a poisonous snake or not?</w:t>
      </w:r>
    </w:p>
    <w:p/>
    <w:p>
      <w:r>
        <w:t>[00:07:24.980] - Speaker 1</w:t>
      </w:r>
    </w:p>
    <w:p>
      <w:r>
        <w:t>Well, here the only poisonous snake is the talla, the talla X, the rattlesnake, which is the one I know Yes, because there's the ova, there's the cazadora. But they're animals that if you don't bother them, I walk around with a stick, to see if she follows you.</w:t>
      </w:r>
    </w:p>
    <w:p/>
    <w:p>
      <w:r>
        <w:t>[00:07:52.770] - Speaker 2</w:t>
      </w:r>
    </w:p>
    <w:p>
      <w:r>
        <w:t>And how do you identify snakes? By their color, by their skin?</w:t>
      </w:r>
    </w:p>
    <w:p/>
    <w:p>
      <w:r>
        <w:t>[00:07:56.990] - Speaker 1</w:t>
      </w:r>
    </w:p>
    <w:p>
      <w:r>
        <w:t>Because of the color, because here we catalyze the size, and the size, it has some little things, like spots, stripes. And the raboja, which is the other one that is also poisonous because it stings on both sides. On the tail and on the face. It bites and stings with its tail. That one is known by its color, because it is red and white. Red and black with white stripes, white stripes. And the head is black and the tail is black, and that's how it is. And the size, that one is known by its sheath, which has some gray stripes, some brownish spots. And size X, that one is known because it has a cross like this. We know that one is size X. The rotten one, we know it's like an ashy color, an ashy color, and it's all wet now.</w:t>
      </w:r>
    </w:p>
    <w:p/>
    <w:p>
      <w:r>
        <w:t>[00:08:42.950] - Speaker 2</w:t>
      </w:r>
    </w:p>
    <w:p>
      <w:r>
        <w:t>So, there you have it. Do you know of any other cases of snake help?</w:t>
      </w:r>
    </w:p>
    <w:p/>
    <w:p>
      <w:r>
        <w:t>[00:08:50.240] - Speaker 1</w:t>
      </w:r>
    </w:p>
    <w:p>
      <w:r>
        <w:t>Not here, not all the time. Just sometimes. I have an uncle who was also bitten by one. He was bitten while working in the fields and, thank God, he survived, but it was really bad because he had had that thing for quite a while. And what about others? My wife was also bitten, she was bitten too.</w:t>
      </w:r>
    </w:p>
    <w:p/>
    <w:p>
      <w:r>
        <w:t>[00:09:17.110] - Speaker 2</w:t>
      </w:r>
    </w:p>
    <w:p>
      <w:r>
        <w:t>Really? Yes, it didn't sting my wife. Is it poisonous or something?</w:t>
      </w:r>
    </w:p>
    <w:p/>
    <w:p>
      <w:r>
        <w:t>[00:09:20.950] - Speaker 1</w:t>
      </w:r>
    </w:p>
    <w:p>
      <w:r>
        <w:t>One of those babies bit her, but it seemed like there was something else going on. They say all snakes have venom, but some are more potent than others. But my wife, she had it in the hospital, so they gave her that antivenom they made. That stuff, and they gave it to her. They kept her there for two days and then let her out, because she, my mother, started to swell up.</w:t>
      </w:r>
    </w:p>
    <w:p/>
    <w:p>
      <w:r>
        <w:t>[00:09:44.020] - Speaker 2</w:t>
      </w:r>
    </w:p>
    <w:p>
      <w:r>
        <w:t>And she went to the hospital in Carmen? Yes, of course, I took my son there. Okay. That's too bad. You two were bitten by a snake.</w:t>
      </w:r>
    </w:p>
    <w:p/>
    <w:p>
      <w:r>
        <w:t>[00:09:57.490] - Speaker 1</w:t>
      </w:r>
    </w:p>
    <w:p>
      <w:r>
        <w:t>That's too bad. No, that's just something people say: "Oops! Those animals, I'm terrified of them, I can't look because I freeze up and stand there like a statue. Yes, I don't know, I'm terrified of those creatures. But when I see one there, I go and kill it or catch it and throw it away, and then we go somewhere else. But yes, I've heard of several cases, of course. Not here in the village, no, in the town, no. It's not just in the village that there are snakes, there are snakes everywhere, in several places. Yes, lots of them. And here, thank God, I don't think there are any anymore.</w:t>
      </w:r>
    </w:p>
    <w:p/>
    <w:p>
      <w:r>
        <w:t>[00:10:35.070] - Speaker 2</w:t>
      </w:r>
    </w:p>
    <w:p>
      <w:r>
        <w:t>Well, I don't have any more questions, but do you have anything else to say about snakes, your knowledge of snakes, or should I ask you more questions about snakes?</w:t>
      </w:r>
    </w:p>
    <w:p/>
    <w:p>
      <w:r>
        <w:t>[00:10:47.250] - Speaker 1</w:t>
      </w:r>
    </w:p>
    <w:p>
      <w:r>
        <w:t>Well, as for snakes, here we mostly find the ones that are around, the ones that come into the yard of the house, which are called guíos. But that kind of guío also mates with the talla. That one is also dangerous, because it squeezes, bites, and has venom. There's another one called What is it called? The coral. The coral snake is also poisonous. Very poisonous. Yes, the coral snake. That's the only one, because as far as I know, I don't know any others, because there are several, many kinds. But here, mostly, we know those, or at least those that I know. I don't know if other people know more animals like those. And it's an animal that I think is a cuino. That's something that shouldn't exist in the world. But anyway... And that research you're doing on the snake, what's that for?</w:t>
      </w:r>
    </w:p>
    <w:p/>
    <w:p>
      <w:r>
        <w:t>[00:11:56.890] - Speaker 2</w:t>
      </w:r>
    </w:p>
    <w:p>
      <w:r>
        <w:t>It's to understand more about the people here, because ultimately I want to reduce the number of snake bites and encounters. And now I need to understand more about the situation of the people here and their experiences with snake bites and encounters. But my colleagues at the University of Los Andes are experts in snakes. I am an expert in public health; I study public health and medicine, not snakes. But anyway, one more question: did your wife receive treatment for physical anxiety at the Carmen hospital?</w:t>
      </w:r>
    </w:p>
    <w:p/>
    <w:p>
      <w:r>
        <w:t>[00:12:51.680] - Speaker 1</w:t>
      </w:r>
    </w:p>
    <w:p>
      <w:r>
        <w:t>Yes, in Carmen, yes, because we caught the snake. And so we were able to sacrifice it and take it to find out what physical treatment it needs, because they use several different ones If it's more poisonous, they have to use a stronger one.</w:t>
      </w:r>
    </w:p>
    <w:p/>
    <w:p>
      <w:r>
        <w:t>[00:13:04.360] - Speaker 2</w:t>
      </w:r>
    </w:p>
    <w:p>
      <w:r>
        <w:t>And she didn't know which snake bit you?</w:t>
      </w:r>
    </w:p>
    <w:p/>
    <w:p>
      <w:r>
        <w:t>[00:13:08.110] - Speaker 1</w:t>
      </w:r>
    </w:p>
    <w:p>
      <w:r>
        <w:t>No, because I didn't know anything, but I was the one She told me, "It bit me there, and it was all curled up." But that was back in the village where she worked.</w:t>
      </w:r>
    </w:p>
    <w:p/>
    <w:p>
      <w:r>
        <w:t>[00:13:15.490] - Speaker 2</w:t>
      </w:r>
    </w:p>
    <w:p>
      <w:r>
        <w:t>How long ago?</w:t>
      </w:r>
    </w:p>
    <w:p/>
    <w:p>
      <w:r>
        <w:t>[00:13:16.850] - Speaker 1</w:t>
      </w:r>
    </w:p>
    <w:p>
      <w:r>
        <w:t>That makes it I've been here for six years, it's been about eight or nine years now.</w:t>
      </w:r>
    </w:p>
    <w:p/>
    <w:p>
      <w:r>
        <w:t>[00:13:23.640] - Speaker 2</w:t>
      </w:r>
    </w:p>
    <w:p>
      <w:r>
        <w:t>And how many years ago did your cases happen?</w:t>
      </w:r>
    </w:p>
    <w:p/>
    <w:p>
      <w:r>
        <w:t>[00:13:26.520] - Speaker 1</w:t>
      </w:r>
    </w:p>
    <w:p>
      <w:r>
        <w:t>The other case was like in 2025, it was like in 2023. Okay. Did you go to that meeting? Both cases at the same time, the same year.</w:t>
      </w:r>
    </w:p>
    <w:p/>
    <w:p>
      <w:r>
        <w:t>[00:13:39.140] - Speaker 2</w:t>
      </w:r>
    </w:p>
    <w:p>
      <w:r>
        <w:t>That's too bad. Yes. And well, it's important to know, but you know, it's important to have the right to go to the hospital after a snake bite, and it's important to know what kind of snake killed you. You can take a picture of the snake, you can kill it and take it to the hospital. But I think you already know what to do. Yes, ma'am. But anyway, thank you very much for your time.</w:t>
      </w:r>
    </w:p>
    <w:p/>
    <w:p>
      <w:r>
        <w:t>[00:14:08.070] - Speaker 1</w:t>
      </w:r>
    </w:p>
    <w:p>
      <w:r>
        <w:t>No, don't worry. Right here.</w:t>
      </w:r>
    </w:p>
    <w:p/>
    <w:p>
      <w:r>
        <w:t>[00:14:11.220] - Speaker 2</w:t>
      </w:r>
    </w:p>
    <w:p>
      <w:r>
        <w:t>Yes, thank you.</w:t>
      </w:r>
    </w:p>
    <w:p/>
    <w:p>
      <w:r>
        <w:t>[00:14:12.030] - Speaker 1</w:t>
      </w:r>
    </w:p>
    <w:p>
      <w:r>
        <w:t>We will gladly assist in any way we can.</w:t>
      </w:r>
    </w:p>
    <w:p/>
    <w:p>
      <w:r>
        <w:t>[00:14:14.400] - Speaker 2</w:t>
      </w:r>
    </w:p>
    <w:p>
      <w:r>
        <w:t>Yes, thank you.</w:t>
      </w:r>
    </w:p>
    <w:p/>
    <w:p>
      <w:r>
        <w:t>Interview 146 3-03-25-08 – Cuatro Esquinas</w:t>
      </w:r>
    </w:p>
    <w:p/>
    <w:p>
      <w:r>
        <w:t>[00:00:00.920] - Speaker 2</w:t>
      </w:r>
    </w:p>
    <w:p>
      <w:r>
        <w:t>And do you agree to the interview and recording?</w:t>
      </w:r>
    </w:p>
    <w:p/>
    <w:p>
      <w:r>
        <w:t>[00:00:06.430] - Speaker 1</w:t>
      </w:r>
    </w:p>
    <w:p>
      <w:r>
        <w:t>Well, yes, it's not difficult, no. No, it's not difficult.</w:t>
      </w:r>
    </w:p>
    <w:p/>
    <w:p>
      <w:r>
        <w:t>[00:00:10.340] - Speaker 2</w:t>
      </w:r>
    </w:p>
    <w:p>
      <w:r>
        <w:t>Sure. Well, how old are you?</w:t>
      </w:r>
    </w:p>
    <w:p/>
    <w:p>
      <w:r>
        <w:t>[00:00:12.740] - Speaker 1</w:t>
      </w:r>
    </w:p>
    <w:p>
      <w:r>
        <w:t>62.</w:t>
      </w:r>
    </w:p>
    <w:p/>
    <w:p>
      <w:r>
        <w:t>[00:00:14.060] - Speaker 2</w:t>
      </w:r>
    </w:p>
    <w:p>
      <w:r>
        <w:t>And what do you do for a living? Here, in this. Are you married or single? Married. And how long have you lived in El Carmen?</w:t>
      </w:r>
    </w:p>
    <w:p/>
    <w:p>
      <w:r>
        <w:t>[00:00:22.420] - Speaker 1</w:t>
      </w:r>
    </w:p>
    <w:p>
      <w:r>
        <w:t>Since around 1980, what, 1998?</w:t>
      </w:r>
    </w:p>
    <w:p/>
    <w:p>
      <w:r>
        <w:t>[00:00:28.650] - Speaker 2</w:t>
      </w:r>
    </w:p>
    <w:p>
      <w:r>
        <w:t>Well, Del 98.</w:t>
      </w:r>
    </w:p>
    <w:p/>
    <w:p>
      <w:r>
        <w:t>[00:00:30.830] - Speaker 1</w:t>
      </w:r>
    </w:p>
    <w:p>
      <w:r>
        <w:t>From '98.</w:t>
      </w:r>
    </w:p>
    <w:p/>
    <w:p>
      <w:r>
        <w:t>[00:00:32.810] - Speaker 2</w:t>
      </w:r>
    </w:p>
    <w:p>
      <w:r>
        <w:t>In El Carmen. From there, okay.</w:t>
      </w:r>
    </w:p>
    <w:p/>
    <w:p>
      <w:r>
        <w:t>[00:00:34.720] - Speaker 1</w:t>
      </w:r>
    </w:p>
    <w:p>
      <w:r>
        <w:t>Yes, I've been watching since '98, here in Carmen.</w:t>
      </w:r>
    </w:p>
    <w:p/>
    <w:p>
      <w:r>
        <w:t>[00:00:37.070] - Speaker 2</w:t>
      </w:r>
    </w:p>
    <w:p>
      <w:r>
        <w:t>Do you have children?</w:t>
      </w:r>
    </w:p>
    <w:p/>
    <w:p>
      <w:r>
        <w:t>[00:00:39.660] - Speaker 1</w:t>
      </w:r>
    </w:p>
    <w:p>
      <w:r>
        <w:t>Yes, two.</w:t>
      </w:r>
    </w:p>
    <w:p/>
    <w:p>
      <w:r>
        <w:t>[00:00:40.870] - Speaker 2</w:t>
      </w:r>
    </w:p>
    <w:p>
      <w:r>
        <w:t>Well, then, do you think it's likely that you'll get bitten by a snake here?</w:t>
      </w:r>
    </w:p>
    <w:p/>
    <w:p>
      <w:r>
        <w:t>[00:00:46.350] - Speaker 1</w:t>
      </w:r>
    </w:p>
    <w:p>
      <w:r>
        <w:t>Well, yes, it could be. Yes, it could happen, but no, not me. I don't trust them with that, no. But yes, it could happen.</w:t>
      </w:r>
    </w:p>
    <w:p/>
    <w:p>
      <w:r>
        <w:t>[00:00:52.810] - Speaker 2</w:t>
      </w:r>
    </w:p>
    <w:p>
      <w:r>
        <w:t>Why? Why could that be?</w:t>
      </w:r>
    </w:p>
    <w:p/>
    <w:p>
      <w:r>
        <w:t>[00:00:57.230] - Speaker 1</w:t>
      </w:r>
    </w:p>
    <w:p>
      <w:r>
        <w:t>Because there are. There are snakes. Of course. There are snakes. We're surrounded by little snakes.</w:t>
      </w:r>
    </w:p>
    <w:p/>
    <w:p>
      <w:r>
        <w:t>[00:01:03.420] - Speaker 2</w:t>
      </w:r>
    </w:p>
    <w:p>
      <w:r>
        <w:t>Has any of your animals ever been bitten by a snake? No, no, no.</w:t>
      </w:r>
    </w:p>
    <w:p/>
    <w:p>
      <w:r>
        <w:t>[00:01:07.110] - Speaker 1</w:t>
      </w:r>
    </w:p>
    <w:p>
      <w:r>
        <w:t>No, not the family.</w:t>
      </w:r>
    </w:p>
    <w:p/>
    <w:p>
      <w:r>
        <w:t>[00:01:08.890] - Speaker 2</w:t>
      </w:r>
    </w:p>
    <w:p>
      <w:r>
        <w:t>Right? Like a pet or livestock, an animal.</w:t>
      </w:r>
    </w:p>
    <w:p/>
    <w:p>
      <w:r>
        <w:t>[00:01:13.570] - Speaker 1</w:t>
      </w:r>
    </w:p>
    <w:p>
      <w:r>
        <w:t>No, not really.</w:t>
      </w:r>
    </w:p>
    <w:p/>
    <w:p>
      <w:r>
        <w:t>[00:01:15.960] - Speaker 2</w:t>
      </w:r>
    </w:p>
    <w:p>
      <w:r>
        <w:t>And do you know how to prevent or avoid a snake bite?</w:t>
      </w:r>
    </w:p>
    <w:p/>
    <w:p>
      <w:r>
        <w:t>[00:01:21.310] - Speaker 1</w:t>
      </w:r>
    </w:p>
    <w:p>
      <w:r>
        <w:t>Don't touch the torialas. Avoid going into the woods because they dance.</w:t>
      </w:r>
    </w:p>
    <w:p/>
    <w:p>
      <w:r>
        <w:t>[00:01:27.260] - Speaker 2</w:t>
      </w:r>
    </w:p>
    <w:p>
      <w:r>
        <w:t>Okay, yes.</w:t>
      </w:r>
    </w:p>
    <w:p/>
    <w:p>
      <w:r>
        <w:t>[00:01:28.610] - Speaker 1</w:t>
      </w:r>
    </w:p>
    <w:p>
      <w:r>
        <w:t>Yes, avoid it, no. Then the tests will get stuck.</w:t>
      </w:r>
    </w:p>
    <w:p/>
    <w:p>
      <w:r>
        <w:t>[00:01:33.220] - Speaker 2</w:t>
      </w:r>
    </w:p>
    <w:p>
      <w:r>
        <w:t>What would you do if you were bitten by a snake?</w:t>
      </w:r>
    </w:p>
    <w:p/>
    <w:p>
      <w:r>
        <w:t>[00:01:37.330] - Speaker 1</w:t>
      </w:r>
    </w:p>
    <w:p>
      <w:r>
        <w:t>Well, in that case, you should go to the doctor, right? You would go, maybe.</w:t>
      </w:r>
    </w:p>
    <w:p/>
    <w:p>
      <w:r>
        <w:t>[00:01:40.680] - Speaker 2</w:t>
      </w:r>
    </w:p>
    <w:p>
      <w:r>
        <w:t>Which doctor would you go to? In Carmen or somewhere else?</w:t>
      </w:r>
    </w:p>
    <w:p/>
    <w:p>
      <w:r>
        <w:t>[00:01:45.000] - Speaker 1</w:t>
      </w:r>
    </w:p>
    <w:p>
      <w:r>
        <w:t>I don't know, in Carmen they'll have that vaccine, the thing they give you.</w:t>
      </w:r>
    </w:p>
    <w:p/>
    <w:p>
      <w:r>
        <w:t>[00:01:50.000] - Speaker 2</w:t>
      </w:r>
    </w:p>
    <w:p>
      <w:r>
        <w:t>Wouldn't you trust the hospital in Carmen to treat a snake bite?</w:t>
      </w:r>
    </w:p>
    <w:p/>
    <w:p>
      <w:r>
        <w:t>[00:01:54.690] - Speaker 1</w:t>
      </w:r>
    </w:p>
    <w:p>
      <w:r>
        <w:t>If there is attencion, yes. If there is.</w:t>
      </w:r>
    </w:p>
    <w:p/>
    <w:p>
      <w:r>
        <w:t>[00:01:58.190] - Speaker 2</w:t>
      </w:r>
    </w:p>
    <w:p>
      <w:r>
        <w:t>And where do you feel most likely to be bitten by a snake? In the countryside or at home?</w:t>
      </w:r>
    </w:p>
    <w:p/>
    <w:p>
      <w:r>
        <w:t>[00:02:08.500] - Speaker 1</w:t>
      </w:r>
    </w:p>
    <w:p>
      <w:r>
        <w:t>I mean, since we live in the countryside, in the countryside.</w:t>
      </w:r>
    </w:p>
    <w:p/>
    <w:p>
      <w:r>
        <w:t>[00:02:10.970] - Speaker 2</w:t>
      </w:r>
    </w:p>
    <w:p>
      <w:r>
        <w:t>Why?</w:t>
      </w:r>
    </w:p>
    <w:p/>
    <w:p>
      <w:r>
        <w:t>[00:02:13.090] - Speaker 1</w:t>
      </w:r>
    </w:p>
    <w:p>
      <w:r>
        <w:t>Because it's close to where they live.</w:t>
      </w:r>
    </w:p>
    <w:p/>
    <w:p>
      <w:r>
        <w:t>[00:02:16.180] - Speaker 2</w:t>
      </w:r>
    </w:p>
    <w:p>
      <w:r>
        <w:t>Yes. And if you need to go to the hospital, is that difficult for you or easy?</w:t>
      </w:r>
    </w:p>
    <w:p/>
    <w:p>
      <w:r>
        <w:t>[00:02:23.890] - Speaker 1</w:t>
      </w:r>
    </w:p>
    <w:p>
      <w:r>
        <w:t>Well, I don't think it's easy, maybe. Okay.</w:t>
      </w:r>
    </w:p>
    <w:p/>
    <w:p>
      <w:r>
        <w:t>[00:02:26.950] - Speaker 2</w:t>
      </w:r>
    </w:p>
    <w:p>
      <w:r>
        <w:t>Do you always have transportation? And do you know how to identify poisonous snakes?</w:t>
      </w:r>
    </w:p>
    <w:p/>
    <w:p>
      <w:r>
        <w:t>[00:02:39.700] - Speaker 1</w:t>
      </w:r>
    </w:p>
    <w:p>
      <w:r>
        <w:t>Yes, mostly the X's. The Cascabel too, if it's big, I think you know that one too.</w:t>
      </w:r>
    </w:p>
    <w:p/>
    <w:p>
      <w:r>
        <w:t>[00:02:46.250] - Speaker 2</w:t>
      </w:r>
    </w:p>
    <w:p>
      <w:r>
        <w:t>And how do you identify different snakes? How? By their color, by their skin.</w:t>
      </w:r>
    </w:p>
    <w:p/>
    <w:p>
      <w:r>
        <w:t>[00:02:51.310] - Speaker 1</w:t>
      </w:r>
    </w:p>
    <w:p>
      <w:r>
        <w:t>Yes, they always look different. The X is always different from the bell.</w:t>
      </w:r>
    </w:p>
    <w:p/>
    <w:p>
      <w:r>
        <w:t>[00:02:58.770] - Speaker 2</w:t>
      </w:r>
    </w:p>
    <w:p>
      <w:r>
        <w:t>And do you know what happened to a snake bite?</w:t>
      </w:r>
    </w:p>
    <w:p/>
    <w:p>
      <w:r>
        <w:t>[00:03:03.360] - Speaker 1</w:t>
      </w:r>
    </w:p>
    <w:p>
      <w:r>
        <w:t>In 2000? Yes. Luzmila's. Over there too, all curled up, like rain That's how he killed her, right? He really killed her.</w:t>
      </w:r>
    </w:p>
    <w:p/>
    <w:p>
      <w:r>
        <w:t>[00:03:11.350] - Speaker 2</w:t>
      </w:r>
    </w:p>
    <w:p>
      <w:r>
        <w:t>And others, or not?</w:t>
      </w:r>
    </w:p>
    <w:p/>
    <w:p>
      <w:r>
        <w:t>[00:03:13.730] - Speaker 1</w:t>
      </w:r>
    </w:p>
    <w:p>
      <w:r>
        <w:t>Well, whatever he tells you is a lie, don't believe him. No, no, no more. I think so, a Chinese guy with a ball of yarn, right? With a ball of yarn, Marcos told him. Marcos told him, I don't know what would happen to the Chinese guy. Yes, he's got a problem too.</w:t>
      </w:r>
    </w:p>
    <w:p/>
    <w:p>
      <w:r>
        <w:t>[00:03:27.210] - Speaker 2</w:t>
      </w:r>
    </w:p>
    <w:p>
      <w:r>
        <w:t>Well, I don't have any more questions, but do you have anything else to say about snakes or your knowledge of snakes or anything else?</w:t>
      </w:r>
    </w:p>
    <w:p/>
    <w:p>
      <w:r>
        <w:t>[00:03:37.700] - Speaker 1</w:t>
      </w:r>
    </w:p>
    <w:p>
      <w:r>
        <w:t>I don't think so. No time, said the indigenous woman, no time. It's my turn to take a quick trip, we're leaving again soon.</w:t>
      </w:r>
    </w:p>
    <w:p/>
    <w:p>
      <w:r>
        <w:t>[00:03:44.560] - Speaker 2</w:t>
      </w:r>
    </w:p>
    <w:p>
      <w:r>
        <w:t>Yes, yes, yes, I understand. And well, it's important to know that after a snake bite, it's important to go straight to the hospital and it's important—do they have a solution for that in Carmen or not? Sometimes, but Maybe? But it's more likely in Espinal. And it's important to know what kind of snake bit you, because there are different antivenoms for different snakes. And you can take a picture of the snake or you can kill it and take it to the hospital. But that's the most important thing. And that's all I have. Thank you very much for your time. Okay, okay.</w:t>
      </w:r>
    </w:p>
    <w:p/>
    <w:p>
      <w:r>
        <w:t>Interview 147 3-03-25-09 – Cuatro Esquinas</w:t>
      </w:r>
    </w:p>
    <w:p/>
    <w:p>
      <w:r>
        <w:t>[00:00:00.260] - Speaker 2</w:t>
      </w:r>
    </w:p>
    <w:p>
      <w:r>
        <w:t>What's your name?</w:t>
      </w:r>
    </w:p>
    <w:p/>
    <w:p>
      <w:r>
        <w:t>[00:00:03.090] - Speaker 1</w:t>
      </w:r>
    </w:p>
    <w:p>
      <w:r>
        <w:t>Full name? Yes. Or first name, yes. Beatriz García. What's the number? No need Put a card on it. I'll give you another one. I'm making some coffee over there.</w:t>
      </w:r>
    </w:p>
    <w:p/>
    <w:p>
      <w:r>
        <w:t>[00:00:16.320] - Speaker 2</w:t>
      </w:r>
    </w:p>
    <w:p>
      <w:r>
        <w:t>And do you agree to the interview and recording?</w:t>
      </w:r>
    </w:p>
    <w:p/>
    <w:p>
      <w:r>
        <w:t>[00:00:20.030] - Speaker 1</w:t>
      </w:r>
    </w:p>
    <w:p>
      <w:r>
        <w:t>Sure, of course. Thank you. I'll help in any way I can.</w:t>
      </w:r>
    </w:p>
    <w:p/>
    <w:p>
      <w:r>
        <w:t>[00:00:22.950] - Speaker 2</w:t>
      </w:r>
    </w:p>
    <w:p>
      <w:r>
        <w:t>And how old are you?</w:t>
      </w:r>
    </w:p>
    <w:p/>
    <w:p>
      <w:r>
        <w:t>[00:00:24.610] - Speaker 1</w:t>
      </w:r>
    </w:p>
    <w:p>
      <w:r>
        <w:t>65.</w:t>
      </w:r>
    </w:p>
    <w:p/>
    <w:p>
      <w:r>
        <w:t>[00:00:26.480] - Speaker 2</w:t>
      </w:r>
    </w:p>
    <w:p>
      <w:r>
        <w:t>And what do you do for a living, if you work?</w:t>
      </w:r>
    </w:p>
    <w:p/>
    <w:p>
      <w:r>
        <w:t>[00:00:29.990] - Speaker 1</w:t>
      </w:r>
    </w:p>
    <w:p>
      <w:r>
        <w:t>I'm an interior decorator. And here I am, practically managing this house that belongs to my brother. Yes, it's under construction.</w:t>
      </w:r>
    </w:p>
    <w:p/>
    <w:p>
      <w:r>
        <w:t>[00:00:42.790] - Speaker 2</w:t>
      </w:r>
    </w:p>
    <w:p>
      <w:r>
        <w:t>And those houses, are they separate or single?</w:t>
      </w:r>
    </w:p>
    <w:p/>
    <w:p>
      <w:r>
        <w:t>[00:00:46.410] - Speaker 1</w:t>
      </w:r>
    </w:p>
    <w:p>
      <w:r>
        <w:t>I'm separated.</w:t>
      </w:r>
    </w:p>
    <w:p/>
    <w:p>
      <w:r>
        <w:t>[00:00:48.310] - Speaker 2</w:t>
      </w:r>
    </w:p>
    <w:p>
      <w:r>
        <w:t>Do you have children?</w:t>
      </w:r>
    </w:p>
    <w:p/>
    <w:p>
      <w:r>
        <w:t>[00:00:49.680] - Speaker 1</w:t>
      </w:r>
    </w:p>
    <w:p>
      <w:r>
        <w:t>Yes, I have three children, all grown up now.</w:t>
      </w:r>
    </w:p>
    <w:p/>
    <w:p>
      <w:r>
        <w:t>[00:00:53.470] - Speaker 2</w:t>
      </w:r>
    </w:p>
    <w:p>
      <w:r>
        <w:t>And how many years have you lived here in El Carmen?</w:t>
      </w:r>
    </w:p>
    <w:p/>
    <w:p>
      <w:r>
        <w:t>[00:00:57.410] - Speaker 1</w:t>
      </w:r>
    </w:p>
    <w:p>
      <w:r>
        <w:t>Well, I'm here to stay for months. According to the construction contract here, I'm here to check things out. And since my family, my brothers, my mother, and all of us are there, my mother comes frequently, I accompany her, my brother-in-law and my sister live here, they're fine. So, I'll stay here for six, seven months, eight months, a year. Then I'll go back to Bogotá, back here, wherever I need to be.</w:t>
      </w:r>
    </w:p>
    <w:p/>
    <w:p>
      <w:r>
        <w:t>[00:01:36.920] - Speaker 2</w:t>
      </w:r>
    </w:p>
    <w:p>
      <w:r>
        <w:t>So, do you think it's likely that you'll get bitten by a snake here?</w:t>
      </w:r>
    </w:p>
    <w:p/>
    <w:p>
      <w:r>
        <w:t>[00:01:40.950] - Speaker 1</w:t>
      </w:r>
    </w:p>
    <w:p>
      <w:r>
        <w:t>In fact, I've already encountered several. I've had to face them. They were small, thankfully. I'm very afraid of them, but I've been told how to tell them apart, more or less, although when I've come across them, I don't look at them, I'm too scared, because you're always terrified of snakes, whatever kind they are. So, I've had several encounters at my mother's house, on the road, here on the farm, and on the other farm. Snakes of all kinds are also quite common in this area.</w:t>
      </w:r>
    </w:p>
    <w:p/>
    <w:p>
      <w:r>
        <w:t>[00:02:39.700] - Speaker 2</w:t>
      </w:r>
    </w:p>
    <w:p>
      <w:r>
        <w:t>Can you identify snakes?</w:t>
      </w:r>
    </w:p>
    <w:p/>
    <w:p>
      <w:r>
        <w:t>[00:02:42.070] - Speaker 1</w:t>
      </w:r>
    </w:p>
    <w:p>
      <w:r>
        <w:t>Not really, but I've been told that the most common one is passive, the one that's guío, guío, the big one, which eats animals like a boa constrictor. That's because we actually had one here once. It ate two kittens, even. And then there are the small ones I've seen, about 50 centimeters, a meter long but thin. I've seen the size X one, I've seen the one that's red and black. I don't know if that's the size X. No, that's another one, right? Coral, I think they call it. Colal, yes, a colal. Small, not so big. I've also come across them on the road, and they always give me a fright. In fact, as I almost always go out in the evenings, at dusk, I don't recognize them well, but I do see them moving and jumping.</w:t>
      </w:r>
    </w:p>
    <w:p/>
    <w:p>
      <w:r>
        <w:t>[00:03:50.830] - Speaker 2</w:t>
      </w:r>
    </w:p>
    <w:p>
      <w:r>
        <w:t>And have any of your animals been bitten by a snake, such as a pet or livestock or something like that?</w:t>
      </w:r>
    </w:p>
    <w:p/>
    <w:p>
      <w:r>
        <w:t>[00:04:00.040] - Speaker 1</w:t>
      </w:r>
    </w:p>
    <w:p>
      <w:r>
        <w:t>I think the chickens have been bitten and killed, because they show up there dead. Albertico tells me that's what happens, that sometimes one of those little snakes bites them. They get in everywhere. I've been bitten by one of those scorpions. The other day, a scorpion bit me, and I thought it was a But Albertico told me, "No, it's not a snake bite, it's a scorpion on your finger." It's always a little painful too. Yes. Yes, it's terrifying, if you see one, you're afraid it's going to bite you without you knowing, because you can't really identify them well. I'm not from around here, I was born here, but I come here sporadically, every few months. And we've been buying land and everything here for over 20 years, but we come occasionally, for construction work or vacations. But it's good to know how to identify them so you know what to do. Then, if you come across someone who... Or you guys who know about these things, you can tell them what to do in a situation like that.</w:t>
      </w:r>
    </w:p>
    <w:p/>
    <w:p>
      <w:r>
        <w:t>[00:05:17.670] - Speaker 2</w:t>
      </w:r>
    </w:p>
    <w:p>
      <w:r>
        <w:t>And do you know how to prevent or avoid a snake bite before it happens?</w:t>
      </w:r>
    </w:p>
    <w:p/>
    <w:p>
      <w:r>
        <w:t>[00:05:24.070] - Speaker 1</w:t>
      </w:r>
    </w:p>
    <w:p>
      <w:r>
        <w:t>No, not at all. What I know to avoid is running.</w:t>
      </w:r>
    </w:p>
    <w:p/>
    <w:p>
      <w:r>
        <w:t>[00:05:28.150] - Speaker 2</w:t>
      </w:r>
    </w:p>
    <w:p>
      <w:r>
        <w:t>Yes, of course. And what would you do if a snake died?</w:t>
      </w:r>
    </w:p>
    <w:p/>
    <w:p>
      <w:r>
        <w:t>[00:05:33.860] - Speaker 1</w:t>
      </w:r>
    </w:p>
    <w:p>
      <w:r>
        <w:t>I faced it, yes, I was facing it like it was about 80 centimeters tall, something like that, but I killed it because it scared me, and I killed it with a shovel, something like that, I had it in my hand that day. I did it because she seemed dangerous to me, because she was curling up and pulling at me. And I was trimming some bushes, and it just happened, she didn't bite my hand, it was fine, my God. But yes, it always scares you and you don't know what to do. The shock made me react and kill her like that, but it wasn't because I was brave, it was because I was scared.</w:t>
      </w:r>
    </w:p>
    <w:p/>
    <w:p>
      <w:r>
        <w:t>[00:06:13.530] - Speaker 2</w:t>
      </w:r>
    </w:p>
    <w:p>
      <w:r>
        <w:t>And if you had a snake bite, would you go to the hospital or?</w:t>
      </w:r>
    </w:p>
    <w:p/>
    <w:p>
      <w:r>
        <w:t>[00:06:21.090] - Speaker 1</w:t>
      </w:r>
    </w:p>
    <w:p>
      <w:r>
        <w:t>Of course, it's only logical to seek immediate medical attention, because what can you do if you don't know anything? Or at least I don't know what happened, we don't have, we don't know what to do in a situation like that. There have been people here who have been bitten and haven't gone to the doctor quickly. Or another person I noticed down there in Bien Abajo, on the broadcast, I don't see him anymore, who was bitten by a snake and died. The guy died in bed. He got sick right there on the floor. And the precaution I always take is to check when I go to the bathroom, to see if there's one coiled up around there or if I see one anywhere.</w:t>
      </w:r>
    </w:p>
    <w:p/>
    <w:p>
      <w:r>
        <w:t>[00:07:12.050] - Speaker 2</w:t>
      </w:r>
    </w:p>
    <w:p>
      <w:r>
        <w:t>And if you need to go, is it difficult or easy for you to get to the hospital?</w:t>
      </w:r>
    </w:p>
    <w:p/>
    <w:p>
      <w:r>
        <w:t>[00:07:17.400] - Speaker 1</w:t>
      </w:r>
    </w:p>
    <w:p>
      <w:r>
        <w:t>Yes, of course. The same here, depending on the time. I have a motorcycle here, but I don't know how to ride it and I don't dare. I don't have a car because I didn't bring it here; they get damaged a lot. But I would probably ask my brother-in-law, who is the closest, and Vertigo, who is my neighbor, for help. They are the closest people I have. May God help me, protect me, my God. I'm terrified of it.</w:t>
      </w:r>
    </w:p>
    <w:p/>
    <w:p>
      <w:r>
        <w:t>[00:07:47.300] - Speaker 2</w:t>
      </w:r>
    </w:p>
    <w:p>
      <w:r>
        <w:t>Would you go to the hospital, to Carmen, or to the other hospital?</w:t>
      </w:r>
    </w:p>
    <w:p/>
    <w:p>
      <w:r>
        <w:t>[00:07:51.460] - Speaker 1</w:t>
      </w:r>
    </w:p>
    <w:p>
      <w:r>
        <w:t>Carmen, because that's closer. Anyway, if he's being operated on with good equipment now, the mayor said on Saturday that they came to give us that information, that they were bringing good things to the hospital and that it was good to have good care so that people wouldn't have to go elsewhere. The same citizens here, from the village and the town. So it's good for us too.</w:t>
      </w:r>
    </w:p>
    <w:p/>
    <w:p>
      <w:r>
        <w:t>[00:08:20.790] - Speaker 2</w:t>
      </w:r>
    </w:p>
    <w:p>
      <w:r>
        <w:t>And where do you feel most likely to be bitten by a snake? In the countryside or at home?</w:t>
      </w:r>
    </w:p>
    <w:p/>
    <w:p>
      <w:r>
        <w:t>[00:08:27.640] - Speaker 1</w:t>
      </w:r>
    </w:p>
    <w:p>
      <w:r>
        <w:t>No, in the fields, yes, obviously.</w:t>
      </w:r>
    </w:p>
    <w:p/>
    <w:p>
      <w:r>
        <w:t>[00:08:30.660] - Speaker 2</w:t>
      </w:r>
    </w:p>
    <w:p>
      <w:r>
        <w:t>Why?</w:t>
      </w:r>
    </w:p>
    <w:p/>
    <w:p>
      <w:r>
        <w:t>[00:08:31.810] - Speaker 1</w:t>
      </w:r>
    </w:p>
    <w:p>
      <w:r>
        <w:t>Because it's more exposed, animals come from all over. These are open fields. Here we have prevention measures in place Excuse me a moment. And coffee. We have prevention measures in place, we keep an eye out and quickly throw away those poisons that they say you have to buy, but they're no longer in your orders, they've been taken away. Because you feel bad killing animals anyway, because they're species that are here for a reason too. You're aware of that, and I'm one of those people who feels really bad about killing an animal, because you think, "Well, God sent them here for a purpose, with a mission, they have something to do." And apart from the fear you have of them and all that, every animal must have its job to do. But in a case like that, if it's a dangerous snake, well, obviously, you feel helpless in the face of that too. And even more so as a woman. A man might react more than you would.</w:t>
      </w:r>
    </w:p>
    <w:p/>
    <w:p>
      <w:r>
        <w:t>[00:09:52.694] - Speaker 1</w:t>
      </w:r>
    </w:p>
    <w:p>
      <w:r>
        <w:t>Or if they already know what to do, well... But I, at least, don't really know. And I know I go out running.</w:t>
      </w:r>
    </w:p>
    <w:p/>
    <w:p>
      <w:r>
        <w:t>[00:10:02.350] - Speaker 2</w:t>
      </w:r>
    </w:p>
    <w:p>
      <w:r>
        <w:t>Sure. And do you know of any cases of snake bites?</w:t>
      </w:r>
    </w:p>
    <w:p/>
    <w:p>
      <w:r>
        <w:t>[00:10:08.420] - Speaker 1</w:t>
      </w:r>
    </w:p>
    <w:p>
      <w:r>
        <w:t>Well, for now, I've only heard that the man who died about 10 or 8 years ago died over there in Misiones. I don't know if you enjoy it. Yes. Someone, an older man. The lady who sells, I think it's curd or something like that. Well, look, I think she also applied a snake in her kitchen, right? She was really sick. But we haven't talked about it or anything, because she's also very close to us. Things happen very quickly around here.</w:t>
      </w:r>
    </w:p>
    <w:p/>
    <w:p>
      <w:r>
        <w:t>[00:10:49.150] - Speaker 2</w:t>
      </w:r>
    </w:p>
    <w:p>
      <w:r>
        <w:t>Well, I don't have any more questions, but do you have anything else to say about snakes or your knowledge of snakes?</w:t>
      </w:r>
    </w:p>
    <w:p/>
    <w:p>
      <w:r>
        <w:t>[00:10:56.100] - Speaker 1</w:t>
      </w:r>
    </w:p>
    <w:p>
      <w:r>
        <w:t>I would like you to come here to this neighborhood, just as you have taken the trouble to come and ask for information, and also to come and give it. The knowledge you have would be very useful for the people here to know what to do in such situations. I can lend you my house for the meeting whenever you want, with pleasure. Just let me know the time and anything else, and give me plenty of notice. I'll give you my number so you can keep in touch. That would be great.</w:t>
      </w:r>
    </w:p>
    <w:p/>
    <w:p>
      <w:r>
        <w:t>[00:11:31.000] - Speaker 2</w:t>
      </w:r>
    </w:p>
    <w:p>
      <w:r>
        <w:t>Yes, I agree, yes.</w:t>
      </w:r>
    </w:p>
    <w:p/>
    <w:p>
      <w:r>
        <w:t>[00:11:33.830] - Speaker 1</w:t>
      </w:r>
    </w:p>
    <w:p>
      <w:r>
        <w:t>Because it's important. It's extremely important. There are children here too, and older people, and anyone else. People who come to visit us too. So, yes, it's also dangerous if one of those animals gets out, if you don't know what to do in that moment, how to block the poison, how to do it, all of that is important.</w:t>
      </w:r>
    </w:p>
    <w:p/>
    <w:p>
      <w:r>
        <w:t>[00:11:59.280] - Speaker 2</w:t>
      </w:r>
    </w:p>
    <w:p>
      <w:r>
        <w:t>Yes, of course.</w:t>
      </w:r>
    </w:p>
    <w:p/>
    <w:p>
      <w:r>
        <w:t>[00:12:01.060] - Speaker 1</w:t>
      </w:r>
    </w:p>
    <w:p>
      <w:r>
        <w:t>I agree very much. It's also good to know the colors of these animals. My brother-in-law has a little knowledge, which he learned many years ago, that some are for one thing and others shouldn't be killed, that you have to catch them and get rid of them, whatever it takes. But for now, one's first reaction to a snake, whatever it is, is to kill it, because the fright it gives you is tremendous. I say this from my own experience, as I've had to deal with them myself. So, I got rid of the snakes from Bogotá that I found here in Anima.</w:t>
      </w:r>
    </w:p>
    <w:p/>
    <w:p>
      <w:r>
        <w:t>[00:12:45.900] - Speaker 2</w:t>
      </w:r>
    </w:p>
    <w:p>
      <w:r>
        <w:t>Yes, of course. Yes, no, it's important, I agree. My colleagues come sometimes, they do more education, because they are experts on snakes. I study public health, I know more about how to prevent snake bites. But it's important to know that after a snake bite, it's important to go straight to the hospital and it's important to know what kind of snake bit you, because there are different antivenoms for different snakes.</w:t>
      </w:r>
    </w:p>
    <w:p/>
    <w:p>
      <w:r>
        <w:t>[00:13:24.720] - Speaker 1</w:t>
      </w:r>
    </w:p>
    <w:p>
      <w:r>
        <w:t>That's the problem, because at night, who's going to see it?</w:t>
      </w:r>
    </w:p>
    <w:p/>
    <w:p>
      <w:r>
        <w:t>[00:13:29.410] - Speaker 2</w:t>
      </w:r>
    </w:p>
    <w:p>
      <w:r>
        <w:t>Yes.</w:t>
      </w:r>
    </w:p>
    <w:p/>
    <w:p>
      <w:r>
        <w:t>[00:13:30.110] - Speaker 1</w:t>
      </w:r>
    </w:p>
    <w:p>
      <w:r>
        <w:t>Exactly. The day I got stung by a scorpion on that little tree, I was lifting things and rocks and everything, and I went and stuck my hand in there, and it stung me, and I said, "A julebra," because I felt a sharp sting. But no, thank God it wasn't, but I didn't even realize it. Alberto, who knows about stings, more or less, told me, "No, it's not a snake, it's a scorpion." And he put a tourniquet on me and everything so I wouldn't go into shock, which is also really bad. Thank God I didn't go into shock too badly. Explain all that to her.</w:t>
      </w:r>
    </w:p>
    <w:p/>
    <w:p>
      <w:r>
        <w:t>[00:14:07.010] - Speaker 2</w:t>
      </w:r>
    </w:p>
    <w:p>
      <w:r>
        <w:t>After a snake bite, you can take a photo of the snake or you can kill it and take it to the hospital. It is important to have a flashlight or your phone and you can use the light, but it is important to kill poisonous snakes if they bite you, because it is important</w:t>
      </w:r>
    </w:p>
    <w:p/>
    <w:p>
      <w:r>
        <w:t>[00:14:38.360] - Speaker 1</w:t>
      </w:r>
    </w:p>
    <w:p>
      <w:r>
        <w:t>Know which one, so you know what antidote they give you. Yes, exactly. But there's a problem.</w:t>
      </w:r>
    </w:p>
    <w:p/>
    <w:p>
      <w:r>
        <w:t>[00:14:43.960] - Speaker 2</w:t>
      </w:r>
    </w:p>
    <w:p>
      <w:r>
        <w:t>Exactly, no, that's the problem.</w:t>
      </w:r>
    </w:p>
    <w:p/>
    <w:p>
      <w:r>
        <w:t>[00:14:45.010] - Speaker 1</w:t>
      </w:r>
    </w:p>
    <w:p>
      <w:r>
        <w:t>Sometimes you don't know, you're caught off guard. For example, it bites you, you go over there and it bites you, and who knows what time it is and everything. Yes, I have to protect myself by wearing boots. Yes. I've been there and I forget. And yes, I do that funny thing of always going in there, yes. But yes, yes, you have to do it. Because they run away quickly. They bite and then they're done. Yes, that's right. So that's the problem, that if, God forbid, it happens to someone, sometimes you can't do anything. No, she bites and then she's ready to bite again. And she stays ready to bite again. Well, that's important to know.</w:t>
      </w:r>
    </w:p>
    <w:p/>
    <w:p>
      <w:r>
        <w:t>[00:15:31.460] - Speaker 2</w:t>
      </w:r>
    </w:p>
    <w:p>
      <w:r>
        <w:t>Yes, and snakes like trash too, so it's important to clean the house.</w:t>
      </w:r>
    </w:p>
    <w:p/>
    <w:p>
      <w:r>
        <w:t>[00:15:39.150] - Speaker 1</w:t>
      </w:r>
    </w:p>
    <w:p>
      <w:r>
        <w:t>No, but here you have to keep cleaning.</w:t>
      </w:r>
    </w:p>
    <w:p/>
    <w:p>
      <w:r>
        <w:t>[00:15:40.950] - Speaker 2</w:t>
      </w:r>
    </w:p>
    <w:p>
      <w:r>
        <w:t>They can hide in the</w:t>
      </w:r>
    </w:p>
    <w:p/>
    <w:p>
      <w:r>
        <w:t>[00:15:43.200] - Speaker 1</w:t>
      </w:r>
    </w:p>
    <w:p>
      <w:r>
        <w:t>On the rocks and everything, in the bushes, a lot. People tell me that the bushes attract them a lot, yes</w:t>
      </w:r>
    </w:p>
    <w:p/>
    <w:p>
      <w:r>
        <w:t>[00:15:51.130] - Speaker 2</w:t>
      </w:r>
    </w:p>
    <w:p>
      <w:r>
        <w:t>Yes, and many people also believe that tourniquets are good after a snake bite, but they are not recommended because blood needs to circulate in the body. It is not advisable to use a tourniquet after a snake bite. You can ask for an arm or a leg. Yes, that's important to know.</w:t>
      </w:r>
    </w:p>
    <w:p/>
    <w:p>
      <w:r>
        <w:t>[00:16:23.500] - Speaker 1</w:t>
      </w:r>
    </w:p>
    <w:p>
      <w:r>
        <w:t>So what do we do now?</w:t>
      </w:r>
    </w:p>
    <w:p/>
    <w:p>
      <w:r>
        <w:t>[00:16:25.820] - Speaker 2</w:t>
      </w:r>
    </w:p>
    <w:p>
      <w:r>
        <w:t>Go straight to the hospital, because you need to get the anti-physiological medication very quickly, and you may have to wait a long time at the hospital. It is important to go straight there because you have about 12 hours to get it.</w:t>
      </w:r>
    </w:p>
    <w:p/>
    <w:p>
      <w:r>
        <w:t>[00:16:53.760] - Speaker 1</w:t>
      </w:r>
    </w:p>
    <w:p>
      <w:r>
        <w:t>Because they say that if you get bitten by a very poisonous snake or something like that, the poison spreads quickly and causes a heart attack. But that's after 12 hours, I think. After 12 hours, all of them? Yes, all of them.</w:t>
      </w:r>
    </w:p>
    <w:p/>
    <w:p>
      <w:r>
        <w:t>[00:17:15.670] - Speaker 2</w:t>
      </w:r>
    </w:p>
    <w:p>
      <w:r>
        <w:t>Yes. And I'm no snake expert, but vipers, like rattlesnakes and coral snakes, have different symptoms. Yes, and coral snakes can cause paralysis, and rattlesnakes can cause hemorrhage, emorage? Emorage. Emorado.</w:t>
      </w:r>
    </w:p>
    <w:p/>
    <w:p>
      <w:r>
        <w:t>[00:17:47.160] - Speaker 1</w:t>
      </w:r>
    </w:p>
    <w:p>
      <w:r>
        <w:t>Yes.</w:t>
      </w:r>
    </w:p>
    <w:p/>
    <w:p>
      <w:r>
        <w:t>[00:17:48.420] - Speaker 2</w:t>
      </w:r>
    </w:p>
    <w:p>
      <w:r>
        <w:t>And then the symptoms</w:t>
      </w:r>
    </w:p>
    <w:p/>
    <w:p>
      <w:r>
        <w:t>[00:17:52.990] - Speaker 1</w:t>
      </w:r>
    </w:p>
    <w:p>
      <w:r>
        <w:t>The symptoms are different.</w:t>
      </w:r>
    </w:p>
    <w:p/>
    <w:p>
      <w:r>
        <w:t>[00:17:54.320] - Speaker 2</w:t>
      </w:r>
    </w:p>
    <w:p>
      <w:r>
        <w:t>They are different, yes. But yes, you have about 12 hours. But it's important, and it's your right to go to the hospital. Of course, most of them. It's the priority. It's the most important thing, yes. But yes, yes. I don't have any more. Thank you very much. You too.</w:t>
      </w:r>
    </w:p>
    <w:p/>
    <w:p>
      <w:r>
        <w:t>[00:18:17.530] - Speaker 1</w:t>
      </w:r>
    </w:p>
    <w:p>
      <w:r>
        <w:t>Well, good luck with everything, and apart from that, we're at your service. If you need anything, you can also contact your colleagues and everyone else. And if you need help with a meeting room here, there is one available, and you can ask for it.</w:t>
      </w:r>
    </w:p>
    <w:p/>
    <w:p>
      <w:r>
        <w:t>[00:18:35.970] - Speaker 2</w:t>
      </w:r>
    </w:p>
    <w:p>
      <w:r>
        <w:t>Thank you, very kind. Yes, thank you.</w:t>
      </w:r>
    </w:p>
    <w:p/>
    <w:p>
      <w:r>
        <w:t>[00:18:38.610] - Speaker 1</w:t>
      </w:r>
    </w:p>
    <w:p>
      <w:r>
        <w:t>Well, I'm going to get you some coffee.</w:t>
      </w:r>
    </w:p>
    <w:p/>
    <w:p>
      <w:r>
        <w:t>[00:18:40.920] - Speaker 2</w:t>
      </w:r>
    </w:p>
    <w:p>
      <w:r>
        <w:t>Thank you.</w:t>
      </w:r>
    </w:p>
    <w:p/>
    <w:p>
      <w:r>
        <w:t>Interview 147 3-03-25-09 – con’t -- Cuatro Esquinas</w:t>
      </w:r>
    </w:p>
    <w:p>
      <w:r>
        <w:t>[00:00:00.000] - Speaker 1</w:t>
      </w:r>
    </w:p>
    <w:p>
      <w:r>
        <w:t>She would have gotten stuck. And he stepped on her, and since she was riding in that little truck, I turned her over with my little finger. And she turned around and saw that she was stuck on top of the other one. She grabbed a stick, she hurt herself badly, she grabbed a stick that had a big knob on it, and today she So she wouldn't leave, he left her there. Then they called me, because I was here in the house, in the bosses' house. They called me to come and look. These guys had already given us a lot of trouble, the ones who came before, Diego and Charlie. I didn't recognize her. I didn't do anything for her that night, and I didn't recognize her. She was still alive, I finished her off and then I cut her open with two small knives, and the two hooks came out, and they came out many times and said, "Yes, she's poisonous." And she got worse and worse, later on, I saw her getting worse, and later on, she got really bad.</w:t>
      </w:r>
    </w:p>
    <w:p/>
    <w:p>
      <w:r>
        <w:t>[00:01:10.050] - Speaker 1</w:t>
      </w:r>
    </w:p>
    <w:p>
      <w:r>
        <w:t>In the end, we saw her being operated on that night, at one in the morning, they took her away. It was the whole pandemic, imagine.</w:t>
      </w:r>
    </w:p>
    <w:p/>
    <w:p>
      <w:r>
        <w:t>[00:01:20.020] - Speaker 2</w:t>
      </w:r>
    </w:p>
    <w:p>
      <w:r>
        <w:t>It's terrible that she was so ill.</w:t>
      </w:r>
    </w:p>
    <w:p/>
    <w:p>
      <w:r>
        <w:t>[00:01:22.590] - Speaker 1</w:t>
      </w:r>
    </w:p>
    <w:p>
      <w:r>
        <w:t>That there were no beds, that there was no That there was no sweater that was mentioned there, that there was no ambulance. It was a bit strange, thankfully neither the boss nor any of the children were there.</w:t>
      </w:r>
    </w:p>
    <w:p/>
    <w:p>
      <w:r>
        <w:t>[00:01:33.210] - Speaker 2</w:t>
      </w:r>
    </w:p>
    <w:p>
      <w:r>
        <w:t>And what are you to Guzmán? I'm his husband. Yes, see, I would have spoken badly of you. Yes. Keep quiet, won't you? I was talking about Guzmán, wasn't I? See what I meant? I enjoy coming in to hear this language and see what they're going to say. Yes, I realized that, because Eduardo and Adriana told me, because they always leave cheese there for him. By the way, I want you to bring me some milk tomorrow, let me know if you want. Milk? Yes, milk and cheese, that guajada. How much milk? All of it.</w:t>
      </w:r>
    </w:p>
    <w:p/>
    <w:p>
      <w:r>
        <w:t>Interview 147 3-03-25-09 – con’t -- Cuatro Esquinas</w:t>
      </w:r>
    </w:p>
    <w:p/>
    <w:p>
      <w:r>
        <w:t>[00:00:00.000] - Speaker 1</w:t>
      </w:r>
    </w:p>
    <w:p>
      <w:r>
        <w:t>And it's not just because of five rare occasions that have happened, because many years ago I did hear someone say: Someone gave me the medicine here on the side of the ombri, like here, that side, they left it there, they gave him medicine and I don't know what else, but it stuck to him, it made a belt around him and he died. They have to kill that madman. Look, and I came here to be cured. They gave me about 300 cipro vir, so I took it for that. It poisoned my liver quite a bit. But I took it because the pain, my dear, is terrible, the pain is terrible. It affected my optic nerve, for sure. And in fact, they operated on me The doctor also tells me that it wasn't a consequence of... But I told him, "Doctor, what you gave me affected my eye, because I ended up with a broken macula." He told me it was the rays from this, but it broke both my eyes, both maculas.</w:t>
      </w:r>
    </w:p>
    <w:p/>
    <w:p>
      <w:r>
        <w:t>[00:01:05.312] - Speaker 1</w:t>
      </w:r>
    </w:p>
    <w:p>
      <w:r>
        <w:t>No, no, no, and that seemed strange to me, because I ended up... Because the pain I felt when I had that condition was so intense that I would never wish it on anyone else.</w:t>
      </w:r>
    </w:p>
    <w:p/>
    <w:p>
      <w:r>
        <w:t>[00:01:18.620] - Speaker 1</w:t>
      </w:r>
    </w:p>
    <w:p>
      <w:r>
        <w:t>It was an intense pain, so intense that I flinched with every twinge and said, "My God, what is this, Lord?" And it still hurts, even now, despite the surgery and everything. I'm still sensitive and it hurts inside, like the bone, right here. Sometimes I get that painful sensation. But the doctors told me that wasn't from them, but I think it was. Why is it so strange that after a year, I ended up with a broken macula in my eye? Anyway, I couldn't see your head, I couldn't see long distances, I couldn't see from here to there. So, I had an operation and I was still seeing blurry. Then they told me I should be at 80%, but my vision has deteriorated quite a bit since I had the operation. And sometimes I get pain, and if I take something for it, my sugar levels drop, and then it's worse. But it's terrible, because these things are so strange. I mean, that shingles thing seems very And it's repetitive.</w:t>
      </w:r>
    </w:p>
    <w:p/>
    <w:p>
      <w:r>
        <w:t>[00:02:29.790] - Speaker 1</w:t>
      </w:r>
    </w:p>
    <w:p>
      <w:r>
        <w:t>So, they tell me that it's also a variant of chickenpox or smallpox, something you give to children, and the virus stays dormant in your blood.</w:t>
      </w:r>
    </w:p>
    <w:p/>
    <w:p>
      <w:r>
        <w:t>[00:02:41.040] - Speaker 1</w:t>
      </w:r>
    </w:p>
    <w:p>
      <w:r>
        <w:t>And if someone who's older repeats it to you, it's a bit deadly, and if not, you get shingles anywhere on your body. It gave a friend of mine a rash on her butt, and she, poor thing, repeated it to me, but they gave her all that medicine and everything, and for the pain, because they give you really strong pain medicine, because the pain, especially in my eye, was incredible. It felt like it was going to explode inside me. I felt like that child was swelling up inside me, and it kind of settled in here, where my ear is. My ear swelled up, all of it. It was incredible. I'm still a little scared because it was horrible. And then, with those pills, I had a little bit of that in my hand, but they told me that it would take at least three to six months with that, and I said, "No, imagine that." That was also when my dad died. That was when he passed away too.</w:t>
      </w:r>
    </w:p>
    <w:p/>
    <w:p>
      <w:r>
        <w:t>[00:03:41.453] - Speaker 1</w:t>
      </w:r>
    </w:p>
    <w:p>
      <w:r>
        <w:t>I got out of that, my dad died, and I didn't go to visit because supposedly this is contagious.</w:t>
      </w:r>
    </w:p>
    <w:p/>
    <w:p>
      <w:r>
        <w:t>[00:03:48.150] - Speaker 1</w:t>
      </w:r>
    </w:p>
    <w:p>
      <w:r>
        <w:t>And yes, look how it sticks, just so you know. Shingles, as a variant of chickenpox, one of the two. So, it stays in the blood there. It comes back in the form of shingles, or chickenpox itself can be contracted by older people. And then it's more deadly. Since I got it, I researched everything I like to research, the bulb, the book, I like to research. And it turns out that there was a woman I told you about who gave her a slap on the butt and said, "Betty, I've had that twice already. And now it doesn't even work, and the medicine they gave me doesn't work either, I'm better off without it because it doesn't do anything anymore, the pain is unbearable and your skin gets too thin, son. So she went to someone who told her about a village in Villa de la Iba, and she went there and an old lady told her: Make yourself some juice from suelda con suelda. You know, suelda con suelda grows everywhere, in the river there's a place, the dwelling with green and total green, which is a little ribbon, it looks like a little ribbon, do you know it?</w:t>
      </w:r>
    </w:p>
    <w:p/>
    <w:p>
      <w:r>
        <w:t>[00:05:04.720] - Speaker 1</w:t>
      </w:r>
    </w:p>
    <w:p>
      <w:r>
        <w:t>Yes, the consulta. It's like a little skirt that she wears around her neck, and sometimes when they put it on as a decoration, she plays with it and it looks pretty. There's a lot of it in the river. Here. It grows near the rivers, so it's planted like a weed. But the one that works best is José's. And the ayuna is used for bleeding, nosebleeds, kidney bleeding, and all that. And the suelda con suelda, the greenest one, which is underneath and on top, is very green, that's the one used for a pure grilla. The lady gave me the remedy, crush it well, half crushed, take it on an empty stomach for about 15 days. The first five days, that is, the pain should already be gone. And the extra eight days or five days is to kill the virus. Well, look, it worked for me. It was the only thing that worked. It cleared up the infection, took away that terrible pain, and healed me, because I said, 'That healed me, that killed it.</w:t>
      </w:r>
    </w:p>
    <w:p/>
    <w:p>
      <w:r>
        <w:t>[00:06:18.780] - Speaker 1</w:t>
      </w:r>
    </w:p>
    <w:p>
      <w:r>
        <w:t>The lady herself sent me some boxes so it would stay cold, but I told her, 'No, keep it there on the farm, and she would tell me in Bogotá and everything.</w:t>
      </w:r>
    </w:p>
    <w:p/>
    <w:p>
      <w:r>
        <w:t>[00:06:31.190] - Speaker 1</w:t>
      </w:r>
    </w:p>
    <w:p>
      <w:r>
        <w:t>But anyway, she sent it to me, she wanted to send it to me. And I did it, and my daughter-in-law did it for me, because my daughter-in-law is like her, I get along very well with her. But she did all that for me in the morning, she would come over in the morning and I would be all painted up. Super good, super good. Interesting, yes. It's called Suella con suelda, as if they were growing on you. Which is so terrible, because that's something that's very I mean, the pain is very extreme.</w:t>
      </w:r>
    </w:p>
    <w:p/>
    <w:p>
      <w:r>
        <w:t>Interview 148 3-04-25-01 – Missiones</w:t>
      </w:r>
    </w:p>
    <w:p>
      <w:r>
        <w:t>Man, 52 years old, works on the farm, free union, has lived in Carmen all his life, has children</w:t>
      </w:r>
    </w:p>
    <w:p>
      <w:r>
        <w:t>[00:00:00.850] - Speaker 2</w:t>
      </w:r>
    </w:p>
    <w:p>
      <w:r>
        <w:t>What's your name?</w:t>
      </w:r>
    </w:p>
    <w:p/>
    <w:p>
      <w:r>
        <w:t>[00:00:02.230] - Speaker 1</w:t>
      </w:r>
    </w:p>
    <w:p>
      <w:r>
        <w:t>Juan Pablo.</w:t>
      </w:r>
    </w:p>
    <w:p/>
    <w:p>
      <w:r>
        <w:t>[00:00:03.240] - Speaker 2</w:t>
      </w:r>
    </w:p>
    <w:p>
      <w:r>
        <w:t>And do you agree with the interview in the recording?</w:t>
      </w:r>
    </w:p>
    <w:p/>
    <w:p>
      <w:r>
        <w:t>[00:00:08.150] - Speaker 1</w:t>
      </w:r>
    </w:p>
    <w:p>
      <w:r>
        <w:t>Yes, it is.</w:t>
      </w:r>
    </w:p>
    <w:p/>
    <w:p>
      <w:r>
        <w:t>[00:00:10.400] - Speaker 2</w:t>
      </w:r>
    </w:p>
    <w:p>
      <w:r>
        <w:t>How old are you?</w:t>
      </w:r>
    </w:p>
    <w:p/>
    <w:p>
      <w:r>
        <w:t>[00:00:12.040] - Speaker 1</w:t>
      </w:r>
    </w:p>
    <w:p>
      <w:r>
        <w:t>I am 52 years old.</w:t>
      </w:r>
    </w:p>
    <w:p/>
    <w:p>
      <w:r>
        <w:t>[00:00:14.360] - Speaker 2</w:t>
      </w:r>
    </w:p>
    <w:p>
      <w:r>
        <w:t>And what do you do for a living? What do you do for a living?</w:t>
      </w:r>
    </w:p>
    <w:p/>
    <w:p>
      <w:r>
        <w:t>[00:00:16.800] - Speaker 1</w:t>
      </w:r>
    </w:p>
    <w:p>
      <w:r>
        <w:t>I work here on the farm. Hello. Weeding, spraying, checking on the animals, the buffalo.</w:t>
      </w:r>
    </w:p>
    <w:p/>
    <w:p>
      <w:r>
        <w:t>[00:00:27.190] - Speaker 2</w:t>
      </w:r>
    </w:p>
    <w:p>
      <w:r>
        <w:t>The buffalo are theirs, yes. Yes. And are you married or single?</w:t>
      </w:r>
    </w:p>
    <w:p/>
    <w:p>
      <w:r>
        <w:t>[00:00:35.150] - Speaker 1</w:t>
      </w:r>
    </w:p>
    <w:p>
      <w:r>
        <w:t>No, because I'm in a common-law marriage with her.</w:t>
      </w:r>
    </w:p>
    <w:p/>
    <w:p>
      <w:r>
        <w:t>[00:00:39.540] - Speaker 2</w:t>
      </w:r>
    </w:p>
    <w:p>
      <w:r>
        <w:t>Do you have children?</w:t>
      </w:r>
    </w:p>
    <w:p/>
    <w:p>
      <w:r>
        <w:t>[00:00:41.040] - Speaker 1</w:t>
      </w:r>
    </w:p>
    <w:p>
      <w:r>
        <w:t>Yes, but not with her.</w:t>
      </w:r>
    </w:p>
    <w:p/>
    <w:p>
      <w:r>
        <w:t>[00:00:44.240] - Speaker 2</w:t>
      </w:r>
    </w:p>
    <w:p>
      <w:r>
        <w:t>And how many years have you lived here, in Carmen?</w:t>
      </w:r>
    </w:p>
    <w:p/>
    <w:p>
      <w:r>
        <w:t>[00:00:47.710] - Speaker 1</w:t>
      </w:r>
    </w:p>
    <w:p>
      <w:r>
        <w:t>I've been here more than anyone else. Everything has happened here. I used to live here.</w:t>
      </w:r>
    </w:p>
    <w:p/>
    <w:p>
      <w:r>
        <w:t>[00:00:54.620] - Speaker 2</w:t>
      </w:r>
    </w:p>
    <w:p>
      <w:r>
        <w:t>And, well, do you think it's likely that you'll get bitten by a snake here?</w:t>
      </w:r>
    </w:p>
    <w:p/>
    <w:p>
      <w:r>
        <w:t>[00:01:01.490] - Speaker 1</w:t>
      </w:r>
    </w:p>
    <w:p>
      <w:r>
        <w:t>What do you mean? That a snake suddenly bites you.</w:t>
      </w:r>
    </w:p>
    <w:p/>
    <w:p>
      <w:r>
        <w:t>[00:01:05.780] - Speaker 2</w:t>
      </w:r>
    </w:p>
    <w:p>
      <w:r>
        <w:t>It's a possibility, yes. Do you think so? Yes or no.</w:t>
      </w:r>
    </w:p>
    <w:p/>
    <w:p>
      <w:r>
        <w:t>[00:01:10.840] - Speaker 1</w:t>
      </w:r>
    </w:p>
    <w:p>
      <w:r>
        <w:t>Yes, because anyway, since you're already serving them here, that's the truth.</w:t>
      </w:r>
    </w:p>
    <w:p/>
    <w:p>
      <w:r>
        <w:t>[00:01:16.640] - Speaker 2</w:t>
      </w:r>
    </w:p>
    <w:p>
      <w:r>
        <w:t>Yes, of course. And have any of your animals ever been bitten by a snake? Like a pet or livestock?</w:t>
      </w:r>
    </w:p>
    <w:p/>
    <w:p>
      <w:r>
        <w:t>[00:01:28.860] - Speaker 1</w:t>
      </w:r>
    </w:p>
    <w:p>
      <w:r>
        <w:t>One buffalo, yes. Someone killed two of my buffaloes.</w:t>
      </w:r>
    </w:p>
    <w:p/>
    <w:p>
      <w:r>
        <w:t>[00:01:33.210] - Speaker 2</w:t>
      </w:r>
    </w:p>
    <w:p>
      <w:r>
        <w:t>Two buffaloes, okay.</w:t>
      </w:r>
    </w:p>
    <w:p/>
    <w:p>
      <w:r>
        <w:t>[00:01:36.090] - Speaker 1</w:t>
      </w:r>
    </w:p>
    <w:p>
      <w:r>
        <w:t>And the healers who have pricked them leave them there, far away from here.</w:t>
      </w:r>
    </w:p>
    <w:p/>
    <w:p>
      <w:r>
        <w:t>[00:01:40.480] - Speaker 2</w:t>
      </w:r>
    </w:p>
    <w:p>
      <w:r>
        <w:t>And do you know how they prevented it? And won't that prevent a more severe snake bite?</w:t>
      </w:r>
    </w:p>
    <w:p/>
    <w:p>
      <w:r>
        <w:t>[00:01:47.850] - Speaker 1</w:t>
      </w:r>
    </w:p>
    <w:p>
      <w:r>
        <w:t>Well, no, I don't know. Okay.</w:t>
      </w:r>
    </w:p>
    <w:p/>
    <w:p>
      <w:r>
        <w:t>[00:01:51.030] - Speaker 2</w:t>
      </w:r>
    </w:p>
    <w:p>
      <w:r>
        <w:t>And what would you do if a snake died?</w:t>
      </w:r>
    </w:p>
    <w:p/>
    <w:p>
      <w:r>
        <w:t>[00:01:54.850] - Speaker 1</w:t>
      </w:r>
    </w:p>
    <w:p>
      <w:r>
        <w:t>First, get to the hospital.</w:t>
      </w:r>
    </w:p>
    <w:p/>
    <w:p>
      <w:r>
        <w:t>[00:01:58.410] - Speaker 2</w:t>
      </w:r>
    </w:p>
    <w:p>
      <w:r>
        <w:t>Would you go to Carmen or another hospital, or where?</w:t>
      </w:r>
    </w:p>
    <w:p/>
    <w:p>
      <w:r>
        <w:t>[00:02:01.850] - Speaker 1</w:t>
      </w:r>
    </w:p>
    <w:p>
      <w:r>
        <w:t>To Carmen, because that's where they send you first, so they can send you somewhere else. Because right now in Carmen, they already have that medicine for flea bites.</w:t>
      </w:r>
    </w:p>
    <w:p/>
    <w:p>
      <w:r>
        <w:t>[00:02:14.080] - Speaker 2</w:t>
      </w:r>
    </w:p>
    <w:p>
      <w:r>
        <w:t>Would you trust the hospital in Carmen to treat a snake bite?</w:t>
      </w:r>
    </w:p>
    <w:p/>
    <w:p>
      <w:r>
        <w:t>[00:02:18.390] - Speaker 1</w:t>
      </w:r>
    </w:p>
    <w:p>
      <w:r>
        <w:t>No, I don't trust them.</w:t>
      </w:r>
    </w:p>
    <w:p/>
    <w:p>
      <w:r>
        <w:t>[00:02:20.110] - Speaker 2</w:t>
      </w:r>
    </w:p>
    <w:p>
      <w:r>
        <w:t>Why?</w:t>
      </w:r>
    </w:p>
    <w:p/>
    <w:p>
      <w:r>
        <w:t>[00:02:21.260] - Speaker 1</w:t>
      </w:r>
    </w:p>
    <w:p>
      <w:r>
        <w:t>Because there have been very bad recommendations from there, the hospital, always there, always makes you come in today, always refers you to a hospital at the end to help you there. Yes.</w:t>
      </w:r>
    </w:p>
    <w:p/>
    <w:p>
      <w:r>
        <w:t>[00:02:33.140] - Speaker 2</w:t>
      </w:r>
    </w:p>
    <w:p>
      <w:r>
        <w:t>And if you need to go to the hospital, is that difficult for you or easy?</w:t>
      </w:r>
    </w:p>
    <w:p/>
    <w:p>
      <w:r>
        <w:t>[00:02:41.660] - Speaker 1</w:t>
      </w:r>
    </w:p>
    <w:p>
      <w:r>
        <w:t>Well, always. Whatever happens, we always go above and beyond.</w:t>
      </w:r>
    </w:p>
    <w:p/>
    <w:p>
      <w:r>
        <w:t>[00:02:46.750] - Speaker 2</w:t>
      </w:r>
    </w:p>
    <w:p>
      <w:r>
        <w:t>And where do you think a snake is more likely to die? In the countryside or in the house?</w:t>
      </w:r>
    </w:p>
    <w:p/>
    <w:p>
      <w:r>
        <w:t>[00:02:59.910] - Speaker 1</w:t>
      </w:r>
    </w:p>
    <w:p>
      <w:r>
        <w:t>Well, always, most of the time, more than anything, it's not out there, because here, here in the house, I've found them too. Me, damn it, thank you. Here we killed a big one once, a big one. And I killed it like that at night, when I went up to check on the animals. That's how I found it too, and I gave it to you And I killed them because I didn't like them.</w:t>
      </w:r>
    </w:p>
    <w:p/>
    <w:p>
      <w:r>
        <w:t>[00:03:22.410] - Speaker 2</w:t>
      </w:r>
    </w:p>
    <w:p>
      <w:r>
        <w:t>Sure. Can you tell the difference between poisonous and non-poisonous snakes? What? Can you tell the difference between poisonous and non-poisonous snakes?</w:t>
      </w:r>
    </w:p>
    <w:p/>
    <w:p>
      <w:r>
        <w:t>[00:03:37.280] - Speaker 1</w:t>
      </w:r>
    </w:p>
    <w:p>
      <w:r>
        <w:t>Yes, because there are snakes that aren't poisonous, and there are snakes that are really big, like the ones I have, which are very poisonous. The coral snake and the rabojajil.</w:t>
      </w:r>
    </w:p>
    <w:p/>
    <w:p>
      <w:r>
        <w:t>[00:03:50.350] - Speaker 2</w:t>
      </w:r>
    </w:p>
    <w:p>
      <w:r>
        <w:t>Yes.</w:t>
      </w:r>
    </w:p>
    <w:p/>
    <w:p>
      <w:r>
        <w:t>[00:03:53.440] - Speaker 1</w:t>
      </w:r>
    </w:p>
    <w:p>
      <w:r>
        <w:t>And there's another snake to watch out for. And the rattlesnake. Yes.</w:t>
      </w:r>
    </w:p>
    <w:p/>
    <w:p>
      <w:r>
        <w:t>[00:04:02.840] - Speaker 2</w:t>
      </w:r>
    </w:p>
    <w:p>
      <w:r>
        <w:t>And what was it like in your case, Esterpiente? Was it the color, the skin, the head?</w:t>
      </w:r>
    </w:p>
    <w:p/>
    <w:p>
      <w:r>
        <w:t>[00:04:09.260] - Speaker 1</w:t>
      </w:r>
    </w:p>
    <w:p>
      <w:r>
        <w:t>More than anything else, because of the head and the markings. I mean, it always shows every single one, and each snake is different.</w:t>
      </w:r>
    </w:p>
    <w:p/>
    <w:p>
      <w:r>
        <w:t>[00:04:17.590] - Speaker 2</w:t>
      </w:r>
    </w:p>
    <w:p>
      <w:r>
        <w:t>Okay. And do you know of a case of a bruise caused by a snake?</w:t>
      </w:r>
    </w:p>
    <w:p/>
    <w:p>
      <w:r>
        <w:t>[00:04:24.180] - Speaker 1</w:t>
      </w:r>
    </w:p>
    <w:p>
      <w:r>
        <w:t>Yes, here, a neighbor, her husband, was bitten by a snake belonging to Don Alejandro. It bit him here.</w:t>
      </w:r>
    </w:p>
    <w:p/>
    <w:p>
      <w:r>
        <w:t>[00:04:34.850] - Speaker 2</w:t>
      </w:r>
    </w:p>
    <w:p>
      <w:r>
        <w:t>And did he go to the hospital?</w:t>
      </w:r>
    </w:p>
    <w:p/>
    <w:p>
      <w:r>
        <w:t>[00:04:39.180] - Speaker 1</w:t>
      </w:r>
    </w:p>
    <w:p>
      <w:r>
        <w:t>It lasted a month, over there.</w:t>
      </w:r>
    </w:p>
    <w:p/>
    <w:p>
      <w:r>
        <w:t>[00:04:42.390] - Speaker 2</w:t>
      </w:r>
    </w:p>
    <w:p>
      <w:r>
        <w:t>And did it happen in the field? Did the bite happen in the field or where?</w:t>
      </w:r>
    </w:p>
    <w:p/>
    <w:p>
      <w:r>
        <w:t>[00:04:46.940] - Speaker 1</w:t>
      </w:r>
    </w:p>
    <w:p>
      <w:r>
        <w:t>Yes, here, and I'll put the water here, and over there, sure, you'll have to put your foot on the snake and see where it bit you.</w:t>
      </w:r>
    </w:p>
    <w:p/>
    <w:p>
      <w:r>
        <w:t>[00:04:57.150] - Speaker 2</w:t>
      </w:r>
    </w:p>
    <w:p>
      <w:r>
        <w:t>Well, I don't have any more questions, but do you have any more scientific facts about snakes, your knowledge of them, anything else scientific?</w:t>
      </w:r>
    </w:p>
    <w:p/>
    <w:p>
      <w:r>
        <w:t>[00:05:07.440] - Speaker 1</w:t>
      </w:r>
    </w:p>
    <w:p>
      <w:r>
        <w:t>No, but it doesn't have any.</w:t>
      </w:r>
    </w:p>
    <w:p/>
    <w:p>
      <w:r>
        <w:t>[00:05:09.750] - Speaker 2</w:t>
      </w:r>
    </w:p>
    <w:p>
      <w:r>
        <w:t>Well, the most important information is that after a snake bite, it is important to go to the hospital and it is important to know what kind of snake it was, because there are different antivenoms for different snakes. You can take a photo of the snake or you can kill it and take it to the hospital. But that's the most important thing to know. Yes. And yes, thank you very much, I have no further questions. Okay.</w:t>
      </w:r>
    </w:p>
    <w:p/>
    <w:p>
      <w:r>
        <w:t>Interview 149 3-04-25-02 – Severia</w:t>
      </w:r>
    </w:p>
    <w:p/>
    <w:p>
      <w:r>
        <w:t>[00:00:05.090] - Speaker 2</w:t>
      </w:r>
    </w:p>
    <w:p>
      <w:r>
        <w:t>And what's your name? Clara Esildeal.</w:t>
      </w:r>
    </w:p>
    <w:p/>
    <w:p>
      <w:r>
        <w:t>[00:00:13.880] - Speaker 1</w:t>
      </w:r>
    </w:p>
    <w:p>
      <w:r>
        <w:t>And do you agree to the recording and interview?</w:t>
      </w:r>
    </w:p>
    <w:p/>
    <w:p>
      <w:r>
        <w:t>[00:00:18.720] - Speaker 2</w:t>
      </w:r>
    </w:p>
    <w:p>
      <w:r>
        <w:t>Well, if you say it's part of your job, the study you're doing, then let's see what constitutes an emergency, what can be thrown away? What can we drink? Or take something.</w:t>
      </w:r>
    </w:p>
    <w:p/>
    <w:p>
      <w:r>
        <w:t>[00:00:35.130] - Speaker 1</w:t>
      </w:r>
    </w:p>
    <w:p>
      <w:r>
        <w:t>Yes, I have questions, then I can say. And how old are you? 61. And what do you do? If you work. At home. And are you married, single?</w:t>
      </w:r>
    </w:p>
    <w:p/>
    <w:p>
      <w:r>
        <w:t>[00:00:52.880] - Speaker 2</w:t>
      </w:r>
    </w:p>
    <w:p>
      <w:r>
        <w:t>I've been alive for eight years.</w:t>
      </w:r>
    </w:p>
    <w:p/>
    <w:p>
      <w:r>
        <w:t>[00:00:55.660] - Speaker 1</w:t>
      </w:r>
    </w:p>
    <w:p>
      <w:r>
        <w:t>And how many years have you lived here?</w:t>
      </w:r>
    </w:p>
    <w:p/>
    <w:p>
      <w:r>
        <w:t>[00:00:58.670] - Speaker 2</w:t>
      </w:r>
    </w:p>
    <w:p>
      <w:r>
        <w:t>Well, here, as they say, because my father and mother lived here, but when you get married, you leave and then come back. Since they have passed away, my mother passed away a month and five days ago. So, when I am here, I have been with her for about five years, since my father passed away. He passed away here.</w:t>
      </w:r>
    </w:p>
    <w:p/>
    <w:p>
      <w:r>
        <w:t>[00:01:19.880] - Speaker 1</w:t>
      </w:r>
    </w:p>
    <w:p>
      <w:r>
        <w:t>So, do you think it's likely that you'll get bitten by a snake here? Do you think it's likely that you'll get bitten by a snake here? Well, of course, it's the countryside and there are lots of animals. Yes, okay.</w:t>
      </w:r>
    </w:p>
    <w:p/>
    <w:p>
      <w:r>
        <w:t>[00:01:37.840] - Speaker 2</w:t>
      </w:r>
    </w:p>
    <w:p>
      <w:r>
        <w:t>One is poisonous, the other isn't.</w:t>
      </w:r>
    </w:p>
    <w:p/>
    <w:p>
      <w:r>
        <w:t>[00:01:39.890] - Speaker 1</w:t>
      </w:r>
    </w:p>
    <w:p>
      <w:r>
        <w:t>Yes, of course.</w:t>
      </w:r>
    </w:p>
    <w:p/>
    <w:p>
      <w:r>
        <w:t>[00:01:41.460] - Speaker 2</w:t>
      </w:r>
    </w:p>
    <w:p>
      <w:r>
        <w:t>But if you have to deal with it, it's like having your eyes open.</w:t>
      </w:r>
    </w:p>
    <w:p/>
    <w:p>
      <w:r>
        <w:t>[00:01:46.860] - Speaker 1</w:t>
      </w:r>
    </w:p>
    <w:p>
      <w:r>
        <w:t>Yes.</w:t>
      </w:r>
    </w:p>
    <w:p/>
    <w:p>
      <w:r>
        <w:t>[00:01:48.280] - Speaker 2</w:t>
      </w:r>
    </w:p>
    <w:p>
      <w:r>
        <w:t>And those that migrate, which way do they go? And now that it's winter, they're looking to come back here. Cheers.</w:t>
      </w:r>
    </w:p>
    <w:p/>
    <w:p>
      <w:r>
        <w:t>[00:01:54.790] - Speaker 1</w:t>
      </w:r>
    </w:p>
    <w:p>
      <w:r>
        <w:t>Yes. And yes, has any of your animals ever been bitten by a snake, such as a pet or livestock?</w:t>
      </w:r>
    </w:p>
    <w:p/>
    <w:p>
      <w:r>
        <w:t>[00:02:06.450] - Speaker 2</w:t>
      </w:r>
    </w:p>
    <w:p>
      <w:r>
        <w:t>Blessed. Well, yes, sometimes you hear about it, but no, around here, not much. Not much. Although the cat or the monkey is the one who got her into trouble. And what she threw at him was vinegar, and she also confronts him. But around here, we're blessed, he already said, "And do you know how to prevent or avoid a snake bite?" No, I've heard that.</w:t>
      </w:r>
    </w:p>
    <w:p/>
    <w:p>
      <w:r>
        <w:t>[00:02:39.610] - Speaker 1</w:t>
      </w:r>
    </w:p>
    <w:p>
      <w:r>
        <w:t>And what would you do if a snake died?</w:t>
      </w:r>
    </w:p>
    <w:p/>
    <w:p>
      <w:r>
        <w:t>[00:02:44.870] - Speaker 2</w:t>
      </w:r>
    </w:p>
    <w:p>
      <w:r>
        <w:t>What I have heard is that Arceci had a cut with a cross, and that she is going to wash it with lots of soap and water. That is what I have heard. Others say that they took drops of red onion. Just worry about it, but not about red onion at the moment. I have not heard anything about that.</w:t>
      </w:r>
    </w:p>
    <w:p/>
    <w:p>
      <w:r>
        <w:t>[00:03:12.190] - Speaker 1</w:t>
      </w:r>
    </w:p>
    <w:p>
      <w:r>
        <w:t>Would you go to the hospital or the doctor as well?</w:t>
      </w:r>
    </w:p>
    <w:p/>
    <w:p>
      <w:r>
        <w:t>[00:03:16.160] - Speaker 2</w:t>
      </w:r>
    </w:p>
    <w:p>
      <w:r>
        <w:t>It's urgent, you told me.</w:t>
      </w:r>
    </w:p>
    <w:p/>
    <w:p>
      <w:r>
        <w:t>[00:03:19.480] - Speaker 1</w:t>
      </w:r>
    </w:p>
    <w:p>
      <w:r>
        <w:t>Would you go to the hospital? In Carmen or in?</w:t>
      </w:r>
    </w:p>
    <w:p/>
    <w:p>
      <w:r>
        <w:t>[00:03:22.980] - Speaker 2</w:t>
      </w:r>
    </w:p>
    <w:p>
      <w:r>
        <w:t>Here I would go there, because they're going to Cundá, and no, those little towns are death traps. Carmen is also leaving to go to No, to Espinal, to the best place. I have to look in the center.</w:t>
      </w:r>
    </w:p>
    <w:p/>
    <w:p>
      <w:r>
        <w:t>[00:03:37.770] - Speaker 1</w:t>
      </w:r>
    </w:p>
    <w:p>
      <w:r>
        <w:t>Wouldn't you trust the hospital, the Cunday, to cure a bite like this at the end of the month? Honestly, no.</w:t>
      </w:r>
    </w:p>
    <w:p/>
    <w:p>
      <w:r>
        <w:t>[00:03:45.170] - Speaker 2</w:t>
      </w:r>
    </w:p>
    <w:p>
      <w:r>
        <w:t>They say you need to have a shot for that, and I don't know if they have it at the little hospital, to be honest.</w:t>
      </w:r>
    </w:p>
    <w:p/>
    <w:p>
      <w:r>
        <w:t>[00:03:53.940] - Speaker 1</w:t>
      </w:r>
    </w:p>
    <w:p>
      <w:r>
        <w:t>Yes, before that. And if you need to go to the hospital, is that difficult for you or is it easy? If you need to go to the hospital.</w:t>
      </w:r>
    </w:p>
    <w:p/>
    <w:p>
      <w:r>
        <w:t>[00:04:05.880] - Speaker 2</w:t>
      </w:r>
    </w:p>
    <w:p>
      <w:r>
        <w:t>Well, thank God, no.</w:t>
      </w:r>
    </w:p>
    <w:p/>
    <w:p>
      <w:r>
        <w:t>[00:04:08.960] - Speaker 1</w:t>
      </w:r>
    </w:p>
    <w:p>
      <w:r>
        <w:t>It's easy. Where do you feel more likely to be bitten by a snake? In the countryside or at home?</w:t>
      </w:r>
    </w:p>
    <w:p/>
    <w:p>
      <w:r>
        <w:t>[00:04:22.960] - Speaker 2</w:t>
      </w:r>
    </w:p>
    <w:p>
      <w:r>
        <w:t>Well, the truth is that when you live, let's say, here as we do, anywhere, because those animals come into the house, you go out and you don't wear boots or anything and they don't see you. So you're exposed to those animals.</w:t>
      </w:r>
    </w:p>
    <w:p/>
    <w:p>
      <w:r>
        <w:t>[00:04:42.350] - Speaker 1</w:t>
      </w:r>
    </w:p>
    <w:p>
      <w:r>
        <w:t>Do you know how to identify poisonous or venomous snakes?</w:t>
      </w:r>
    </w:p>
    <w:p/>
    <w:p>
      <w:r>
        <w:t>[00:04:48.580] - Speaker 2</w:t>
      </w:r>
    </w:p>
    <w:p>
      <w:r>
        <w:t>Not all of them.</w:t>
      </w:r>
    </w:p>
    <w:p/>
    <w:p>
      <w:r>
        <w:t>[00:04:50.320] - Speaker 1</w:t>
      </w:r>
    </w:p>
    <w:p>
      <w:r>
        <w:t>How do you identify different snakes? By their color?</w:t>
      </w:r>
    </w:p>
    <w:p/>
    <w:p>
      <w:r>
        <w:t>[00:04:54.620] - Speaker 2</w:t>
      </w:r>
    </w:p>
    <w:p>
      <w:r>
        <w:t>Because of The color, the size, the soybeans, the intricate work. Yes, it's very classy and also very traditional.</w:t>
      </w:r>
    </w:p>
    <w:p/>
    <w:p>
      <w:r>
        <w:t>[00:05:05.370] - Speaker 1</w:t>
      </w:r>
    </w:p>
    <w:p>
      <w:r>
        <w:t>And do you know of a case of snake bruising?</w:t>
      </w:r>
    </w:p>
    <w:p/>
    <w:p>
      <w:r>
        <w:t>[00:05:12.070] - Speaker 2</w:t>
      </w:r>
    </w:p>
    <w:p>
      <w:r>
        <w:t>No. Around here, on this street, thank God, no.</w:t>
      </w:r>
    </w:p>
    <w:p/>
    <w:p>
      <w:r>
        <w:t>[00:05:17.090] - Speaker 1</w:t>
      </w:r>
    </w:p>
    <w:p>
      <w:r>
        <w:t>I have no further questions, but do you have anything else to say about snakes or your knowledge of snakes, or anything else?</w:t>
      </w:r>
    </w:p>
    <w:p/>
    <w:p>
      <w:r>
        <w:t>[00:05:32.470] - Speaker 2</w:t>
      </w:r>
    </w:p>
    <w:p>
      <w:r>
        <w:t>No, because the truth is that around here, you don't hear anything. Yes, most of what I hear from my neighbors is that there is one, but we killed it. You can't leave them alive, that's why I'm telling you, whether they're poisonous or not, you have to kill them. And a lot of people say, "Don't kill them, they don't do anything."</w:t>
      </w:r>
    </w:p>
    <w:p/>
    <w:p>
      <w:r>
        <w:t>[00:05:54.940] - Speaker 1</w:t>
      </w:r>
    </w:p>
    <w:p>
      <w:r>
        <w:t>You kill them all.</w:t>
      </w:r>
    </w:p>
    <w:p/>
    <w:p>
      <w:r>
        <w:t>[00:05:59.260] - Speaker 2</w:t>
      </w:r>
    </w:p>
    <w:p>
      <w:r>
        <w:t>Yes.</w:t>
      </w:r>
    </w:p>
    <w:p/>
    <w:p>
      <w:r>
        <w:t>[00:06:00.100] - Speaker 1</w:t>
      </w:r>
    </w:p>
    <w:p>
      <w:r>
        <w:t>Well, the most important information comes after a snake bite.</w:t>
      </w:r>
    </w:p>
    <w:p/>
    <w:p>
      <w:r>
        <w:t>[00:06:10.900] - Speaker 2</w:t>
      </w:r>
    </w:p>
    <w:p>
      <w:r>
        <w:t>This one? No.</w:t>
      </w:r>
    </w:p>
    <w:p/>
    <w:p>
      <w:r>
        <w:t>[00:06:13.550] - Speaker 1</w:t>
      </w:r>
    </w:p>
    <w:p>
      <w:r>
        <w:t>It is important and your right to go to the nearest hospital. And it is important to know what kind of snake bit you, because there are different antidotes for different snakes. You can take a picture of the snake, kill it, and take it to the hospital as well.</w:t>
      </w:r>
    </w:p>
    <w:p/>
    <w:p>
      <w:r>
        <w:t>[00:06:32.060] - Speaker 2</w:t>
      </w:r>
    </w:p>
    <w:p>
      <w:r>
        <w:t>I've heard that too.</w:t>
      </w:r>
    </w:p>
    <w:p/>
    <w:p>
      <w:r>
        <w:t>[00:06:34.380] - Speaker 1</w:t>
      </w:r>
    </w:p>
    <w:p>
      <w:r>
        <w:t>And for snake bites, for prevention, it's important to clean the house, because snakes like trash and like to hide in trash. And you can use cryoline or other Ah, cryoline. Cryoline, yes. And it's important to wear boots in the countryside, big boots. And look carefully, that's important. At night, bring a flashlight.</w:t>
      </w:r>
    </w:p>
    <w:p/>
    <w:p>
      <w:r>
        <w:t>[00:07:18.580] - Speaker 2</w:t>
      </w:r>
    </w:p>
    <w:p>
      <w:r>
        <w:t>Yes, I go out there sometimes to the door, to get clothes, but I don't like my flashlight. The flashlight was important. Yes, because sometimes when they see it, they come inside.</w:t>
      </w:r>
    </w:p>
    <w:p/>
    <w:p>
      <w:r>
        <w:t>[00:07:34.290] - Speaker 1</w:t>
      </w:r>
    </w:p>
    <w:p>
      <w:r>
        <w:t>So Yes, it could be. And after a snake bite, tourniquets are also not recommended, because the blood needs to circulate. And if you apply a tourniquet, you could lose a leg or an arm.</w:t>
      </w:r>
    </w:p>
    <w:p/>
    <w:p>
      <w:r>
        <w:t>[00:07:58.180] - Speaker 2</w:t>
      </w:r>
    </w:p>
    <w:p>
      <w:r>
        <w:t>Yes, I turn it on a lot and it Yes, it's important to know. That's why you have to be careful. Yes.</w:t>
      </w:r>
    </w:p>
    <w:p/>
    <w:p>
      <w:r>
        <w:t>[00:08:05.030] - Speaker 1</w:t>
      </w:r>
    </w:p>
    <w:p>
      <w:r>
        <w:t>And yes, yes. That's the most important thing to know about snake bites. But thank you, I don't have any more questions. Thank you very much for your time. No, you're welcome.</w:t>
      </w:r>
    </w:p>
    <w:p/>
    <w:p>
      <w:r>
        <w:t>[00:08:21.080] - Speaker 2</w:t>
      </w:r>
    </w:p>
    <w:p>
      <w:r>
        <w:t>Thanks. Well, sometimes you don't pay attention to that. And in the countryside there's a lot of it, so you put a lot on</w:t>
      </w:r>
    </w:p>
    <w:p/>
    <w:p>
      <w:r>
        <w:t>[00:08:30.780] - Speaker 1</w:t>
      </w:r>
    </w:p>
    <w:p>
      <w:r>
        <w:t>Yes, exactly, exactly. Okay, yes.</w:t>
      </w:r>
    </w:p>
    <w:p/>
    <w:p>
      <w:r>
        <w:t>Interview 150 3-04-25-03 – Severia</w:t>
      </w:r>
    </w:p>
    <w:p/>
    <w:p>
      <w:r>
        <w:t>[00:00:00.000] - Speaker 1</w:t>
      </w:r>
    </w:p>
    <w:p>
      <w:r>
        <w:t>And what's your name? Ricardo Prieto.</w:t>
      </w:r>
    </w:p>
    <w:p/>
    <w:p>
      <w:r>
        <w:t>[00:00:05.420] - Speaker 2</w:t>
      </w:r>
    </w:p>
    <w:p>
      <w:r>
        <w:t>How old are you?</w:t>
      </w:r>
    </w:p>
    <w:p/>
    <w:p>
      <w:r>
        <w:t>[00:00:06.590] - Speaker 1</w:t>
      </w:r>
    </w:p>
    <w:p>
      <w:r>
        <w:t>73 years old.</w:t>
      </w:r>
    </w:p>
    <w:p/>
    <w:p>
      <w:r>
        <w:t>[00:00:07.930] - Speaker 2</w:t>
      </w:r>
    </w:p>
    <w:p>
      <w:r>
        <w:t>What do you do for a living? At work?</w:t>
      </w:r>
    </w:p>
    <w:p/>
    <w:p>
      <w:r>
        <w:t>[00:00:09.650] - Speaker 1</w:t>
      </w:r>
    </w:p>
    <w:p>
      <w:r>
        <w:t>I'm no longer working; I'm retired. I came to retire to this beautiful paradise because it's very nice.</w:t>
      </w:r>
    </w:p>
    <w:p/>
    <w:p>
      <w:r>
        <w:t>[00:00:18.580] - Speaker 2</w:t>
      </w:r>
    </w:p>
    <w:p>
      <w:r>
        <w:t>Are you married or single?</w:t>
      </w:r>
    </w:p>
    <w:p/>
    <w:p>
      <w:r>
        <w:t>[00:00:21.220] - Speaker 1</w:t>
      </w:r>
    </w:p>
    <w:p>
      <w:r>
        <w:t>Freely united.</w:t>
      </w:r>
    </w:p>
    <w:p/>
    <w:p>
      <w:r>
        <w:t>[00:00:22.430] - Speaker 2</w:t>
      </w:r>
    </w:p>
    <w:p>
      <w:r>
        <w:t>Do you have children?</w:t>
      </w:r>
    </w:p>
    <w:p/>
    <w:p>
      <w:r>
        <w:t>[00:00:24.450] - Speaker 1</w:t>
      </w:r>
    </w:p>
    <w:p>
      <w:r>
        <w:t>Yes.</w:t>
      </w:r>
    </w:p>
    <w:p/>
    <w:p>
      <w:r>
        <w:t>[00:00:25.200] - Speaker 2</w:t>
      </w:r>
    </w:p>
    <w:p>
      <w:r>
        <w:t>And how many years have you lived here?</w:t>
      </w:r>
    </w:p>
    <w:p/>
    <w:p>
      <w:r>
        <w:t>[00:00:28.070] - Speaker 1</w:t>
      </w:r>
    </w:p>
    <w:p>
      <w:r>
        <w:t>We're about to complete 15 years here. Fifteen years.</w:t>
      </w:r>
    </w:p>
    <w:p/>
    <w:p>
      <w:r>
        <w:t>[00:00:33.270] - Speaker 2</w:t>
      </w:r>
    </w:p>
    <w:p>
      <w:r>
        <w:t>So, do you think it's likely that you'll get bitten by a snake here?</w:t>
      </w:r>
    </w:p>
    <w:p/>
    <w:p>
      <w:r>
        <w:t>[00:00:37.720] - Speaker 1</w:t>
      </w:r>
    </w:p>
    <w:p>
      <w:r>
        <w:t>Yes, it's likely because we're in their habitat. We're the invaders. And they were always here, but</w:t>
      </w:r>
    </w:p>
    <w:p/>
    <w:p>
      <w:r>
        <w:t>[00:00:48.240] - Speaker 2</w:t>
      </w:r>
    </w:p>
    <w:p>
      <w:r>
        <w:t>Sure.</w:t>
      </w:r>
    </w:p>
    <w:p/>
    <w:p>
      <w:r>
        <w:t>[00:00:49.170] - Speaker 1</w:t>
      </w:r>
    </w:p>
    <w:p>
      <w:r>
        <w:t>For thousands of years.</w:t>
      </w:r>
    </w:p>
    <w:p/>
    <w:p>
      <w:r>
        <w:t>[00:00:50.260] - Speaker 2</w:t>
      </w:r>
    </w:p>
    <w:p>
      <w:r>
        <w:t>Yes, of course.</w:t>
      </w:r>
    </w:p>
    <w:p/>
    <w:p>
      <w:r>
        <w:t>[00:00:51.700] - Speaker 1</w:t>
      </w:r>
    </w:p>
    <w:p>
      <w:r>
        <w:t>It's true. Once I found myself underneath the Underneath what? Underneath the seat of my motorcycle. I ride a motorcycle. That's where I found one of these. I'm going to be sleepy all day today. What kind of snake? A yellow one with a little tail.</w:t>
      </w:r>
    </w:p>
    <w:p/>
    <w:p>
      <w:r>
        <w:t>[00:01:11.710] - Speaker 2</w:t>
      </w:r>
    </w:p>
    <w:p>
      <w:r>
        <w:t>And have any of your animals been bitten by a snake, such as a pet?</w:t>
      </w:r>
    </w:p>
    <w:p/>
    <w:p>
      <w:r>
        <w:t>[00:01:17.610] - Speaker 1</w:t>
      </w:r>
    </w:p>
    <w:p>
      <w:r>
        <w:t>Look how she left the blind woman. That bitch went blind because a snake bit her. She's blind.</w:t>
      </w:r>
    </w:p>
    <w:p/>
    <w:p>
      <w:r>
        <w:t>[00:01:26.110] - Speaker 2</w:t>
      </w:r>
    </w:p>
    <w:p>
      <w:r>
        <w:t>From a poisonous one?</w:t>
      </w:r>
    </w:p>
    <w:p/>
    <w:p>
      <w:r>
        <w:t>[00:01:27.020] - Speaker 1</w:t>
      </w:r>
    </w:p>
    <w:p>
      <w:r>
        <w:t>I don't know what it would be. But that's how it turned out. Look how the poison made her eyes bulge out. She was completely blind, but she survived. What else?</w:t>
      </w:r>
    </w:p>
    <w:p/>
    <w:p>
      <w:r>
        <w:t>[00:01:45.060] - Speaker 2</w:t>
      </w:r>
    </w:p>
    <w:p>
      <w:r>
        <w:t>And do you know how to prevent or avoid a snake bite before you get bitten?</w:t>
      </w:r>
    </w:p>
    <w:p/>
    <w:p>
      <w:r>
        <w:t>[00:01:50.980] - Speaker 1</w:t>
      </w:r>
    </w:p>
    <w:p>
      <w:r>
        <w:t>The best thing was, as you say, prevention. Yes. Yes, see it and quickly move away or scare it off. Or pick it up or kill it. And there's also a home remedy. Look, I've got it here.</w:t>
      </w:r>
    </w:p>
    <w:p/>
    <w:p>
      <w:r>
        <w:t>[00:02:09.220] - Speaker 2</w:t>
      </w:r>
    </w:p>
    <w:p>
      <w:r>
        <w:t>There's nothing left, it's all broken up.</w:t>
      </w:r>
    </w:p>
    <w:p/>
    <w:p>
      <w:r>
        <w:t>[00:02:17.060] - Speaker 1</w:t>
      </w:r>
    </w:p>
    <w:p>
      <w:r>
        <w:t>What is it? A farmer gave this to me too. It's called borugo honey. And he was Yes. Borugo honey. Yes. You drink it...</w:t>
      </w:r>
    </w:p>
    <w:p/>
    <w:p>
      <w:r>
        <w:t>[00:02:29.550] - Speaker 2</w:t>
      </w:r>
    </w:p>
    <w:p>
      <w:r>
        <w:t>And And him.</w:t>
      </w:r>
    </w:p>
    <w:p/>
    <w:p>
      <w:r>
        <w:t>[00:02:32.500] - Speaker 1</w:t>
      </w:r>
    </w:p>
    <w:p>
      <w:r>
        <w:t>And him. It's like they're ripping it out of his liver. Yes.</w:t>
      </w:r>
    </w:p>
    <w:p/>
    <w:p>
      <w:r>
        <w:t>[00:02:36.660] - Speaker 2</w:t>
      </w:r>
    </w:p>
    <w:p>
      <w:r>
        <w:t>And what would you do if a snake bit you?</w:t>
      </w:r>
    </w:p>
    <w:p/>
    <w:p>
      <w:r>
        <w:t>[00:02:39.140] - Speaker 1</w:t>
      </w:r>
    </w:p>
    <w:p>
      <w:r>
        <w:t>I don't know what I would do. I would go to the first center. Yes. The first medical center you come across.</w:t>
      </w:r>
    </w:p>
    <w:p/>
    <w:p>
      <w:r>
        <w:t>[00:02:47.540] - Speaker 2</w:t>
      </w:r>
    </w:p>
    <w:p>
      <w:r>
        <w:t>Would you go to Kundai or Carmen?</w:t>
      </w:r>
    </w:p>
    <w:p/>
    <w:p>
      <w:r>
        <w:t>[00:02:50.260] - Speaker 1</w:t>
      </w:r>
    </w:p>
    <w:p>
      <w:r>
        <w:t>Kundai. We're halfway between the two towns. I think it's better to go to Carmen. The hospital there is better equipped.</w:t>
      </w:r>
    </w:p>
    <w:p/>
    <w:p>
      <w:r>
        <w:t>[00:03:00.300] - Speaker 2</w:t>
      </w:r>
    </w:p>
    <w:p>
      <w:r>
        <w:t>Would you go to the hospital in El Carmen to treat a snake bite? Yes, that's right.</w:t>
      </w:r>
    </w:p>
    <w:p/>
    <w:p>
      <w:r>
        <w:t>[00:03:05.420] - Speaker 1</w:t>
      </w:r>
    </w:p>
    <w:p>
      <w:r>
        <w:t>Because it's safer and faster. Because it's a matter of minutes.</w:t>
      </w:r>
    </w:p>
    <w:p/>
    <w:p>
      <w:r>
        <w:t>[00:03:11.760] - Speaker 2</w:t>
      </w:r>
    </w:p>
    <w:p>
      <w:r>
        <w:t>And if you need to go to the hospital, is it easy for you or is it easy? If you need to go to the hospital. No, well.</w:t>
      </w:r>
    </w:p>
    <w:p/>
    <w:p>
      <w:r>
        <w:t>[00:03:18.550] - Speaker 1</w:t>
      </w:r>
    </w:p>
    <w:p>
      <w:r>
        <w:t>Because if it incapacitates me, I ride my motorcycle. And if I'm here, you would have told me it's impossible to ride, I couldn't. But then there are neighbors, so I can call a neighbor.</w:t>
      </w:r>
    </w:p>
    <w:p/>
    <w:p>
      <w:r>
        <w:t>[00:03:34.100] - Speaker 2</w:t>
      </w:r>
    </w:p>
    <w:p>
      <w:r>
        <w:t>The neighbor over there with the car would be about 20 and a half minutes away. And where do you feel more likely to encounter a snake? In the countryside or at home?</w:t>
      </w:r>
    </w:p>
    <w:p/>
    <w:p>
      <w:r>
        <w:t>[00:03:48.160] - Speaker 1</w:t>
      </w:r>
    </w:p>
    <w:p>
      <w:r>
        <w:t>No, in the countryside.</w:t>
      </w:r>
    </w:p>
    <w:p/>
    <w:p>
      <w:r>
        <w:t>[00:03:49.270] - Speaker 2</w:t>
      </w:r>
    </w:p>
    <w:p>
      <w:r>
        <w:t>Why?</w:t>
      </w:r>
    </w:p>
    <w:p/>
    <w:p>
      <w:r>
        <w:t>[00:03:50.290] - Speaker 1</w:t>
      </w:r>
    </w:p>
    <w:p>
      <w:r>
        <w:t>Because at home, we prevent them from getting close by fumigating around with certain products that can open them up, which are smelly, such as Lorban, all those chemicals that are also used for agrochemicals. So, there's also ACPM and other things that are mixed together and sprayed around to prevent that. But at that time I didn't have any, but I have had, as I said, contact with them. Suddenly, my cat is very playful. And a few days ago he got the cat out and killed it back there. But just like that, a little bite.</w:t>
      </w:r>
    </w:p>
    <w:p/>
    <w:p>
      <w:r>
        <w:t>[00:04:44.210] - Speaker 2</w:t>
      </w:r>
    </w:p>
    <w:p>
      <w:r>
        <w:t>And do you know how to identify poisonous snakes or snakes that are venomous?</w:t>
      </w:r>
    </w:p>
    <w:p/>
    <w:p>
      <w:r>
        <w:t>[00:04:50.200] - Speaker 1</w:t>
      </w:r>
    </w:p>
    <w:p>
      <w:r>
        <w:t>No, I don't know about that.</w:t>
      </w:r>
    </w:p>
    <w:p/>
    <w:p>
      <w:r>
        <w:t>[00:04:52.370] - Speaker 2</w:t>
      </w:r>
    </w:p>
    <w:p>
      <w:r>
        <w:t>Okay. And do you know of a case of a snake bite? Yes. What happened?</w:t>
      </w:r>
    </w:p>
    <w:p/>
    <w:p>
      <w:r>
        <w:t>[00:04:57.970] - Speaker 1</w:t>
      </w:r>
    </w:p>
    <w:p>
      <w:r>
        <w:t>A neighbor whom I don't know, if you have the opportunity to talk to her, she lives there on a small farm up ahead. So, do you know her, this lady, Don Modesto's daughter? Do you know her around here? Not very well. She's the one who's involved in the community council. In front of the school. Her name is Emma. And did she go to respond? She had the experience, yes. I think, according to what they say, I don't know what she was doing, she has a little orange tree and she went out to look at the oranges, maybe to pick some, and she didn't notice that there was a snake in the grass and she almost stepped on it, so the little animal felt threatened and bit her. And she was in the hospital for a few days I don't know, actually, it would be good if you had the chance to go and hear about the experience from her. It's close by. Okay, yes. Does she live by the road?</w:t>
      </w:r>
    </w:p>
    <w:p/>
    <w:p>
      <w:r>
        <w:t>[00:06:18.514] - Speaker 1</w:t>
      </w:r>
    </w:p>
    <w:p>
      <w:r>
        <w:t>Yes. Shall we go there, just after the entrance? Okay.</w:t>
      </w:r>
    </w:p>
    <w:p/>
    <w:p>
      <w:r>
        <w:t>[00:06:24.900] - Speaker 2</w:t>
      </w:r>
    </w:p>
    <w:p>
      <w:r>
        <w:t>So, would you use the bubble one if you got bitten by a snake?</w:t>
      </w:r>
    </w:p>
    <w:p/>
    <w:p>
      <w:r>
        <w:t>[00:06:29.730] - Speaker 1</w:t>
      </w:r>
    </w:p>
    <w:p>
      <w:r>
        <w:t>It would be egg. It would be like I think it would be contaminated and spoiled. It's no good anymore. It's no good anymore, it's contaminated and spoiled. That's no good anymore. It's no good there, it's fine, it's coagulated. That's no good anymore. I put some bug in it. Yes.</w:t>
      </w:r>
    </w:p>
    <w:p/>
    <w:p>
      <w:r>
        <w:t>[00:06:53.220] - Speaker 2</w:t>
      </w:r>
    </w:p>
    <w:p>
      <w:r>
        <w:t>I have no further questions, but do you have anything else to say about snakes, your knowledge, anything else?</w:t>
      </w:r>
    </w:p>
    <w:p/>
    <w:p>
      <w:r>
        <w:t>[00:07:01.860] - Speaker 1</w:t>
      </w:r>
    </w:p>
    <w:p>
      <w:r>
        <w:t>No more. Like I said, the experience I had with that little bug on the motorcycle, after it rained, I covered the motorcycle, and it got in there and fell asleep. Luckily, that day I decided to uncover it, I don't know what I was going to look at, I was going to press something, I was going to take out a tool when I saw it there. Where I would have gone with it, it would have suddenly woken up from the shock and I would have been driving, because it was under the seat, and it would have bitten me. But that's all.</w:t>
      </w:r>
    </w:p>
    <w:p/>
    <w:p>
      <w:r>
        <w:t>[00:07:38.880] - Speaker 2</w:t>
      </w:r>
    </w:p>
    <w:p>
      <w:r>
        <w:t>And is it important to know after a snake bite whether it is important to go straight to the hospital? Yes, of course. And is it important to know what kind of snake bit you? Because there are different antivenoms.</w:t>
      </w:r>
    </w:p>
    <w:p/>
    <w:p>
      <w:r>
        <w:t>[00:07:53.320] - Speaker 1</w:t>
      </w:r>
    </w:p>
    <w:p>
      <w:r>
        <w:t>Around here, the most common ones are, as I said, size X, the tal. There are some that say they aren't The bejuca, which is called a tal bejuca, but that's not... The guío, the guío isn't like a... Boa, yes. An oa. And the coral, the red and white one. And there's a fake coral too. Yes, there is. Well, if you know, if you're familiar with them.</w:t>
      </w:r>
    </w:p>
    <w:p/>
    <w:p>
      <w:r>
        <w:t>[00:08:23.460] - Speaker 2</w:t>
      </w:r>
    </w:p>
    <w:p>
      <w:r>
        <w:t>Yes. And if you get bitten by a snake, you can take a picture of the snake or kill it and take it to the hospital.</w:t>
      </w:r>
    </w:p>
    <w:p/>
    <w:p>
      <w:r>
        <w:t>[00:08:32.970] - Speaker 1</w:t>
      </w:r>
    </w:p>
    <w:p>
      <w:r>
        <w:t>It's also a good measure, of course.</w:t>
      </w:r>
    </w:p>
    <w:p/>
    <w:p>
      <w:r>
        <w:t>[00:08:35.800] - Speaker 2</w:t>
      </w:r>
    </w:p>
    <w:p>
      <w:r>
        <w:t>Yes, because it's important to know what kind of snake it is. But thank you very much.</w:t>
      </w:r>
    </w:p>
    <w:p/>
    <w:p>
      <w:r>
        <w:t>[00:08:41.010] - Speaker 1</w:t>
      </w:r>
    </w:p>
    <w:p>
      <w:r>
        <w:t>I don't have any more. Sure.</w:t>
      </w:r>
    </w:p>
    <w:p/>
    <w:p>
      <w:r>
        <w:t>Interview 151 3-04-25-04 &amp; 05 – Severia (2 people)</w:t>
      </w:r>
    </w:p>
    <w:p/>
    <w:p>
      <w:r>
        <w:t>[00:00:00.210] - Speaker 3</w:t>
      </w:r>
    </w:p>
    <w:p>
      <w:r>
        <w:t>And what's your name?</w:t>
      </w:r>
    </w:p>
    <w:p/>
    <w:p>
      <w:r>
        <w:t>[00:00:01.510] - Speaker 1</w:t>
      </w:r>
    </w:p>
    <w:p>
      <w:r>
        <w:t>José Vicente Pava.</w:t>
      </w:r>
    </w:p>
    <w:p/>
    <w:p>
      <w:r>
        <w:t>[00:00:03.230] - Speaker 3</w:t>
      </w:r>
    </w:p>
    <w:p>
      <w:r>
        <w:t>How old are you?</w:t>
      </w:r>
    </w:p>
    <w:p/>
    <w:p>
      <w:r>
        <w:t>[00:00:04.870] - Speaker 1</w:t>
      </w:r>
    </w:p>
    <w:p>
      <w:r>
        <w:t>Sixty-four.</w:t>
      </w:r>
    </w:p>
    <w:p/>
    <w:p>
      <w:r>
        <w:t>[00:00:06.250] - Speaker 3</w:t>
      </w:r>
    </w:p>
    <w:p>
      <w:r>
        <w:t>What do you do for a living? If you work, that is.</w:t>
      </w:r>
    </w:p>
    <w:p/>
    <w:p>
      <w:r>
        <w:t>[00:00:08.460] - Speaker 1</w:t>
      </w:r>
    </w:p>
    <w:p>
      <w:r>
        <w:t>Here, I'm involved in farm work, agriculture. We're working right now in this area where we work. Right now we're involved with the countryside. I really like the countryside, so I see that life in the countryside is very beautiful, knowing how to live in the countryside. We don't have the stress that we have in the city. That bored me in the city, that everyone is always rushing around, stressed about everything. If not, then you have to pay for services, and if you don't have money, you have to cut back to pay for services, like transportation. And in Trasacán, here, I don't know, I consider myself to live very well here in the countryside. I pay rent here, I rent this place and I pay rent, but I live well. I live close to civilization. I need to move further out, further into the countryside, further out there, or I want to move to the city. I'm a bit strategic. I'm close to the main road.</w:t>
      </w:r>
    </w:p>
    <w:p/>
    <w:p>
      <w:r>
        <w:t>[00:01:35.267] - Speaker 1</w:t>
      </w:r>
    </w:p>
    <w:p>
      <w:r>
        <w:t>So, I live very well. And that's it, right now we're What's that called? The pigs. I don't know, it has a name.</w:t>
      </w:r>
    </w:p>
    <w:p/>
    <w:p>
      <w:r>
        <w:t>[00:01:46.010] - Speaker 1</w:t>
      </w:r>
    </w:p>
    <w:p>
      <w:r>
        <w:t>I don't remember. Fisicultura? No, no. Is fisicultura the fish thing? Fish. This is called I don't remember, actually. And we're working on this project to have chickens, pigs, chickens, all that stuff.</w:t>
      </w:r>
    </w:p>
    <w:p/>
    <w:p>
      <w:r>
        <w:t>[00:02:07.950] - Speaker 3</w:t>
      </w:r>
    </w:p>
    <w:p>
      <w:r>
        <w:t>Good.</w:t>
      </w:r>
    </w:p>
    <w:p/>
    <w:p>
      <w:r>
        <w:t>[00:02:09.620] - Speaker 1</w:t>
      </w:r>
    </w:p>
    <w:p>
      <w:r>
        <w:t>Yes, so we're based here, we're renting, we'll see how it goes. How long will we stay here? I mean, we've been here with her, based here day and night, for a month, a long month, we were hoping to stay here because we've already been here for about 20 months. But then, since we had a little business there in Carmen, we worked there, but we realized that it wasn't for us, like I said, all that stress and traveling day and night, getting up early to come here. So I said, "No, let's stay here." And we're here working, we'll see how it goes. So far, as I said, we've been here a month and we're starting to get organized and, as I said, we want to organize, build the sheds, get some chickens, pigs, I already have some piglets there, and we're getting there.</w:t>
      </w:r>
    </w:p>
    <w:p/>
    <w:p>
      <w:r>
        <w:t>[00:03:18.890] - Speaker 3</w:t>
      </w:r>
    </w:p>
    <w:p>
      <w:r>
        <w:t>Are you married or single?</w:t>
      </w:r>
    </w:p>
    <w:p/>
    <w:p>
      <w:r>
        <w:t>[00:03:21.660] - Speaker 1</w:t>
      </w:r>
    </w:p>
    <w:p>
      <w:r>
        <w:t>I live in a common-law relationship.</w:t>
      </w:r>
    </w:p>
    <w:p/>
    <w:p>
      <w:r>
        <w:t>[00:03:24.430] - Speaker 3</w:t>
      </w:r>
    </w:p>
    <w:p>
      <w:r>
        <w:t>Do you have children?</w:t>
      </w:r>
    </w:p>
    <w:p/>
    <w:p>
      <w:r>
        <w:t>[00:03:25.990] - Speaker 1</w:t>
      </w:r>
    </w:p>
    <w:p>
      <w:r>
        <w:t>Two children, but they are of legal age.</w:t>
      </w:r>
    </w:p>
    <w:p/>
    <w:p>
      <w:r>
        <w:t>[00:03:29.700] - Speaker 3</w:t>
      </w:r>
    </w:p>
    <w:p>
      <w:r>
        <w:t>And do you think it's likely that you'll get bitten by a snake here?</w:t>
      </w:r>
    </w:p>
    <w:p/>
    <w:p>
      <w:r>
        <w:t>[00:03:36.110] - Speaker 1</w:t>
      </w:r>
    </w:p>
    <w:p>
      <w:r>
        <w:t>Sure, mother. Let a snake bite him. There are a lot of big ones around here, the kind that bite and kill. I've seen it happen. I've seen people get bitten and die. Yes, even on the farm where I used to work, there were a lot of snakes there. We were saved several times from those bites, but some of the other snakes, those very fierce ones, the ones we call "talla X." Yes, so I am aware of that, that a bite from that animal, or any animal, even a spider, that spider, and sometimes spiders too. Yes, scorpions. You're bound to That's what you have to expect in the countryside, in the middle of lots of little animals, scorpions. I don't know what you call them. I call them scorpions, I don't know what you call them, how you say each one... I don't know what else you call them. Scorpions have always been called that.</w:t>
      </w:r>
    </w:p>
    <w:p/>
    <w:p>
      <w:r>
        <w:t>[00:04:38.940] - Speaker 3</w:t>
      </w:r>
    </w:p>
    <w:p>
      <w:r>
        <w:t>The scorpion?</w:t>
      </w:r>
    </w:p>
    <w:p/>
    <w:p>
      <w:r>
        <w:t>[00:04:40.220] - Speaker 1</w:t>
      </w:r>
    </w:p>
    <w:p>
      <w:r>
        <w:t>The scorpion, that's the one. The scorpion, that's another little animal that also stings you. It makes you sleep for 24 hours, but you can't touch it. So, that happens. Good afternoon. Yes, that happens. So, there's a lot In the countryside, you're exposed to a lot of stings. For example, at this time of day there are a lot of mosquitoes, right? Mosquitoes, gnats, zancudos. We're in the countryside, but you kind of get used to it. You adapt to it. Like the reslano says, a pack mule. You adapt to everything. I'm from the countryside, but they took me away when I was very young. I went to the city and found my wife. I lived in Bogotá for many years. And after a while, I got bored with the city and came back to the countryside. After I reached a certain age, I came back to the countryside and, to this day, I feel very good here. Yes. The food is healthier, more...</w:t>
      </w:r>
    </w:p>
    <w:p/>
    <w:p>
      <w:r>
        <w:t>[00:06:01.208] - Speaker 1</w:t>
      </w:r>
    </w:p>
    <w:p>
      <w:r>
        <w:t>You eat less chemicals, because we grow our own food. Nowadays, with chickens and hens, you don't... It's more natural, you eat more natural food.</w:t>
      </w:r>
    </w:p>
    <w:p/>
    <w:p>
      <w:r>
        <w:t>[00:06:15.420] - Speaker 1</w:t>
      </w:r>
    </w:p>
    <w:p>
      <w:r>
        <w:t>That plantains, that cassava, that all that stuff So, I see that life in the countryside is very beautiful, that there are many people who say no, that you live in the countryside, but if you analyze it, life in the countryside is beautiful. I go to Bogotá, but my life changes in an instant, because I start to get stressed out, about everything, about everything. That you get robbed, that there are cars, that there aren't many things. You leave and see those traffic jams and you spend hours there and you can't... Not here, you have your motorbike or your horse, or you can walk. And you go more peacefully. Me, honestly, mom, I live very well here. I don't know if it's because of my age or what, but the city doesn't appeal to me anymore. I go because Bogotá gave me many good things, many, many good things. Thank God, I have my little pension that I got from working there in Bogotá. I managed to pay into my pension fund.</w:t>
      </w:r>
    </w:p>
    <w:p/>
    <w:p>
      <w:r>
        <w:t>[00:07:35.903] - Speaker 1</w:t>
      </w:r>
    </w:p>
    <w:p>
      <w:r>
        <w:t>But I'm not going to die yet, I'm still working as normal. You don't work like you're 40 anymore, you don't, because you always say no, but you start slowing down.</w:t>
      </w:r>
    </w:p>
    <w:p/>
    <w:p>
      <w:r>
        <w:t>[00:07:50.530] - Speaker 1</w:t>
      </w:r>
    </w:p>
    <w:p>
      <w:r>
        <w:t>You start to slow down, you start to give up. No matter how much you want to say, "No, that's not true." I'm starting to get in shape. Starting to work out, you already I get tired too. I get tired with the climbing, the lifting, the turning, and the moving, just like before. I don't think so. And I'd like to do it, but I can't, I can see that I can't. So, you have to be aware of that.</w:t>
      </w:r>
    </w:p>
    <w:p/>
    <w:p>
      <w:r>
        <w:t>[00:08:23.540] - Speaker 3</w:t>
      </w:r>
    </w:p>
    <w:p>
      <w:r>
        <w:t>And have any of your animals been bitten by a snake here?</w:t>
      </w:r>
    </w:p>
    <w:p/>
    <w:p>
      <w:r>
        <w:t>[00:08:29.660] - Speaker 1</w:t>
      </w:r>
    </w:p>
    <w:p>
      <w:r>
        <w:t>Not that I've noticed here, no. No, well, no. Before, where I worked on a farm, over there, I spent 10 years working on a farm and several people got bitten.</w:t>
      </w:r>
    </w:p>
    <w:p/>
    <w:p>
      <w:r>
        <w:t>[00:08:43.520] - Speaker 3</w:t>
      </w:r>
    </w:p>
    <w:p>
      <w:r>
        <w:t>Yes.</w:t>
      </w:r>
    </w:p>
    <w:p/>
    <w:p>
      <w:r>
        <w:t>[00:08:45.040] - Speaker 1</w:t>
      </w:r>
    </w:p>
    <w:p>
      <w:r>
        <w:t>Some were saved, others left.</w:t>
      </w:r>
    </w:p>
    <w:p/>
    <w:p>
      <w:r>
        <w:t>[00:08:51.830] - Speaker 3</w:t>
      </w:r>
    </w:p>
    <w:p>
      <w:r>
        <w:t>And do you know how to prevent or avoid getting bitten for being faithful?</w:t>
      </w:r>
    </w:p>
    <w:p/>
    <w:p>
      <w:r>
        <w:t>[00:08:55.560] - Speaker 1</w:t>
      </w:r>
    </w:p>
    <w:p>
      <w:r>
        <w:t>No, Mom, I don't know anything, I really don't.</w:t>
      </w:r>
    </w:p>
    <w:p/>
    <w:p>
      <w:r>
        <w:t>[00:08:59.550] - Speaker 3</w:t>
      </w:r>
    </w:p>
    <w:p>
      <w:r>
        <w:t>Okay.</w:t>
      </w:r>
    </w:p>
    <w:p/>
    <w:p>
      <w:r>
        <w:t>[00:09:00.140] - Speaker 1</w:t>
      </w:r>
    </w:p>
    <w:p>
      <w:r>
        <w:t>I don't know anything about that. I don't know how, or how to prevent it, or what to do if it does happen.</w:t>
      </w:r>
    </w:p>
    <w:p/>
    <w:p>
      <w:r>
        <w:t>[00:09:08.310] - Speaker 3</w:t>
      </w:r>
    </w:p>
    <w:p>
      <w:r>
        <w:t>Yes.</w:t>
      </w:r>
    </w:p>
    <w:p/>
    <w:p>
      <w:r>
        <w:t>[00:09:09.000] - Speaker 1</w:t>
      </w:r>
    </w:p>
    <w:p>
      <w:r>
        <w:t>Yes, even here, around here, sometimes they go out. Sometimes they go out. But I say no, nothing. They tell me that the gel from the borugo is a good countermeasure. But in one case</w:t>
      </w:r>
    </w:p>
    <w:p/>
    <w:p>
      <w:r>
        <w:t>[00:09:30.700] - Speaker 3</w:t>
      </w:r>
    </w:p>
    <w:p>
      <w:r>
        <w:t>They say yes.</w:t>
      </w:r>
    </w:p>
    <w:p/>
    <w:p>
      <w:r>
        <w:t>[00:09:32.220] - Speaker 1</w:t>
      </w:r>
    </w:p>
    <w:p>
      <w:r>
        <w:t>In a case where a comparison, if one of those snakes were to bite me right now, I wouldn't have anything to</w:t>
      </w:r>
    </w:p>
    <w:p/>
    <w:p>
      <w:r>
        <w:t>[00:09:40.810] - Speaker 3</w:t>
      </w:r>
    </w:p>
    <w:p>
      <w:r>
        <w:t>But before a snake bite, how do you prevent bites? How do you avoid snake bites, whether you have methods or not, it doesn't matter. And what would you do if you were bitten by a snake?</w:t>
      </w:r>
    </w:p>
    <w:p/>
    <w:p>
      <w:r>
        <w:t>[00:10:04.340] - Speaker 1</w:t>
      </w:r>
    </w:p>
    <w:p>
      <w:r>
        <w:t>What would you do? Well, one thing It's like when I was on the farm and a mare bit off this finger. There's nothing you can do. That's how it is, you bite it, you know it's a poisonous animal, that it will kill you. Then, I don't know, honestly, I don't know how you would react in that situation. I was on the farm one Saturday, riding a horse with a mare. The mare was a little stubborn, I was carrying a load, and I was riding. So, I sent her ahead, because you always send the horse with the load ahead. I threw the saddle over her like this, grabbed the bridle like this, grabbed the head of the saddle to get on the horse I was riding. And as I was getting on the mare, she bolted like this, and her head got tangled up. But that ripped my finger off like this. I was riding, it was nighttime, around seven o'clock in the evening. Then, I didn't see it, I felt the panel, but I didn't think the mare had ripped off my finger.</w:t>
      </w:r>
    </w:p>
    <w:p/>
    <w:p>
      <w:r>
        <w:t>[00:11:15.717] - Speaker 1</w:t>
      </w:r>
    </w:p>
    <w:p>
      <w:r>
        <w:t>So, I went to grab the saddle to get down, so that the load would turn around with the... The mare turned around like that and the load turned around again, she turned around like that and the load she was carrying turned around.</w:t>
      </w:r>
    </w:p>
    <w:p/>
    <w:p>
      <w:r>
        <w:t>[00:11:33.820] - Speaker 1</w:t>
      </w:r>
    </w:p>
    <w:p>
      <w:r>
        <w:t>So, I went to grab the head of the chair, but then I saw that I couldn't do it, I wasn't squeezing, I was holding the head there with these three, four fingers, but I wasn't squeezing the head of the chair. So I got down on this side like this, I had a little knife that I had used on my cell phone one day, I took it out and shone it on it and he said: No, my little finger is hanging like this, the skin is hanging down to here. I almost fainted, brother, when I saw that, I was so scared. So, I say that's what a snake bite feels like, if it's just one, when you see it like that, you feel like you're in a tunnel, the shock, the shock is so intense, and you're left like that. So, I say let a snake bite you. You go crazy. Not for me, because you don't have the countermeasure. After a bite</w:t>
      </w:r>
    </w:p>
    <w:p/>
    <w:p>
      <w:r>
        <w:t>[00:12:34.040] - Speaker 3</w:t>
      </w:r>
    </w:p>
    <w:p>
      <w:r>
        <w:t>Good. After a snake bite, would you go to the hospital or to the doctor?</w:t>
      </w:r>
    </w:p>
    <w:p/>
    <w:p>
      <w:r>
        <w:t>[00:12:40.330] - Speaker 1</w:t>
      </w:r>
    </w:p>
    <w:p>
      <w:r>
        <w:t>Sure, Mom. Yes, play.</w:t>
      </w:r>
    </w:p>
    <w:p/>
    <w:p>
      <w:r>
        <w:t>[00:12:42.610] - Speaker 3</w:t>
      </w:r>
    </w:p>
    <w:p>
      <w:r>
        <w:t>Where? In Carmen or here in the county?</w:t>
      </w:r>
    </w:p>
    <w:p/>
    <w:p>
      <w:r>
        <w:t>[00:12:45.650] - Speaker 1</w:t>
      </w:r>
    </w:p>
    <w:p>
      <w:r>
        <w:t>Well, one here, let's say I put my EPS in Girardón.</w:t>
      </w:r>
    </w:p>
    <w:p/>
    <w:p>
      <w:r>
        <w:t>[00:12:52.100] - Speaker 2</w:t>
      </w:r>
    </w:p>
    <w:p>
      <w:r>
        <w:t>But let's get closer.</w:t>
      </w:r>
    </w:p>
    <w:p/>
    <w:p>
      <w:r>
        <w:t>[00:12:54.520] - Speaker 1</w:t>
      </w:r>
    </w:p>
    <w:p>
      <w:r>
        <w:t>The closest, yes, because that already counts as</w:t>
      </w:r>
    </w:p>
    <w:p/>
    <w:p>
      <w:r>
        <w:t>[00:12:58.640] - Speaker 2</w:t>
      </w:r>
    </w:p>
    <w:p>
      <w:r>
        <w:t>Yes, they will assist you immediately.</w:t>
      </w:r>
    </w:p>
    <w:p/>
    <w:p>
      <w:r>
        <w:t>[00:13:00.160] - Speaker 1</w:t>
      </w:r>
    </w:p>
    <w:p>
      <w:r>
        <w:t>Yes, that's considered an emergency. An emergency, of course. Yes, for emergencies, they'll treat you anywhere. But you know that here in Cunday or here in Carmen, no, they'll just give you a painkiller.</w:t>
      </w:r>
    </w:p>
    <w:p/>
    <w:p>
      <w:r>
        <w:t>[00:13:13.450] - Speaker 2</w:t>
      </w:r>
    </w:p>
    <w:p>
      <w:r>
        <w:t>No, all hospitals have anti-emergency pay, all of them.</w:t>
      </w:r>
    </w:p>
    <w:p/>
    <w:p>
      <w:r>
        <w:t>[00:13:20.010] - Speaker 1</w:t>
      </w:r>
    </w:p>
    <w:p>
      <w:r>
        <w:t>Yes, well, I don't know. The truth is, it's not that it's</w:t>
      </w:r>
    </w:p>
    <w:p/>
    <w:p>
      <w:r>
        <w:t>[00:13:23.090] - Speaker 2</w:t>
      </w:r>
    </w:p>
    <w:p>
      <w:r>
        <w:t>They must have salaries for everything. All hospitals do.</w:t>
      </w:r>
    </w:p>
    <w:p/>
    <w:p>
      <w:r>
        <w:t>[00:13:30.890] - Speaker 3</w:t>
      </w:r>
    </w:p>
    <w:p>
      <w:r>
        <w:t>So, would you trust the hospital, Carmen, and Kundai to cure a snake bite?</w:t>
      </w:r>
    </w:p>
    <w:p/>
    <w:p>
      <w:r>
        <w:t>[00:13:37.030] - Speaker 1</w:t>
      </w:r>
    </w:p>
    <w:p>
      <w:r>
        <w:t>Sure, yeah. Once you're here, you start looking for the exit, right?</w:t>
      </w:r>
    </w:p>
    <w:p/>
    <w:p>
      <w:r>
        <w:t>[00:13:43.140] - Speaker 2</w:t>
      </w:r>
    </w:p>
    <w:p>
      <w:r>
        <w:t>Sure, the closest ones are there because of the quick effect, that's why. But here, throughout the hospital, there are some in Bogotá. In Bogotá, there are almost no hydra snakes. Hydra snakes in Bogotá are cazablas, which means they are already cazablas. But they are no longer poisonous. But that's because of the law, which requires them to have a lot of antivenom available.</w:t>
      </w:r>
    </w:p>
    <w:p/>
    <w:p>
      <w:r>
        <w:t>[00:14:11.940] - Speaker 3</w:t>
      </w:r>
    </w:p>
    <w:p>
      <w:r>
        <w:t>And if you need to go to the hospital, is that difficult for you or easy?</w:t>
      </w:r>
    </w:p>
    <w:p/>
    <w:p>
      <w:r>
        <w:t>[00:14:18.780] - Speaker 1</w:t>
      </w:r>
    </w:p>
    <w:p>
      <w:r>
        <w:t>No, it's easy, thank God, because I have transportation or there's someone who can take me. Yes, that's right.</w:t>
      </w:r>
    </w:p>
    <w:p/>
    <w:p>
      <w:r>
        <w:t>[00:14:31.010] - Speaker 3</w:t>
      </w:r>
    </w:p>
    <w:p>
      <w:r>
        <w:t>Okay.</w:t>
      </w:r>
    </w:p>
    <w:p/>
    <w:p>
      <w:r>
        <w:t>[00:14:32.420] - Speaker 2</w:t>
      </w:r>
    </w:p>
    <w:p>
      <w:r>
        <w:t>Because running is okay, I tell him.</w:t>
      </w:r>
    </w:p>
    <w:p/>
    <w:p>
      <w:r>
        <w:t>[00:14:34.420] - Speaker 1</w:t>
      </w:r>
    </w:p>
    <w:p>
      <w:r>
        <w:t>Yes.</w:t>
      </w:r>
    </w:p>
    <w:p/>
    <w:p>
      <w:r>
        <w:t>[00:14:35.770] - Speaker 2</w:t>
      </w:r>
    </w:p>
    <w:p>
      <w:r>
        <w:t>Of course, at that moment, I imagine you feel desperate, right?</w:t>
      </w:r>
    </w:p>
    <w:p/>
    <w:p>
      <w:r>
        <w:t>[00:14:38.950] - Speaker 1</w:t>
      </w:r>
    </w:p>
    <w:p>
      <w:r>
        <w:t>Of course not. I didn't tell her when I got there that it had been torn off, and I said, "What? What about me? What happened to me?" I was stunned. I looked at my hand, and I could only see four fingers, like this. Did someone come and move it? No, she tore it off. The rope got tangled around the head, and someone came rushing over. Look. They had to do two surgeries on me to be able to</w:t>
      </w:r>
    </w:p>
    <w:p/>
    <w:p>
      <w:r>
        <w:t>[00:14:59.370] - Speaker 2</w:t>
      </w:r>
    </w:p>
    <w:p>
      <w:r>
        <w:t>Did you take your finger off?</w:t>
      </w:r>
    </w:p>
    <w:p/>
    <w:p>
      <w:r>
        <w:t>[00:15:00.520] - Speaker 1</w:t>
      </w:r>
    </w:p>
    <w:p>
      <w:r>
        <w:t>Yes, no, my finger was left hanging here, this little piece of skin here, it was left behind. And they did it to me there during the pandemic. Before that, I had to leave because I was there all night and the ambulance didn't come to They couldn't get me a transfer to where I needed to go. That's what happened to me there, and I had to pay for a car from Cundalla to take me to Melgar. And from there I left for Bogotá. They treated me there at the cardiovascular hospital in San Mateo. There, and that was during the pandemic, and that's how it was. And they wouldn't treat me because there wasn't... Wasn't there a surgeon? No, there was a surgeon, but there wasn't... A group to take me to a place to stay, what do you call that? There were no beds? There were no beds, there was nothing. And there I was with my finger like that, scared, and I said, "No, but I told them, 'You're going to let me die with my finger like that.</w:t>
      </w:r>
    </w:p>
    <w:p/>
    <w:p>
      <w:r>
        <w:t>[00:15:57.230] - Speaker 2</w:t>
      </w:r>
    </w:p>
    <w:p>
      <w:r>
        <w:t>My brother's hair was cut, and they put him on an endless loop. He took it in, and they wouldn't take it back. Right? Too late.</w:t>
      </w:r>
    </w:p>
    <w:p/>
    <w:p>
      <w:r>
        <w:t>[00:16:07.320] - Speaker 1</w:t>
      </w:r>
    </w:p>
    <w:p>
      <w:r>
        <w:t>Yes, this one was ripped out.</w:t>
      </w:r>
    </w:p>
    <w:p/>
    <w:p>
      <w:r>
        <w:t>[00:16:08.930] - Speaker 2</w:t>
      </w:r>
    </w:p>
    <w:p>
      <w:r>
        <w:t>He's going without the macho man, he's going</w:t>
      </w:r>
    </w:p>
    <w:p/>
    <w:p>
      <w:r>
        <w:t>[00:16:11.500] - Speaker 1</w:t>
      </w:r>
    </w:p>
    <w:p>
      <w:r>
        <w:t>This one was torn off here. And the tendon was left right there. But I was left with I have it there and I can't bend it. I have my little finger and I can't bend it because it was left... But at least... But it's there. It's there, yes. I feel like it's there. No, no, no, my brother, if you need to. Yes, I have it there, I'm not squeezing it. No, I'm not squeezing it because I have it there. But I'm thankful that at least I have it there. I can't bend it like this, like this, straight, there. I move it, but no... And then, if that's all, that's it. And I got desperate. I went. When I realized, I must have been like this, I left the load there with the horses, and I called the man, a man from the village who has a truck, to come and pick me up where I was. And he came and brought me to Cundall.</w:t>
      </w:r>
    </w:p>
    <w:p/>
    <w:p>
      <w:r>
        <w:t>[00:17:07.082] - Speaker 1</w:t>
      </w:r>
    </w:p>
    <w:p>
      <w:r>
        <w:t>He came and picked me up and brought me to Cundall. So, that day they left me there that night. That was at 7:00 p.m. on a Sunday, they left me there in the town, here in Cundall.</w:t>
      </w:r>
    </w:p>
    <w:p/>
    <w:p>
      <w:r>
        <w:t>[00:17:19.910] - Speaker 1</w:t>
      </w:r>
    </w:p>
    <w:p>
      <w:r>
        <w:t>And the next day, they couldn't find me The ambulance? Yes. No, they couldn't find me to take me somewhere else, to see where they were going to send me. So, I told them, "No, I'm going to Bogotá, even if I have to pay for it myself." And so, he says, I got a car and paid for the ride to Melgar, and there I took a bus to Bogotá. And there I arrived at the cardiovascular hospital in Bogotá. Yes, they treated me there and did an exam. They removed the bandages that had been placed on me with some sticks. Are there gauze pads? Yes, but they almost made me cry when they removed them. That blood stuck to it, dried up, and wouldn't come off, man. And they made me look at it... No, I was desperate to get that blood off and to be able to move my finger. But no, because I feel it numb, you know? I feel it numb, but it's there.</w:t>
      </w:r>
    </w:p>
    <w:p/>
    <w:p>
      <w:r>
        <w:t>[00:18:21.843] - Speaker 1</w:t>
      </w:r>
    </w:p>
    <w:p>
      <w:r>
        <w:t>But it's there. Yes, miss.</w:t>
      </w:r>
    </w:p>
    <w:p/>
    <w:p>
      <w:r>
        <w:t>[00:18:24.340] - Speaker 3</w:t>
      </w:r>
    </w:p>
    <w:p>
      <w:r>
        <w:t>And where do you feel you are most likely to be bitten by a snake? In the countryside or at home?</w:t>
      </w:r>
    </w:p>
    <w:p/>
    <w:p>
      <w:r>
        <w:t>[00:18:34.560] - Speaker 1</w:t>
      </w:r>
    </w:p>
    <w:p>
      <w:r>
        <w:t>Mother, it is because sometimes they come out of the houses around here. They sometimes come out of the houses.</w:t>
      </w:r>
    </w:p>
    <w:p/>
    <w:p>
      <w:r>
        <w:t>[00:18:40.600] - Speaker 2</w:t>
      </w:r>
    </w:p>
    <w:p>
      <w:r>
        <w:t>She goes in looking for mice. When she gets to the annuals, for example, she might like to eat a lot of salamander. Then they climb up. A long time ago, there was a huge, size X large one. We caught her getting in through the window over there, in that room, with a man named Pedro, who lived here. So we caught her in a sack and gave her to another man, a veterinarian, who buys them and takes them away. But she does. The thing is, you can't ride motorcycles near the windows, because they climb on the motorcycle and get in through the windows. She was climbing onto the motorcycle. When I passed by, I saw her. But she's big, thick. I mean, she was huge Before, there were chestnut trees here.</w:t>
      </w:r>
    </w:p>
    <w:p/>
    <w:p>
      <w:r>
        <w:t>[00:19:42.380] - Speaker 1</w:t>
      </w:r>
    </w:p>
    <w:p>
      <w:r>
        <w:t>Yes, no, but they come out here. Yes, of course. So you always have to be careful. You always have to be careful. You can't trust them too much, because they come out, mamita. And that could happen to you at any time when you bump into one. Yes. No, here, I've had them, but up here, but not size X, other ones. But where I was working on the farm, there, every few minutes, they would stick out an inch, and you had to deal with those snakes. So, you tell me, you don't have one, you don't know how to fix that, at that moment, you can't call your neighbor and say, "Come help me."</w:t>
      </w:r>
    </w:p>
    <w:p/>
    <w:p>
      <w:r>
        <w:t>[00:20:25.200] - Speaker 2</w:t>
      </w:r>
    </w:p>
    <w:p>
      <w:r>
        <w:t>No.</w:t>
      </w:r>
    </w:p>
    <w:p/>
    <w:p>
      <w:r>
        <w:t>[00:20:26.160] - Speaker 1</w:t>
      </w:r>
    </w:p>
    <w:p>
      <w:r>
        <w:t>Once, back on the farm, those foreign bees were buzzing around and there was a honeycomb up high, and they were cutting down the tree, and when it fell, it fell on the boy who was cutting it. Oh, my God! They followed him for more than a kilometer, and you saw how they turned on him. That boy looked like a monster. What did I do? The boy went home and was desperate on his motorcycle: "Come on, stop here for Kunday." They gave him drugs for that, because he smelled like a very desperate boy.</w:t>
      </w:r>
    </w:p>
    <w:p/>
    <w:p>
      <w:r>
        <w:t>[00:21:03.580] - Speaker 2</w:t>
      </w:r>
    </w:p>
    <w:p>
      <w:r>
        <w:t>And they are poisonous; they kill.</w:t>
      </w:r>
    </w:p>
    <w:p/>
    <w:p>
      <w:r>
        <w:t>[00:21:05.740] - Speaker 1</w:t>
      </w:r>
    </w:p>
    <w:p>
      <w:r>
        <w:t>That was a terrible thing. They follow you like Then there's that, too, let's add those bee stings. That's tough, too.</w:t>
      </w:r>
    </w:p>
    <w:p/>
    <w:p>
      <w:r>
        <w:t>[00:21:17.130] - Speaker 2</w:t>
      </w:r>
    </w:p>
    <w:p>
      <w:r>
        <w:t>Yes. I haven't seen it. The Abricana.</w:t>
      </w:r>
    </w:p>
    <w:p/>
    <w:p>
      <w:r>
        <w:t>[00:21:19.430] - Speaker 3</w:t>
      </w:r>
    </w:p>
    <w:p>
      <w:r>
        <w:t>Yes, him.</w:t>
      </w:r>
    </w:p>
    <w:p/>
    <w:p>
      <w:r>
        <w:t>[00:21:20.210] - Speaker 2</w:t>
      </w:r>
    </w:p>
    <w:p>
      <w:r>
        <w:t>She's the one who kills them. And do you know how to identify poisonous snakes or snakes that are venomous?</w:t>
      </w:r>
    </w:p>
    <w:p/>
    <w:p>
      <w:r>
        <w:t>[00:21:31.020] - Speaker 3</w:t>
      </w:r>
    </w:p>
    <w:p>
      <w:r>
        <w:t>How do you identify different snakes?</w:t>
      </w:r>
    </w:p>
    <w:p/>
    <w:p>
      <w:r>
        <w:t>[00:21:35.260] - Speaker 1</w:t>
      </w:r>
    </w:p>
    <w:p>
      <w:r>
        <w:t>Well, I'm talking about size X. There are others that we call Look at its head, this one really looks like it. The eye? One that sometimes seems to stop like that, and you look at it and say, "What's that called?" There are several snakes like that.</w:t>
      </w:r>
    </w:p>
    <w:p/>
    <w:p>
      <w:r>
        <w:t>[00:21:52.690] - Speaker 2</w:t>
      </w:r>
    </w:p>
    <w:p>
      <w:r>
        <w:t>But generally here, the venomous snake is brightly colored. The venomous snake is gray in color, not bright. Rather, it is dull, black. For example, the coffee is bright. And the X looks bright. And for example, the corala.</w:t>
      </w:r>
    </w:p>
    <w:p/>
    <w:p>
      <w:r>
        <w:t>[00:22:20.870] - Speaker 1</w:t>
      </w:r>
    </w:p>
    <w:p>
      <w:r>
        <w:t>The coral I'm talking about. That coral.</w:t>
      </w:r>
    </w:p>
    <w:p/>
    <w:p>
      <w:r>
        <w:t>[00:22:24.920] - Speaker 2</w:t>
      </w:r>
    </w:p>
    <w:p>
      <w:r>
        <w:t>And she's tough, one of those you can't just ignore.</w:t>
      </w:r>
    </w:p>
    <w:p/>
    <w:p>
      <w:r>
        <w:t>[00:22:29.180] - Speaker 1</w:t>
      </w:r>
    </w:p>
    <w:p>
      <w:r>
        <w:t>The coral is dangerous. There's no antidote for that. Is the coral the one with red and black? Yes, that's the one.</w:t>
      </w:r>
    </w:p>
    <w:p/>
    <w:p>
      <w:r>
        <w:t>[00:22:32.350] - Speaker 2</w:t>
      </w:r>
    </w:p>
    <w:p>
      <w:r>
        <w:t>There's no anti-fever serum for that. And she's from a climate She's not from this climate, she's from a colder climate than this. She's from a climate where bananas and coffee grow, but it's much colder than this. But you have to be careful with her, because she's aggressive. She'll bite you if you step on her or pick her up. But she won't attack you, she won't attack you. Are you the boss, Ringo? She doesn't attack, and all the snakes run away when they hear noise. Unless you've stepped on her, and she's brave, then she'll face you, whether you've stepped on her or teased her. Because when it's a snake, it's true that when you tease them, don't think they'll back down. They'll face you.</w:t>
      </w:r>
    </w:p>
    <w:p/>
    <w:p>
      <w:r>
        <w:t>[00:23:30.280] - Speaker 1</w:t>
      </w:r>
    </w:p>
    <w:p>
      <w:r>
        <w:t>Yes, there are a lot of snakes, that's true. When you talk about snakes of that size, from around here, they're fierce. That one over there, you get close and it'll bite you for no reason. Yes, of course. It strikes like this. I'm really scared of that snake over there.</w:t>
      </w:r>
    </w:p>
    <w:p/>
    <w:p>
      <w:r>
        <w:t>[00:23:43.880] - Speaker 2</w:t>
      </w:r>
    </w:p>
    <w:p>
      <w:r>
        <w:t>I found one there, remember I told you in the bathroom? Yes. No, I took it out, turned it upside down. I don't kill them, I don't kill them because I am... I used to kill them. When I came back, when I first got here, I told everyone to kill them. But then I found out and the old lady said, "No, they never attack you." She defends herself. I mean, that's what she says. And it's very important to be careful not to step on her, not to go near her. No, because if she's there, she runs away from the noise. But when you step on her or something, she responds. She responds by biting, like I do when I have to... Yes, well, thank you very much.</w:t>
      </w:r>
    </w:p>
    <w:p/>
    <w:p>
      <w:r>
        <w:t>[00:24:35.000] - Speaker 3</w:t>
      </w:r>
    </w:p>
    <w:p>
      <w:r>
        <w:t>I have no further questions, but do you have anything else to say about snakes or your knowledge? Anything else to add?</w:t>
      </w:r>
    </w:p>
    <w:p/>
    <w:p>
      <w:r>
        <w:t>[00:24:41.300] - Speaker 1</w:t>
      </w:r>
    </w:p>
    <w:p>
      <w:r>
        <w:t>No, mother. Actually, I'm from Cajú, but I can move like a snake, yes.</w:t>
      </w:r>
    </w:p>
    <w:p/>
    <w:p>
      <w:r>
        <w:t>[00:24:47.200] - Speaker 2</w:t>
      </w:r>
    </w:p>
    <w:p>
      <w:r>
        <w:t>There is a three-headed snake. Almost no one has seen it. I saw it. And it's this big. And here, here.</w:t>
      </w:r>
    </w:p>
    <w:p/>
    <w:p>
      <w:r>
        <w:t>[00:24:59.490] - Speaker 1</w:t>
      </w:r>
    </w:p>
    <w:p>
      <w:r>
        <w:t>Three heads?</w:t>
      </w:r>
    </w:p>
    <w:p/>
    <w:p>
      <w:r>
        <w:t>[00:25:00.180] - Speaker 2</w:t>
      </w:r>
    </w:p>
    <w:p>
      <w:r>
        <w:t>Three heads, super. So it's super, but it's not super. Three heads, and the heads are big on each side, one. I mean, in Lívano, in Tolima, where I'm from, next to the ravine. It was in a hole. I didn't kill it because it gave me When I had it, the several, not even I... I saw it like that, yellow, shiny and a little brown. And a very bright yellow. I mean, it was very poisonous. When the color is very bright, it's super poisonous. There are others there. There's one called the machete back. She's fierce and chases you. If you tease her or something, you have to fight her. We also found that one one day while fishing for trout, by pure chance, and they travel in pairs, never alone. And just by chance, I don't know how I hit her, and she's green, super shiny, green with black spots. Just imagine, the triangle is normal, but it's a triangle that moves.</w:t>
      </w:r>
    </w:p>
    <w:p/>
    <w:p>
      <w:r>
        <w:t>[00:26:26.485] - Speaker 2</w:t>
      </w:r>
    </w:p>
    <w:p>
      <w:r>
        <w:t>And here it has black spots and the rest is... And she... I don't know how I hit her with the fishing rod.</w:t>
      </w:r>
    </w:p>
    <w:p/>
    <w:p>
      <w:r>
        <w:t>[00:26:37.740] - Speaker 2</w:t>
      </w:r>
    </w:p>
    <w:p>
      <w:r>
        <w:t>And once she sent me out and I ran away, and she came after us. And two were already coming. It's called lomo machete. My dad said, "May she rest in peace. If you leave, she'll fight you until she kills you. Because if you let your guard down, she'll be watching you. That's what lomo machete is like, so be careful with her."</w:t>
      </w:r>
    </w:p>
    <w:p/>
    <w:p>
      <w:r>
        <w:t>[00:27:06.350] - Speaker 3</w:t>
      </w:r>
    </w:p>
    <w:p>
      <w:r>
        <w:t>Interesting, yes.</w:t>
      </w:r>
    </w:p>
    <w:p/>
    <w:p>
      <w:r>
        <w:t>[00:27:07.960] - Speaker 1</w:t>
      </w:r>
    </w:p>
    <w:p>
      <w:r>
        <w:t>Didn't you hear that snake, the toche, what they call the toche?</w:t>
      </w:r>
    </w:p>
    <w:p/>
    <w:p>
      <w:r>
        <w:t>[00:27:10.880] - Speaker 2</w:t>
      </w:r>
    </w:p>
    <w:p>
      <w:r>
        <w:t>That's another one, yes. The toche.</w:t>
      </w:r>
    </w:p>
    <w:p/>
    <w:p>
      <w:r>
        <w:t>[00:27:12.820] - Speaker 1</w:t>
      </w:r>
    </w:p>
    <w:p>
      <w:r>
        <w:t>They were like sticks, get rid of them.</w:t>
      </w:r>
    </w:p>
    <w:p/>
    <w:p>
      <w:r>
        <w:t>[00:27:16.430] - Speaker 2</w:t>
      </w:r>
    </w:p>
    <w:p>
      <w:r>
        <w:t>But she wasn't very fat. She hits you on the feet with her toy, she passes the birds. And then she jumps from one side to the other. She ties herself with her tail and jumps. And when she's tied at the front, then you go over and hit her really hard on the side.</w:t>
      </w:r>
    </w:p>
    <w:p/>
    <w:p>
      <w:r>
        <w:t>[00:27:35.620] - Speaker 1</w:t>
      </w:r>
    </w:p>
    <w:p>
      <w:r>
        <w:t>He's boarding.</w:t>
      </w:r>
    </w:p>
    <w:p/>
    <w:p>
      <w:r>
        <w:t>[00:27:38.110] - Speaker 3</w:t>
      </w:r>
    </w:p>
    <w:p>
      <w:r>
        <w:t>Beautiful. Interesting, yes. It's important to know what to do after a snake bite. It's important to go straight to the hospital, and it's important to know what kind of snake bit you, because there are different antivenoms for different snakes. You can take a picture of the snake, or you can kill it and take it to the hospital. That's the most important thing to know about snake bites.</w:t>
      </w:r>
    </w:p>
    <w:p/>
    <w:p>
      <w:r>
        <w:t>[00:28:10.400] - Speaker 1</w:t>
      </w:r>
    </w:p>
    <w:p>
      <w:r>
        <w:t>What kind of snake bites you?</w:t>
      </w:r>
    </w:p>
    <w:p/>
    <w:p>
      <w:r>
        <w:t>[00:28:12.060] - Speaker 3</w:t>
      </w:r>
    </w:p>
    <w:p>
      <w:r>
        <w:t>Yes, exactly. But thank you very much for your time. That's all I have. Very kind of you. I'm glad. Thank you very much.</w:t>
      </w:r>
    </w:p>
    <w:p/>
    <w:p>
      <w:r>
        <w:t>[00:28:21.930] - Speaker 1</w:t>
      </w:r>
    </w:p>
    <w:p>
      <w:r>
        <w:t>Anyway, he's never brought it up. And then, the topics, right? No. The topics are kind of not their thing But they're good, right?</w:t>
      </w:r>
    </w:p>
    <w:p/>
    <w:p>
      <w:r>
        <w:t>[00:28:32.480] - Speaker 2</w:t>
      </w:r>
    </w:p>
    <w:p>
      <w:r>
        <w:t>But you're doing research on that.</w:t>
      </w:r>
    </w:p>
    <w:p/>
    <w:p>
      <w:r>
        <w:t>[00:28:35.130] - Speaker 3</w:t>
      </w:r>
    </w:p>
    <w:p>
      <w:r>
        <w:t>Yes, my project is about snake bites and how people prevent snake bites here in the countryside.</w:t>
      </w:r>
    </w:p>
    <w:p/>
    <w:p>
      <w:r>
        <w:t>[00:28:43.920] - Speaker 2</w:t>
      </w:r>
    </w:p>
    <w:p>
      <w:r>
        <w:t>Yes, in the countryside.</w:t>
      </w:r>
    </w:p>
    <w:p/>
    <w:p>
      <w:r>
        <w:t>[00:28:45.230] - Speaker 3</w:t>
      </w:r>
    </w:p>
    <w:p>
      <w:r>
        <w:t>Yes, exactly. Yes, because there are so many snakes here, it's incredible.</w:t>
      </w:r>
    </w:p>
    <w:p/>
    <w:p>
      <w:r>
        <w:t>[00:28:49.800] - Speaker 1</w:t>
      </w:r>
    </w:p>
    <w:p>
      <w:r>
        <w:t>Yes, here, here around here, always the countryside.</w:t>
      </w:r>
    </w:p>
    <w:p/>
    <w:p>
      <w:r>
        <w:t>[00:28:52.080] - Speaker 2</w:t>
      </w:r>
    </w:p>
    <w:p>
      <w:r>
        <w:t>Yes, there it is.</w:t>
      </w:r>
    </w:p>
    <w:p/>
    <w:p>
      <w:r>
        <w:t>[00:28:53.290] - Speaker 1</w:t>
      </w:r>
    </w:p>
    <w:p>
      <w:r>
        <w:t>Here, in this area, over here, not over there, where I was, where I was. Up above, yes. There, that's where it is.</w:t>
      </w:r>
    </w:p>
    <w:p/>
    <w:p>
      <w:r>
        <w:t>[00:29:00.510] - Speaker 2</w:t>
      </w:r>
    </w:p>
    <w:p>
      <w:r>
        <w:t>Because it's hot there. Here, it's colder; this area is colder than all the other areas. So, the snake isn't from a cold climate. The snake from the Nothingness always comes from very hot ground.</w:t>
      </w:r>
    </w:p>
    <w:p/>
    <w:p>
      <w:r>
        <w:t>[00:29:15.980] - Speaker 3</w:t>
      </w:r>
    </w:p>
    <w:p>
      <w:r>
        <w:t>Yes, exactly.</w:t>
      </w:r>
    </w:p>
    <w:p/>
    <w:p>
      <w:r>
        <w:t>[00:29:17.350] - Speaker 2</w:t>
      </w:r>
    </w:p>
    <w:p>
      <w:r>
        <w:t>So, the hotter it is, the more venomous people become.</w:t>
      </w:r>
    </w:p>
    <w:p/>
    <w:p>
      <w:r>
        <w:t>[00:29:19.840] - Speaker 3</w:t>
      </w:r>
    </w:p>
    <w:p>
      <w:r>
        <w:t>Yes, interesting. But anyway, thank you very much. Well, Marisita. Very kind, thank you.</w:t>
      </w:r>
    </w:p>
    <w:p/>
    <w:p>
      <w:r>
        <w:t>Interview 152 3-04-25-06 – Severia</w:t>
      </w:r>
    </w:p>
    <w:p/>
    <w:p>
      <w:r>
        <w:t>[00:00:00.770] - Speaker 1</w:t>
      </w:r>
    </w:p>
    <w:p>
      <w:r>
        <w:t>And what's your name?</w:t>
      </w:r>
    </w:p>
    <w:p/>
    <w:p>
      <w:r>
        <w:t>[00:00:03.680] - Speaker 2</w:t>
      </w:r>
    </w:p>
    <w:p>
      <w:r>
        <w:t>Ana Sarita Godoy Vargas.</w:t>
      </w:r>
    </w:p>
    <w:p/>
    <w:p>
      <w:r>
        <w:t>[00:00:06.050] - Speaker 1</w:t>
      </w:r>
    </w:p>
    <w:p>
      <w:r>
        <w:t>And how old are you?</w:t>
      </w:r>
    </w:p>
    <w:p/>
    <w:p>
      <w:r>
        <w:t>[00:00:08.470] - Speaker 2</w:t>
      </w:r>
    </w:p>
    <w:p>
      <w:r>
        <w:t>72.</w:t>
      </w:r>
    </w:p>
    <w:p/>
    <w:p>
      <w:r>
        <w:t>[00:00:10.120] - Speaker 1</w:t>
      </w:r>
    </w:p>
    <w:p>
      <w:r>
        <w:t>What do you do for a living? If you work, that is.</w:t>
      </w:r>
    </w:p>
    <w:p/>
    <w:p>
      <w:r>
        <w:t>[00:00:12.360] - Speaker 2</w:t>
      </w:r>
    </w:p>
    <w:p>
      <w:r>
        <w:t>I worked as a teacher.</w:t>
      </w:r>
    </w:p>
    <w:p/>
    <w:p>
      <w:r>
        <w:t>[00:00:15.390] - Speaker 1</w:t>
      </w:r>
    </w:p>
    <w:p>
      <w:r>
        <w:t>Are you married or single?</w:t>
      </w:r>
    </w:p>
    <w:p/>
    <w:p>
      <w:r>
        <w:t>[00:00:18.010] - Speaker 2</w:t>
      </w:r>
    </w:p>
    <w:p>
      <w:r>
        <w:t>Widow.</w:t>
      </w:r>
    </w:p>
    <w:p/>
    <w:p>
      <w:r>
        <w:t>[00:00:19.620] - Speaker 3</w:t>
      </w:r>
    </w:p>
    <w:p>
      <w:r>
        <w:t>Do you have children?</w:t>
      </w:r>
    </w:p>
    <w:p/>
    <w:p>
      <w:r>
        <w:t>[00:00:23.260] - Speaker 2</w:t>
      </w:r>
    </w:p>
    <w:p>
      <w:r>
        <w:t>Three children.</w:t>
      </w:r>
    </w:p>
    <w:p/>
    <w:p>
      <w:r>
        <w:t>[00:00:24.540] - Speaker 1</w:t>
      </w:r>
    </w:p>
    <w:p>
      <w:r>
        <w:t>And how many years have you lived here?</w:t>
      </w:r>
    </w:p>
    <w:p/>
    <w:p>
      <w:r>
        <w:t>[00:00:27.300] - Speaker 2</w:t>
      </w:r>
    </w:p>
    <w:p>
      <w:r>
        <w:t>All my life.</w:t>
      </w:r>
    </w:p>
    <w:p/>
    <w:p>
      <w:r>
        <w:t>[00:00:29.640] - Speaker 1</w:t>
      </w:r>
    </w:p>
    <w:p>
      <w:r>
        <w:t>So, so you think it's likely that you'll get bitten by a snake here?</w:t>
      </w:r>
    </w:p>
    <w:p/>
    <w:p>
      <w:r>
        <w:t>[00:00:34.970] - Speaker 2</w:t>
      </w:r>
    </w:p>
    <w:p>
      <w:r>
        <w:t>Want me to bite you?</w:t>
      </w:r>
    </w:p>
    <w:p/>
    <w:p>
      <w:r>
        <w:t>[00:00:37.610] - Speaker 1</w:t>
      </w:r>
    </w:p>
    <w:p>
      <w:r>
        <w:t>Do you think it's likely that you'll get bitten by a snake here?</w:t>
      </w:r>
    </w:p>
    <w:p/>
    <w:p>
      <w:r>
        <w:t>[00:00:42.290] - Speaker 2</w:t>
      </w:r>
    </w:p>
    <w:p>
      <w:r>
        <w:t>Yes, there are quite a few animals of different breeds. There are tallas, there are granadillas that bite. Granadilla. There are mitaos that cross with tallas, and those already have canines, so they are dangerous. There are also corales. There are different species of these animals here in this village.</w:t>
      </w:r>
    </w:p>
    <w:p/>
    <w:p>
      <w:r>
        <w:t>[00:01:22.570] - Speaker 1</w:t>
      </w:r>
    </w:p>
    <w:p>
      <w:r>
        <w:t>And have any of your animals been bitten by a snake, such as a pet or livestock?</w:t>
      </w:r>
    </w:p>
    <w:p/>
    <w:p>
      <w:r>
        <w:t>[00:01:31.780] - Speaker 2</w:t>
      </w:r>
    </w:p>
    <w:p>
      <w:r>
        <w:t>Cattle. Quite a few animals have died here after being bitten by tallas. My sister was also bitten by a talla.</w:t>
      </w:r>
    </w:p>
    <w:p/>
    <w:p>
      <w:r>
        <w:t>[00:01:47.020] - Speaker 1</w:t>
      </w:r>
    </w:p>
    <w:p>
      <w:r>
        <w:t>Did she go to the hospital?</w:t>
      </w:r>
    </w:p>
    <w:p/>
    <w:p>
      <w:r>
        <w:t>[00:01:48.720] - Speaker 2</w:t>
      </w:r>
    </w:p>
    <w:p>
      <w:r>
        <w:t>She went to the hospital in Melgar and from there she was transferred to Girardoa, where she spent about eight days in the hospital.</w:t>
      </w:r>
    </w:p>
    <w:p/>
    <w:p>
      <w:r>
        <w:t>[00:01:57.960] - Speaker 1</w:t>
      </w:r>
    </w:p>
    <w:p>
      <w:r>
        <w:t>How long ago?</w:t>
      </w:r>
    </w:p>
    <w:p/>
    <w:p>
      <w:r>
        <w:t>[00:01:59.560] - Speaker 2</w:t>
      </w:r>
    </w:p>
    <w:p>
      <w:r>
        <w:t>About seven years ago, I think.</w:t>
      </w:r>
    </w:p>
    <w:p/>
    <w:p>
      <w:r>
        <w:t>[00:02:04.580] - Speaker 1</w:t>
      </w:r>
    </w:p>
    <w:p>
      <w:r>
        <w:t>And what happened with the bite? Did she go out into the field?</w:t>
      </w:r>
    </w:p>
    <w:p/>
    <w:p>
      <w:r>
        <w:t>[00:02:08.710] - Speaker 2</w:t>
      </w:r>
    </w:p>
    <w:p>
      <w:r>
        <w:t>It was right here on the farm.</w:t>
      </w:r>
    </w:p>
    <w:p/>
    <w:p>
      <w:r>
        <w:t>[00:02:12.160] - Speaker 1</w:t>
      </w:r>
    </w:p>
    <w:p>
      <w:r>
        <w:t>And she stepped on him?</w:t>
      </w:r>
    </w:p>
    <w:p/>
    <w:p>
      <w:r>
        <w:t>[00:02:15.270] - Speaker 2</w:t>
      </w:r>
    </w:p>
    <w:p>
      <w:r>
        <w:t>Yes, she was going to pick some fruit, avocados, and she was looking at the tree and didn't notice and stepped on it. And since the lake was right there, she went into the water.</w:t>
      </w:r>
    </w:p>
    <w:p/>
    <w:p>
      <w:r>
        <w:t>[00:02:29.920] - Speaker 1</w:t>
      </w:r>
    </w:p>
    <w:p>
      <w:r>
        <w:t>That's too bad.</w:t>
      </w:r>
    </w:p>
    <w:p/>
    <w:p>
      <w:r>
        <w:t>[00:02:33.960] - Speaker 2</w:t>
      </w:r>
    </w:p>
    <w:p>
      <w:r>
        <w:t>But she's fine. Since it's already getting dark when she leaves, around 6:00, they start moving from one place to another.</w:t>
      </w:r>
    </w:p>
    <w:p/>
    <w:p>
      <w:r>
        <w:t>[00:02:45.410] - Speaker 1</w:t>
      </w:r>
    </w:p>
    <w:p>
      <w:r>
        <w:t>But she's fine now, your sister.</w:t>
      </w:r>
    </w:p>
    <w:p/>
    <w:p>
      <w:r>
        <w:t>[00:02:49.040] - Speaker 2</w:t>
      </w:r>
    </w:p>
    <w:p>
      <w:r>
        <w:t>She did, but her foot always felt numb. But thank God she's fine now. Yes, thank God.</w:t>
      </w:r>
    </w:p>
    <w:p/>
    <w:p>
      <w:r>
        <w:t>[00:02:59.210] - Speaker 1</w:t>
      </w:r>
    </w:p>
    <w:p>
      <w:r>
        <w:t>And do you know how to prevent or avoid a snake bite before a snake bite?</w:t>
      </w:r>
    </w:p>
    <w:p/>
    <w:p>
      <w:r>
        <w:t>[00:03:07.620] - Speaker 2</w:t>
      </w:r>
    </w:p>
    <w:p>
      <w:r>
        <w:t>Yes, there are some, as I told you. They say that with borugo bile you have to take precautions with that Take a few drops of bile, that helps while you get to the hospital.</w:t>
      </w:r>
    </w:p>
    <w:p/>
    <w:p>
      <w:r>
        <w:t>[00:03:29.190] - Speaker 1</w:t>
      </w:r>
    </w:p>
    <w:p>
      <w:r>
        <w:t>Okay. And do you have methods to prevent a snake bite before it happens?</w:t>
      </w:r>
    </w:p>
    <w:p/>
    <w:p>
      <w:r>
        <w:t>[00:03:40.960] - Speaker 2</w:t>
      </w:r>
    </w:p>
    <w:p>
      <w:r>
        <w:t>Take precautions in case you get bitten by an animal like that. You have to be very careful where you go, because sometimes they even come into people's yards. At night, you have to go out with a flashlight and shine it everywhere, because you never know where they are, they move from place to place.</w:t>
      </w:r>
    </w:p>
    <w:p/>
    <w:p>
      <w:r>
        <w:t>[00:04:05.460] - Speaker 1</w:t>
      </w:r>
    </w:p>
    <w:p>
      <w:r>
        <w:t>And what would you do if a snake bit you?</w:t>
      </w:r>
    </w:p>
    <w:p/>
    <w:p>
      <w:r>
        <w:t>[00:04:09.280] - Speaker 2</w:t>
      </w:r>
    </w:p>
    <w:p>
      <w:r>
        <w:t>Well, the first thing to do is go to a hospital, the closest one you can get to.</w:t>
      </w:r>
    </w:p>
    <w:p/>
    <w:p>
      <w:r>
        <w:t>[00:04:17.970] - Speaker 1</w:t>
      </w:r>
    </w:p>
    <w:p>
      <w:r>
        <w:t>Would you go to the hospital in Kundaio or Carmen?</w:t>
      </w:r>
    </w:p>
    <w:p/>
    <w:p>
      <w:r>
        <w:t>[00:04:21.650] - Speaker 2</w:t>
      </w:r>
    </w:p>
    <w:p>
      <w:r>
        <w:t>Kundaio or Melgar, because Melgar is appropriate here.</w:t>
      </w:r>
    </w:p>
    <w:p/>
    <w:p>
      <w:r>
        <w:t>[00:04:26.640] - Speaker 1</w:t>
      </w:r>
    </w:p>
    <w:p>
      <w:r>
        <w:t>And would you trust the hospitals in Melgar and Kundaio to heal you?</w:t>
      </w:r>
    </w:p>
    <w:p/>
    <w:p>
      <w:r>
        <w:t>[00:04:30.590] - Speaker 2</w:t>
      </w:r>
    </w:p>
    <w:p>
      <w:r>
        <w:t>Yes, because there is a place called Tolemaida, where the battalion is located, and they keep that serum there to administer to people, so they supply it to the hospital.</w:t>
      </w:r>
    </w:p>
    <w:p/>
    <w:p>
      <w:r>
        <w:t>[00:04:48.780] - Speaker 1</w:t>
      </w:r>
    </w:p>
    <w:p>
      <w:r>
        <w:t>And if you need to go to the hospital, is it easy for you or difficult?</w:t>
      </w:r>
    </w:p>
    <w:p/>
    <w:p>
      <w:r>
        <w:t>[00:04:54.410] - Speaker 2</w:t>
      </w:r>
    </w:p>
    <w:p>
      <w:r>
        <w:t>Well, when there is someone, a neighbor, who can take you there, the fastest way possible. That's how it was with me, the fastest way possible.</w:t>
      </w:r>
    </w:p>
    <w:p/>
    <w:p>
      <w:r>
        <w:t>[00:05:02.300] - Speaker 3</w:t>
      </w:r>
    </w:p>
    <w:p>
      <w:r>
        <w:t>And where do you feel most likely to be bitten by a snake?</w:t>
      </w:r>
    </w:p>
    <w:p/>
    <w:p>
      <w:r>
        <w:t>[00:05:08.530] - Speaker 1</w:t>
      </w:r>
    </w:p>
    <w:p>
      <w:r>
        <w:t>In the countryside or at home?</w:t>
      </w:r>
    </w:p>
    <w:p/>
    <w:p>
      <w:r>
        <w:t>[00:05:10.970] - Speaker 2</w:t>
      </w:r>
    </w:p>
    <w:p>
      <w:r>
        <w:t>Anywhere. Since they move around, you never know. Sometimes they get in under the doors. So you never know. That's why at night it's better to turn on the lights to make sure there aren't any animals inside or outside the house.</w:t>
      </w:r>
    </w:p>
    <w:p/>
    <w:p>
      <w:r>
        <w:t>[00:05:33.470] - Speaker 1</w:t>
      </w:r>
    </w:p>
    <w:p>
      <w:r>
        <w:t>Do you know how to identify poisonous snakes or snakes that are venomous?</w:t>
      </w:r>
    </w:p>
    <w:p/>
    <w:p>
      <w:r>
        <w:t>[00:05:39.350] - Speaker 2</w:t>
      </w:r>
    </w:p>
    <w:p>
      <w:r>
        <w:t>Yes, because some of them aren't poisonous. But I don't remember what they're called.</w:t>
      </w:r>
    </w:p>
    <w:p/>
    <w:p>
      <w:r>
        <w:t>[00:05:47.630] - Speaker 1</w:t>
      </w:r>
    </w:p>
    <w:p>
      <w:r>
        <w:t>No problem. It's difficult, there are many different types. And how do you identify the different snakes? By their color, by By their color and because they're quicker to get away, they don't look for the size they're looking for.</w:t>
      </w:r>
    </w:p>
    <w:p/>
    <w:p>
      <w:r>
        <w:t>[00:06:07.890] - Speaker 2</w:t>
      </w:r>
    </w:p>
    <w:p>
      <w:r>
        <w:t>They have a common expression here that they use to say "to get chipped." As if to be ready for defense, they get chipped, that's how they say it.</w:t>
      </w:r>
    </w:p>
    <w:p/>
    <w:p>
      <w:r>
        <w:t>[00:06:24.640] - Speaker 1</w:t>
      </w:r>
    </w:p>
    <w:p>
      <w:r>
        <w:t>I have no further questions, but do you have anything else to say about snakes or your knowledge of snakes, or anything else?</w:t>
      </w:r>
    </w:p>
    <w:p/>
    <w:p>
      <w:r>
        <w:t>[00:06:38.200] - Speaker 2</w:t>
      </w:r>
    </w:p>
    <w:p>
      <w:r>
        <w:t>Well, I was asking if there was anything you could do to make them leave, or something, so that they wouldn't look for houses. So, yes, that's what I wanted to know. Yes.</w:t>
      </w:r>
    </w:p>
    <w:p/>
    <w:p>
      <w:r>
        <w:t>[00:07:00.200] - Speaker 1</w:t>
      </w:r>
    </w:p>
    <w:p>
      <w:r>
        <w:t>Yes. Well, the most important thing after a snake bite is to go straight to the hospital. And it's important to know what kind of snake bit you, because there are different antivenoms for different snakes. You can take a picture of the snake or you can kill it and take it to the hospital. But that's the most important thing. It's also important to know that tourniquets are not recommended. Many people believe that they are a good way to treat a snake bite, but it's not a good idea because the blood needs to circulate in your body and you could lose a leg or an arm if you use a tourniquet. And for prevention, it's important to wear boots in the countryside. It's important Yes, exactly. Have a flashlight at night, look around carefully at night and early in the morning as well. And it's important to clean your house because snakes like trash a lot, they like to hide in trash. And yes, that's the most important thing to know.</w:t>
      </w:r>
    </w:p>
    <w:p/>
    <w:p>
      <w:r>
        <w:t>[00:08:41.000] - Speaker 2</w:t>
      </w:r>
    </w:p>
    <w:p>
      <w:r>
        <w:t>Thank you, very kind. Yes, yes.</w:t>
      </w:r>
    </w:p>
    <w:p/>
    <w:p>
      <w:r>
        <w:t>[00:08:45.120] - Speaker 1</w:t>
      </w:r>
    </w:p>
    <w:p>
      <w:r>
        <w:t>Thank you very much. You too. All done.</w:t>
      </w:r>
    </w:p>
    <w:p/>
    <w:p>
      <w:r>
        <w:t>Interview 153 3-04-25-07 – Severia</w:t>
      </w:r>
    </w:p>
    <w:p/>
    <w:p>
      <w:r>
        <w:t>[00:00:00.320] - Speaker 2</w:t>
      </w:r>
    </w:p>
    <w:p>
      <w:r>
        <w:t>What's your name?</w:t>
      </w:r>
    </w:p>
    <w:p/>
    <w:p>
      <w:r>
        <w:t>[00:00:02.170] - Speaker 1</w:t>
      </w:r>
    </w:p>
    <w:p>
      <w:r>
        <w:t>Julian.</w:t>
      </w:r>
    </w:p>
    <w:p/>
    <w:p>
      <w:r>
        <w:t>[00:00:03.100] - Speaker 2</w:t>
      </w:r>
    </w:p>
    <w:p>
      <w:r>
        <w:t>And how old are you?</w:t>
      </w:r>
    </w:p>
    <w:p/>
    <w:p>
      <w:r>
        <w:t>[00:00:06.460] - Speaker 1</w:t>
      </w:r>
    </w:p>
    <w:p>
      <w:r>
        <w:t>42.</w:t>
      </w:r>
    </w:p>
    <w:p/>
    <w:p>
      <w:r>
        <w:t>[00:00:07.910] - Speaker 2</w:t>
      </w:r>
    </w:p>
    <w:p>
      <w:r>
        <w:t>What do you do for a living?</w:t>
      </w:r>
    </w:p>
    <w:p/>
    <w:p>
      <w:r>
        <w:t>[00:00:09.490] - Speaker 1</w:t>
      </w:r>
    </w:p>
    <w:p>
      <w:r>
        <w:t>In the countryside, in the neighborhood trade.</w:t>
      </w:r>
    </w:p>
    <w:p/>
    <w:p>
      <w:r>
        <w:t>[00:00:13.010] - Speaker 2</w:t>
      </w:r>
    </w:p>
    <w:p>
      <w:r>
        <w:t>Are you married or single?</w:t>
      </w:r>
    </w:p>
    <w:p/>
    <w:p>
      <w:r>
        <w:t>[00:00:15.190] - Speaker 1</w:t>
      </w:r>
    </w:p>
    <w:p>
      <w:r>
        <w:t>Common-law marriage.</w:t>
      </w:r>
    </w:p>
    <w:p/>
    <w:p>
      <w:r>
        <w:t>[00:00:16.390] - Speaker 2</w:t>
      </w:r>
    </w:p>
    <w:p>
      <w:r>
        <w:t>Do you have children?</w:t>
      </w:r>
    </w:p>
    <w:p/>
    <w:p>
      <w:r>
        <w:t>[00:00:17.930] - Speaker 1</w:t>
      </w:r>
    </w:p>
    <w:p>
      <w:r>
        <w:t>No, not with my partner. I have a daughter, but she's not mine, she's just my partner's.</w:t>
      </w:r>
    </w:p>
    <w:p/>
    <w:p>
      <w:r>
        <w:t>[00:00:21.970] - Speaker 2</w:t>
      </w:r>
    </w:p>
    <w:p>
      <w:r>
        <w:t>And how many years have you lived here?</w:t>
      </w:r>
    </w:p>
    <w:p/>
    <w:p>
      <w:r>
        <w:t>[00:00:26.110] - Speaker 1</w:t>
      </w:r>
    </w:p>
    <w:p>
      <w:r>
        <w:t>I've been here for about two years. Yes, because before I was working on César Rincón's farm. Then, I stopped working with César Rincón and came here for a few days, then a few weeks.</w:t>
      </w:r>
    </w:p>
    <w:p/>
    <w:p>
      <w:r>
        <w:t>[00:00:43.930] - Speaker 2</w:t>
      </w:r>
    </w:p>
    <w:p>
      <w:r>
        <w:t>So, do you think it's likely that you'll get bitten by a snake here?</w:t>
      </w:r>
    </w:p>
    <w:p/>
    <w:p>
      <w:r>
        <w:t>[00:00:49.160] - Speaker 1</w:t>
      </w:r>
    </w:p>
    <w:p>
      <w:r>
        <w:t>Well, anyway, because Well, around here they do live. Around here, what you see most is the choir and the carving. Other than that, as far as I know, from what I've seen walking around, I haven't seen anything else except for the cascabel, because the cascabel is mostly found around Girarodó, towards Tocaima, there you can find cascabel. Around here, they carve it, and over there, coral. And granadilla.</w:t>
      </w:r>
    </w:p>
    <w:p/>
    <w:p>
      <w:r>
        <w:t>[00:01:20.960] - Speaker 2</w:t>
      </w:r>
    </w:p>
    <w:p>
      <w:r>
        <w:t>And have any of your animals been bitten by a snake, such as a pet or livestock?</w:t>
      </w:r>
    </w:p>
    <w:p/>
    <w:p>
      <w:r>
        <w:t>[00:01:28.540] - Speaker 1</w:t>
      </w:r>
    </w:p>
    <w:p>
      <w:r>
        <w:t>No. Suddenly, when I was on a farm where I don't know if there are a lot of snakes, because at least when it's really hot, they look for the riverbank for the coolness. So, there were several snakes biting the cattle.</w:t>
      </w:r>
    </w:p>
    <w:p/>
    <w:p>
      <w:r>
        <w:t>[00:01:48.430] - Speaker 2</w:t>
      </w:r>
    </w:p>
    <w:p>
      <w:r>
        <w:t>And do you know how to prevent or avoid a snake bite before you get bitten?</w:t>
      </w:r>
    </w:p>
    <w:p/>
    <w:p>
      <w:r>
        <w:t>[00:01:57.740] - Speaker 1</w:t>
      </w:r>
    </w:p>
    <w:p>
      <w:r>
        <w:t>Around here, more than one person says that Y la contra, suddenly, that it bites you so quickly, that they took the borugo gel, what the borugo gel brings. It's like an oil that you stir and drink while they take you to the doctor. That's like a countermeasure, while they suddenly take you to the doctor.</w:t>
      </w:r>
    </w:p>
    <w:p/>
    <w:p>
      <w:r>
        <w:t>[00:02:23.090] - Speaker 2</w:t>
      </w:r>
    </w:p>
    <w:p>
      <w:r>
        <w:t>And do you have any methods for preventing snake bites, such as before a bite?</w:t>
      </w:r>
    </w:p>
    <w:p/>
    <w:p>
      <w:r>
        <w:t>[00:02:30.450] - Speaker 1</w:t>
      </w:r>
    </w:p>
    <w:p>
      <w:r>
        <w:t>No. No? Okay.</w:t>
      </w:r>
    </w:p>
    <w:p/>
    <w:p>
      <w:r>
        <w:t>[00:02:33.290] - Speaker 2</w:t>
      </w:r>
    </w:p>
    <w:p>
      <w:r>
        <w:t>And what would you do if a snake bit you?</w:t>
      </w:r>
    </w:p>
    <w:p/>
    <w:p>
      <w:r>
        <w:t>[00:02:38.480] - Speaker 1</w:t>
      </w:r>
    </w:p>
    <w:p>
      <w:r>
        <w:t>They say that depending on the part, you should put one on, make a tourniquet, tie it up, and have someone take you to the hospital to see if they can give you that serum they give now, which is the antidote, I think, for the bite.</w:t>
      </w:r>
    </w:p>
    <w:p/>
    <w:p>
      <w:r>
        <w:t>[00:02:55.950] - Speaker 2</w:t>
      </w:r>
    </w:p>
    <w:p>
      <w:r>
        <w:t>And which hospital would you go to?</w:t>
      </w:r>
    </w:p>
    <w:p/>
    <w:p>
      <w:r>
        <w:t>[00:02:58.480] - Speaker 1</w:t>
      </w:r>
    </w:p>
    <w:p>
      <w:r>
        <w:t>Suddenly, Girardot. Why Girardot? Or El Espinal. Why? Excuse me, I was going here. Because those are the closest hospitals, maybe Milgar. But anyway, if it's a really big bite, maybe Milgar, if they'll treat you. So, if they don't have the serum to apply to the bite, I think they'll send you to Girardó or Ibaque.</w:t>
      </w:r>
    </w:p>
    <w:p/>
    <w:p>
      <w:r>
        <w:t>[00:03:22.660] - Speaker 2</w:t>
      </w:r>
    </w:p>
    <w:p>
      <w:r>
        <w:t>But you wouldn't go to Carmen or anyone else, would you? Not to the hospitals.</w:t>
      </w:r>
    </w:p>
    <w:p/>
    <w:p>
      <w:r>
        <w:t>[00:03:26.670] - Speaker 1</w:t>
      </w:r>
    </w:p>
    <w:p>
      <w:r>
        <w:t>No, because it would be, at least, I mean, if you get bitten by a snake, go to Kunday, I don't think they have the serum for a nebra bite. So, I think they'll send you to Girardó or Melgar or maybe Ibagué. And then, maybe to the nearest hospitals there.</w:t>
      </w:r>
    </w:p>
    <w:p/>
    <w:p>
      <w:r>
        <w:t>[00:03:46.590] - Speaker 2</w:t>
      </w:r>
    </w:p>
    <w:p>
      <w:r>
        <w:t>And if you need to go to the hospital, is that difficult for you or easy?</w:t>
      </w:r>
    </w:p>
    <w:p/>
    <w:p>
      <w:r>
        <w:t>[00:03:52.100] - Speaker 1</w:t>
      </w:r>
    </w:p>
    <w:p>
      <w:r>
        <w:t>Well, it's always complicated around here. Around here, it's always like I mean, first of all, you know that in a case like that, the most important thing is a cell phone, and the cell phone signal is terrible around here. So, it can get complicated, because the first thing you have to do is call an ambulance or something to get the patient out who's been bitten by one of those animals, but around here, the first thing is that the signal is bad, the cell phone signal is bad. So, it can be risky for an animal to bite someone out there until they get them out, and I think there's always a delay.</w:t>
      </w:r>
    </w:p>
    <w:p/>
    <w:p>
      <w:r>
        <w:t>[00:04:40.080] - Speaker 2</w:t>
      </w:r>
    </w:p>
    <w:p>
      <w:r>
        <w:t>And where do you feel most likely to be bitten by a snake? In the countryside or at home?</w:t>
      </w:r>
    </w:p>
    <w:p/>
    <w:p>
      <w:r>
        <w:t>[00:04:49.230] - Speaker 1</w:t>
      </w:r>
    </w:p>
    <w:p>
      <w:r>
        <w:t>No, it's always like in the countryside, because you always keep your house well organized and clean. And sometimes you clean around with a CPM or something like that, so that they stay away too. Or suddenly you take the garlic skin and peel it, the onion, the little shell, the onion, and you throw it away, you put it on to burn and that's like another thing, like anise, that keeps them away too.</w:t>
      </w:r>
    </w:p>
    <w:p/>
    <w:p>
      <w:r>
        <w:t>[00:05:18.020] - Speaker 2</w:t>
      </w:r>
    </w:p>
    <w:p>
      <w:r>
        <w:t>And do you know how to identify poisonous and non-poisonous snakes?</w:t>
      </w:r>
    </w:p>
    <w:p/>
    <w:p>
      <w:r>
        <w:t>[00:05:24.590] - Speaker 1</w:t>
      </w:r>
    </w:p>
    <w:p>
      <w:r>
        <w:t>Of course, because at least around here, you know the size, you see it and you know it's a big one and that it's dangerous, meaning you can't play with it. Or the coral snake too. But the rest are out there, but those are the ones that hunt around there, little birds, around those hunters, but they're not fierce anymore, like the big snakes and the coral snakes, which are around here, because this climate is a moderate climate, so snakes do come out around here. But they all go further away, over there, in the ravines, in the woods. You know, if you go in there looking for an animal, looking for cattle, looking for a horse, something you lost there. Or maybe you need a stick and you go to cut one and suddenly there's one there. Yes, it's risky that it might sting you, but otherwise, around here they keep it clean and everything. They keep it like over there, they live there, like over there in the woods, where it's kind of fishy, wooded.</w:t>
      </w:r>
    </w:p>
    <w:p/>
    <w:p>
      <w:r>
        <w:t>[00:06:29.740] - Speaker 1</w:t>
      </w:r>
    </w:p>
    <w:p>
      <w:r>
        <w:t>But not the rest around here. Maybe they'll come, but only in small numbers, and small ones at that, not big ones like the ones you find in the woods.</w:t>
      </w:r>
    </w:p>
    <w:p/>
    <w:p>
      <w:r>
        <w:t>[00:06:41.890] - Speaker 2</w:t>
      </w:r>
    </w:p>
    <w:p>
      <w:r>
        <w:t>And how do you identify the snakes? And why are they different? By their color, their heads, their skin?</w:t>
      </w:r>
    </w:p>
    <w:p/>
    <w:p>
      <w:r>
        <w:t>[00:06:49.770] - Speaker 1</w:t>
      </w:r>
    </w:p>
    <w:p>
      <w:r>
        <w:t>The thing is, the size, size X, she has a G X on top. And the coral, yes, it comes in red with black spots and a little sparkle, like white, a few spots. So, you know them, you know them. You know the coral. I mean, like people, you always see them in the field, you can tell which one is poisonous and which one isn't. And the poisonous one for me is the size here and the coral. But you don't find them very often, very rarely.</w:t>
      </w:r>
    </w:p>
    <w:p/>
    <w:p>
      <w:r>
        <w:t>[00:07:26.170] - Speaker 2</w:t>
      </w:r>
    </w:p>
    <w:p>
      <w:r>
        <w:t>And do you know of a case of a snake bite? No, no, no.</w:t>
      </w:r>
    </w:p>
    <w:p/>
    <w:p>
      <w:r>
        <w:t>[00:07:32.590] - Speaker 1</w:t>
      </w:r>
    </w:p>
    <w:p>
      <w:r>
        <w:t>Okay. No.</w:t>
      </w:r>
    </w:p>
    <w:p/>
    <w:p>
      <w:r>
        <w:t>[00:07:35.240] - Speaker 2</w:t>
      </w:r>
    </w:p>
    <w:p>
      <w:r>
        <w:t>Okay. Well, thank you very much. I don't have any more questions, but do you have anything else to say about snakes or your knowledge of snakes or anything else?</w:t>
      </w:r>
    </w:p>
    <w:p/>
    <w:p>
      <w:r>
        <w:t>[00:07:43.660] - Speaker 1</w:t>
      </w:r>
    </w:p>
    <w:p>
      <w:r>
        <w:t>No, at the moment I don't have much more knowledge, so let's say no, no. Okay.</w:t>
      </w:r>
    </w:p>
    <w:p/>
    <w:p>
      <w:r>
        <w:t>[00:07:49.380] - Speaker 2</w:t>
      </w:r>
    </w:p>
    <w:p>
      <w:r>
        <w:t>And it is important to know after a snake bite, it is important and the right to go to the hospital.</w:t>
      </w:r>
    </w:p>
    <w:p/>
    <w:p>
      <w:r>
        <w:t>[00:07:55.620] - Speaker 1</w:t>
      </w:r>
    </w:p>
    <w:p>
      <w:r>
        <w:t>Yes, of course.</w:t>
      </w:r>
    </w:p>
    <w:p/>
    <w:p>
      <w:r>
        <w:t>[00:07:56.350] - Speaker 2</w:t>
      </w:r>
    </w:p>
    <w:p>
      <w:r>
        <w:t>And it's important to know which snake killed you, because there are different antivenoms for different snakes. You can take a photo of the snake or you can kill it and take it to the hospital. And yes, that's the most important thing to know.</w:t>
      </w:r>
    </w:p>
    <w:p/>
    <w:p>
      <w:r>
        <w:t>[00:08:14.720] - Speaker 1</w:t>
      </w:r>
    </w:p>
    <w:p>
      <w:r>
        <w:t>Well, you have to watch out for when it bites you, because if a bug suddenly bites you in the dark or somewhere else that's dark, it's difficult, yes. And if you don't have anything to light it up with, what can you do? She leaves and you're left with the bite.</w:t>
      </w:r>
    </w:p>
    <w:p/>
    <w:p>
      <w:r>
        <w:t>[00:08:28.120] - Speaker 2</w:t>
      </w:r>
    </w:p>
    <w:p>
      <w:r>
        <w:t>It's difficult, yes.</w:t>
      </w:r>
    </w:p>
    <w:p/>
    <w:p>
      <w:r>
        <w:t>[00:08:29.810] - Speaker 1</w:t>
      </w:r>
    </w:p>
    <w:p>
      <w:r>
        <w:t>Oh, I see, during the day, yes, during the day, if it's not too bad, because they used to say: At least I'm not going to cover it up and encourage it to bite you. You'll be fine in five minutes. Because the poison, I mean, the poison, imagine, like a snake bite and your blood, they're not compatible. So, the blood fights to escape the poison. That's why the person who is bitten starts to bleed from their ears or eyes, because the blood flees from the poison and the poison seeks the blood. So, they are like enemies between the snake's poison and your blood or the animal's blood, because at least one bite, and if you don't give them medicine, in half an hour or an hour, they start the same thing, bleeding from the eyes, the nose, and everywhere, because you start to break down the pores. In other words, it's the same power of the poison and the blood fleeing from the poison.</w:t>
      </w:r>
    </w:p>
    <w:p/>
    <w:p>
      <w:r>
        <w:t>[00:09:35.280] - Speaker 1</w:t>
      </w:r>
    </w:p>
    <w:p>
      <w:r>
        <w:t>So that's why the animal always jumps. And that's why more than one person knows that it bites snakes. Why? Because the animal falls and immediately starts bleeding from its eyes, nose, and ears. So, a snake bites it. But that happens when the animal is already on the ground. It's practically already dying.</w:t>
      </w:r>
    </w:p>
    <w:p/>
    <w:p>
      <w:r>
        <w:t>[00:09:58.800] - Speaker 2</w:t>
      </w:r>
    </w:p>
    <w:p>
      <w:r>
        <w:t>Yes. Yes. Yes.</w:t>
      </w:r>
    </w:p>
    <w:p/>
    <w:p>
      <w:r>
        <w:t>Interview 154 3-04-25-08 – Severia</w:t>
      </w:r>
    </w:p>
    <w:p>
      <w:r>
        <w:t>Woman, 33 years old, works in retail, married, has children, has lived in Carmen 3 years</w:t>
      </w:r>
    </w:p>
    <w:p>
      <w:r>
        <w:t>[00:00:00.000] - Speaker 2</w:t>
      </w:r>
    </w:p>
    <w:p>
      <w:r>
        <w:t>What's your name?</w:t>
      </w:r>
    </w:p>
    <w:p/>
    <w:p>
      <w:r>
        <w:t>[00:00:01.420] - Speaker 1</w:t>
      </w:r>
    </w:p>
    <w:p>
      <w:r>
        <w:t>Silvia Esther Figueiredo.</w:t>
      </w:r>
    </w:p>
    <w:p/>
    <w:p>
      <w:r>
        <w:t>[00:00:03.010] - Speaker 2</w:t>
      </w:r>
    </w:p>
    <w:p>
      <w:r>
        <w:t>How old are you?</w:t>
      </w:r>
    </w:p>
    <w:p/>
    <w:p>
      <w:r>
        <w:t>[00:00:04.470] - Speaker 1</w:t>
      </w:r>
    </w:p>
    <w:p>
      <w:r>
        <w:t>33. And what do you do for a living? How can I put it? I work in retail.</w:t>
      </w:r>
    </w:p>
    <w:p/>
    <w:p>
      <w:r>
        <w:t>[00:00:16.070] - Speaker 2</w:t>
      </w:r>
    </w:p>
    <w:p>
      <w:r>
        <w:t>Are you married or single?</w:t>
      </w:r>
    </w:p>
    <w:p/>
    <w:p>
      <w:r>
        <w:t>[00:00:17.750] - Speaker 1</w:t>
      </w:r>
    </w:p>
    <w:p>
      <w:r>
        <w:t>Married.</w:t>
      </w:r>
    </w:p>
    <w:p/>
    <w:p>
      <w:r>
        <w:t>[00:00:18.940] - Speaker 2</w:t>
      </w:r>
    </w:p>
    <w:p>
      <w:r>
        <w:t>And do you have children? I see. And how many years have you lived here?</w:t>
      </w:r>
    </w:p>
    <w:p/>
    <w:p>
      <w:r>
        <w:t>[00:00:23.300] - Speaker 1</w:t>
      </w:r>
    </w:p>
    <w:p>
      <w:r>
        <w:t>Three years. But Mom, look.</w:t>
      </w:r>
    </w:p>
    <w:p/>
    <w:p>
      <w:r>
        <w:t>[00:00:26.710] - Speaker 2</w:t>
      </w:r>
    </w:p>
    <w:p>
      <w:r>
        <w:t>So, do you think it's likely that you'll get bitten by a snake here?</w:t>
      </w:r>
    </w:p>
    <w:p/>
    <w:p>
      <w:r>
        <w:t>[00:00:31.400] - Speaker 1</w:t>
      </w:r>
    </w:p>
    <w:p>
      <w:r>
        <w:t>Sure, yes, here you go.</w:t>
      </w:r>
    </w:p>
    <w:p/>
    <w:p>
      <w:r>
        <w:t>[00:00:32.850] - Speaker 2</w:t>
      </w:r>
    </w:p>
    <w:p>
      <w:r>
        <w:t>Yes, a lot. Have any of your animals ever been bitten by a snake? No. Like a pet? No. And do you know how to prevent or avoid a snake bite? What would you do if a snake bit you?</w:t>
      </w:r>
    </w:p>
    <w:p/>
    <w:p>
      <w:r>
        <w:t>[00:00:52.930] - Speaker 1</w:t>
      </w:r>
    </w:p>
    <w:p>
      <w:r>
        <w:t>No, don't. Run to the doctor.</w:t>
      </w:r>
    </w:p>
    <w:p/>
    <w:p>
      <w:r>
        <w:t>[00:00:56.710] - Speaker 2</w:t>
      </w:r>
    </w:p>
    <w:p>
      <w:r>
        <w:t>Which doctor or hospital would you go to?</w:t>
      </w:r>
    </w:p>
    <w:p/>
    <w:p>
      <w:r>
        <w:t>[00:01:00.070] - Speaker 1</w:t>
      </w:r>
    </w:p>
    <w:p>
      <w:r>
        <w:t>It would be Carmen de Apicala. No, Girardot. One of us would have to take one to turn two, but it's only about an hour.</w:t>
      </w:r>
    </w:p>
    <w:p/>
    <w:p>
      <w:r>
        <w:t>[00:01:05.940] - Speaker 2</w:t>
      </w:r>
    </w:p>
    <w:p>
      <w:r>
        <w:t>Why Girardos? Why is that?</w:t>
      </w:r>
    </w:p>
    <w:p/>
    <w:p>
      <w:r>
        <w:t>[00:01:08.820] - Speaker 1</w:t>
      </w:r>
    </w:p>
    <w:p>
      <w:r>
        <w:t>Well, it's a center where there are more clinics. Here it's very How can I explain it? They're health centers, not clinics as such?</w:t>
      </w:r>
    </w:p>
    <w:p/>
    <w:p>
      <w:r>
        <w:t>[00:01:18.380] - Speaker 2</w:t>
      </w:r>
    </w:p>
    <w:p>
      <w:r>
        <w:t>You wouldn't trust Carmen Hospital to cure someone's death. No.</w:t>
      </w:r>
    </w:p>
    <w:p/>
    <w:p>
      <w:r>
        <w:t>[00:01:24.760] - Speaker 1</w:t>
      </w:r>
    </w:p>
    <w:p>
      <w:r>
        <w:t>And if you need to go to the hospital, is it difficult for you or is it easy? To get there?</w:t>
      </w:r>
    </w:p>
    <w:p/>
    <w:p>
      <w:r>
        <w:t>[00:01:32.330] - Speaker 2</w:t>
      </w:r>
    </w:p>
    <w:p>
      <w:r>
        <w:t>If you need to go to the hospital, is it difficult for you or is it easy?</w:t>
      </w:r>
    </w:p>
    <w:p/>
    <w:p>
      <w:r>
        <w:t>[00:01:37.420] - Speaker 1</w:t>
      </w:r>
    </w:p>
    <w:p>
      <w:r>
        <w:t>Well, it's a bit complicated here because of transportation. Yes, of course. Because here, since it's the countryside, cars take a long time to pass by.</w:t>
      </w:r>
    </w:p>
    <w:p/>
    <w:p>
      <w:r>
        <w:t>[00:01:43.740] - Speaker 2</w:t>
      </w:r>
    </w:p>
    <w:p>
      <w:r>
        <w:t>Sure, yes. And where do you feel you're most likely to get bitten by a snake? In the countryside or at home?</w:t>
      </w:r>
    </w:p>
    <w:p/>
    <w:p>
      <w:r>
        <w:t>[00:01:53.220] - Speaker 1</w:t>
      </w:r>
    </w:p>
    <w:p>
      <w:r>
        <w:t>They've gotten into the house. But it's like you've gotten five of them in there. But it's like you're At any moment, one of them could sting him. I'm saying someone should watch him. Do you remember the day? Yes.</w:t>
      </w:r>
    </w:p>
    <w:p/>
    <w:p>
      <w:r>
        <w:t>[00:02:12.580] - Speaker 2</w:t>
      </w:r>
    </w:p>
    <w:p>
      <w:r>
        <w:t>And do you know how to tell if a snake is poisonous or not?</w:t>
      </w:r>
    </w:p>
    <w:p/>
    <w:p>
      <w:r>
        <w:t>[00:02:16.920] - Speaker 1</w:t>
      </w:r>
    </w:p>
    <w:p>
      <w:r>
        <w:t>Well, more or less talla X, and kind of like the coral one.</w:t>
      </w:r>
    </w:p>
    <w:p/>
    <w:p>
      <w:r>
        <w:t>[00:02:22.770] - Speaker 2</w:t>
      </w:r>
    </w:p>
    <w:p>
      <w:r>
        <w:t>Okay, yes. And how do you identify snakes? By their color, by their skin?</w:t>
      </w:r>
    </w:p>
    <w:p/>
    <w:p>
      <w:r>
        <w:t>[00:02:28.300] - Speaker 1</w:t>
      </w:r>
    </w:p>
    <w:p>
      <w:r>
        <w:t>Because of their color. And also, many say that because of their diamond-shaped heads, they are more dangerous. That's what they tell me.</w:t>
      </w:r>
    </w:p>
    <w:p/>
    <w:p>
      <w:r>
        <w:t>[00:02:35.680] - Speaker 2</w:t>
      </w:r>
    </w:p>
    <w:p>
      <w:r>
        <w:t>And do you know of any cases of snake bites?</w:t>
      </w:r>
    </w:p>
    <w:p/>
    <w:p>
      <w:r>
        <w:t>[00:02:40.480] - Speaker 1</w:t>
      </w:r>
    </w:p>
    <w:p>
      <w:r>
        <w:t>The wife of Yes.</w:t>
      </w:r>
    </w:p>
    <w:p/>
    <w:p>
      <w:r>
        <w:t>[00:02:42.780] - Speaker 2</w:t>
      </w:r>
    </w:p>
    <w:p>
      <w:r>
        <w:t>Well, I don't have any more questions, but do you have anything else to say about snakes, your knowledge of snakes, anything else?</w:t>
      </w:r>
    </w:p>
    <w:p/>
    <w:p>
      <w:r>
        <w:t>[00:02:50.850] - Speaker 1</w:t>
      </w:r>
    </w:p>
    <w:p>
      <w:r>
        <w:t>What do you do when you get bitten and you're far away? What should you do?</w:t>
      </w:r>
    </w:p>
    <w:p/>
    <w:p>
      <w:r>
        <w:t>[00:02:55.870] - Speaker 2</w:t>
      </w:r>
    </w:p>
    <w:p>
      <w:r>
        <w:t>Okay, yes.</w:t>
      </w:r>
    </w:p>
    <w:p/>
    <w:p>
      <w:r>
        <w:t>[00:02:58.160] - Speaker 1</w:t>
      </w:r>
    </w:p>
    <w:p>
      <w:r>
        <w:t>So, what can one do here while waiting for a center to arrive?</w:t>
      </w:r>
    </w:p>
    <w:p/>
    <w:p>
      <w:r>
        <w:t>[00:03:03.460] - Speaker 2</w:t>
      </w:r>
    </w:p>
    <w:p>
      <w:r>
        <w:t>Yes. After a bite, the most important thing is to go straight to the hospital. And it's important to know what kind of snake bit you, because there are different antivenoms for different snakes. You can take a photo of the snake, you can kill it and take it to the hospital. And tourniquets are not recommended because the blood needs to circulate in the body. And what else? For prevention, it's important to wear long boots in the countryside. You'll need a flashlight at night, but don't take anything with you that you can't carry.</w:t>
      </w:r>
    </w:p>
    <w:p/>
    <w:p>
      <w:r>
        <w:t>[00:03:50.820] - Speaker 1</w:t>
      </w:r>
    </w:p>
    <w:p>
      <w:r>
        <w:t>It's best to go downtown. Okay, sure.</w:t>
      </w:r>
    </w:p>
    <w:p/>
    <w:p>
      <w:r>
        <w:t>[00:03:54.850] - Speaker 2</w:t>
      </w:r>
    </w:p>
    <w:p>
      <w:r>
        <w:t>And yes, that's the most important thing to know. And snakes like to hide in trash. It's important to clean your house, it's important. But yes, that's the information. But thank you very much, I don't have any more questions. Very kind of you.</w:t>
      </w:r>
    </w:p>
    <w:p/>
    <w:p>
      <w:r>
        <w:t>[00:04:19.750] - Speaker 1</w:t>
      </w:r>
    </w:p>
    <w:p>
      <w:r>
        <w:t>With much delay.</w:t>
      </w:r>
    </w:p>
    <w:p/>
    <w:p>
      <w:r>
        <w:t>Interview 155 3-04-25-09 – Severia</w:t>
      </w:r>
    </w:p>
    <w:p/>
    <w:p>
      <w:r>
        <w:t>[00:00:00.420] - Speaker 2</w:t>
      </w:r>
    </w:p>
    <w:p>
      <w:r>
        <w:t>And what's your name?</w:t>
      </w:r>
    </w:p>
    <w:p/>
    <w:p>
      <w:r>
        <w:t>[00:00:02.330] - Speaker 1</w:t>
      </w:r>
    </w:p>
    <w:p>
      <w:r>
        <w:t>Vicente Cobo.</w:t>
      </w:r>
    </w:p>
    <w:p/>
    <w:p>
      <w:r>
        <w:t>[00:00:03.660] - Speaker 2</w:t>
      </w:r>
    </w:p>
    <w:p>
      <w:r>
        <w:t>And are you okay with the recording and interview? Yes. And how old are you?</w:t>
      </w:r>
    </w:p>
    <w:p/>
    <w:p>
      <w:r>
        <w:t>[00:00:11.480] - Speaker 1</w:t>
      </w:r>
    </w:p>
    <w:p>
      <w:r>
        <w:t>57 years old.</w:t>
      </w:r>
    </w:p>
    <w:p/>
    <w:p>
      <w:r>
        <w:t>[00:00:13.940] - Speaker 2</w:t>
      </w:r>
    </w:p>
    <w:p>
      <w:r>
        <w:t>What do you do for a living?</w:t>
      </w:r>
    </w:p>
    <w:p/>
    <w:p>
      <w:r>
        <w:t>[00:00:15.330] - Speaker 1</w:t>
      </w:r>
    </w:p>
    <w:p>
      <w:r>
        <w:t>I work in construction.</w:t>
      </w:r>
    </w:p>
    <w:p/>
    <w:p>
      <w:r>
        <w:t>[00:00:17.350] - Speaker 2</w:t>
      </w:r>
    </w:p>
    <w:p>
      <w:r>
        <w:t>Are you married or single?</w:t>
      </w:r>
    </w:p>
    <w:p/>
    <w:p>
      <w:r>
        <w:t>[00:00:19.610] - Speaker 1</w:t>
      </w:r>
    </w:p>
    <w:p>
      <w:r>
        <w:t>Common-law marriage. Common-law marriage.</w:t>
      </w:r>
    </w:p>
    <w:p/>
    <w:p>
      <w:r>
        <w:t>[00:00:23.030] - Speaker 2</w:t>
      </w:r>
    </w:p>
    <w:p>
      <w:r>
        <w:t>Do you have children?</w:t>
      </w:r>
    </w:p>
    <w:p/>
    <w:p>
      <w:r>
        <w:t>[00:00:25.480] - Speaker 1</w:t>
      </w:r>
    </w:p>
    <w:p>
      <w:r>
        <w:t>Yes, I have five children.</w:t>
      </w:r>
    </w:p>
    <w:p/>
    <w:p>
      <w:r>
        <w:t>[00:00:27.080] - Speaker 2</w:t>
      </w:r>
    </w:p>
    <w:p>
      <w:r>
        <w:t>And how many years have you lived here?</w:t>
      </w:r>
    </w:p>
    <w:p/>
    <w:p>
      <w:r>
        <w:t>[00:00:29.970] - Speaker 1</w:t>
      </w:r>
    </w:p>
    <w:p>
      <w:r>
        <w:t>All my life.</w:t>
      </w:r>
    </w:p>
    <w:p/>
    <w:p>
      <w:r>
        <w:t>[00:00:30.800] - Speaker 2</w:t>
      </w:r>
    </w:p>
    <w:p>
      <w:r>
        <w:t>And today you were almost bitten by a snake?</w:t>
      </w:r>
    </w:p>
    <w:p/>
    <w:p>
      <w:r>
        <w:t>[00:00:35.700] - Speaker 1</w:t>
      </w:r>
    </w:p>
    <w:p>
      <w:r>
        <w:t>Yes, I was almost bitten by a snake.</w:t>
      </w:r>
    </w:p>
    <w:p/>
    <w:p>
      <w:r>
        <w:t>[00:00:36.840] - Speaker 2</w:t>
      </w:r>
    </w:p>
    <w:p>
      <w:r>
        <w:t>What happened?</w:t>
      </w:r>
    </w:p>
    <w:p/>
    <w:p>
      <w:r>
        <w:t>[00:00:37.950] - Speaker 1</w:t>
      </w:r>
    </w:p>
    <w:p>
      <w:r>
        <w:t>It was really close by, right here, and I was here putting a string in place and it was wrapped around there. And I hadn't seen it. It was kind of dark, even though it was raining, and I was putting a string there. And then the boy arrived, the older one, right at that moment. When I went over there, to the other side of the string where I was going to make the holes, and the prison, the boy arrived and the car arrived behind him, the car with the materials. And then, just then, he said: The car is coming, the materials, and the boy arrived and said to me: Look, there's a snake, it almost bit you. And he came and killed it with a comb.</w:t>
      </w:r>
    </w:p>
    <w:p/>
    <w:p>
      <w:r>
        <w:t>[00:01:08.700] - Speaker 2</w:t>
      </w:r>
    </w:p>
    <w:p>
      <w:r>
        <w:t>Did you kill the snake?</w:t>
      </w:r>
    </w:p>
    <w:p/>
    <w:p>
      <w:r>
        <w:t>[00:01:09.720] - Speaker 1</w:t>
      </w:r>
    </w:p>
    <w:p>
      <w:r>
        <w:t>Yes, he killed her. She was long, she was like this, she was long.</w:t>
      </w:r>
    </w:p>
    <w:p/>
    <w:p>
      <w:r>
        <w:t>[00:01:13.600] - Speaker 2</w:t>
      </w:r>
    </w:p>
    <w:p>
      <w:r>
        <w:t>Was it a size issue?</w:t>
      </w:r>
    </w:p>
    <w:p/>
    <w:p>
      <w:r>
        <w:t>[00:01:14.370] - Speaker 1</w:t>
      </w:r>
    </w:p>
    <w:p>
      <w:r>
        <w:t>A size, yes. A size that is becoming dangerous.</w:t>
      </w:r>
    </w:p>
    <w:p/>
    <w:p>
      <w:r>
        <w:t>[00:01:17.340] - Speaker 2</w:t>
      </w:r>
    </w:p>
    <w:p>
      <w:r>
        <w:t>Was she smart or not? How was she smart?</w:t>
      </w:r>
    </w:p>
    <w:p/>
    <w:p>
      <w:r>
        <w:t>[00:01:21.460] - Speaker 1</w:t>
      </w:r>
    </w:p>
    <w:p>
      <w:r>
        <w:t>Yes, she arrived. And she was ready to throw because she was almost done She was ready to throw.</w:t>
      </w:r>
    </w:p>
    <w:p/>
    <w:p>
      <w:r>
        <w:t>[00:01:30.060] - Speaker 2</w:t>
      </w:r>
    </w:p>
    <w:p>
      <w:r>
        <w:t>Yes. And that's good. Thank God, don't die.</w:t>
      </w:r>
    </w:p>
    <w:p/>
    <w:p>
      <w:r>
        <w:t>[00:01:33.530] - Speaker 1</w:t>
      </w:r>
    </w:p>
    <w:p>
      <w:r>
        <w:t>No, thank God it wasn't the first day to pass something on to him.</w:t>
      </w:r>
    </w:p>
    <w:p/>
    <w:p>
      <w:r>
        <w:t>[00:01:36.200] - Speaker 2</w:t>
      </w:r>
    </w:p>
    <w:p>
      <w:r>
        <w:t>Yes.</w:t>
      </w:r>
    </w:p>
    <w:p/>
    <w:p>
      <w:r>
        <w:t>[00:01:37.150] - Speaker 1</w:t>
      </w:r>
    </w:p>
    <w:p>
      <w:r>
        <w:t>But this morning No, I hadn't worked for almost three weeks, but today I went to work and then one of those things happened. I've finished filling it out.</w:t>
      </w:r>
    </w:p>
    <w:p/>
    <w:p>
      <w:r>
        <w:t>[00:01:46.400] - Speaker 2</w:t>
      </w:r>
    </w:p>
    <w:p>
      <w:r>
        <w:t>And how do you know she was a size?</w:t>
      </w:r>
    </w:p>
    <w:p/>
    <w:p>
      <w:r>
        <w:t>[00:01:49.940] - Speaker 1</w:t>
      </w:r>
    </w:p>
    <w:p>
      <w:r>
        <w:t>Because when you see her, she's like an X, an X. So, you know what a tattoo is. A coral is the same thing, because the coral comes with red, over there on that side, there are corals by the house, where you were. One day I killed like two of them there. And the cat that was there, the cat over there, she's killed like six bitches. She's a killer of bitches. And that's why I keep the back clean and everything, because that's where the bitches hang out, they're everywhere. So, that's the problem.</w:t>
      </w:r>
    </w:p>
    <w:p/>
    <w:p>
      <w:r>
        <w:t>[00:02:21.240] - Speaker 2</w:t>
      </w:r>
    </w:p>
    <w:p>
      <w:r>
        <w:t>And do you know how to identify poisonous snakes? Yes, of course.</w:t>
      </w:r>
    </w:p>
    <w:p/>
    <w:p>
      <w:r>
        <w:t>[00:02:26.420] - Speaker 1</w:t>
      </w:r>
    </w:p>
    <w:p>
      <w:r>
        <w:t>I know how to identify poisonous curieras and novenenosas.</w:t>
      </w:r>
    </w:p>
    <w:p/>
    <w:p>
      <w:r>
        <w:t>[00:02:30.930] - Speaker 2</w:t>
      </w:r>
    </w:p>
    <w:p>
      <w:r>
        <w:t>And how do you identify snakes?</w:t>
      </w:r>
    </w:p>
    <w:p/>
    <w:p>
      <w:r>
        <w:t>[00:02:32.360] - Speaker 1</w:t>
      </w:r>
    </w:p>
    <w:p>
      <w:r>
        <w:t>Because of the color? Because of the color, yes. Size X has an X, so size X has an X, black and white, and that's it. And the coral one comes in red and black. And there's one that has something like a ponceña on the tail, that's the most braga, that's the most braga size. And there's one that's the candela, I don't know if it was braga too. And the bejuca, there's also a green bejuca. There at the house, a friend came and it was there in the sun, where there's a grapevine, it was all rolled up, not rolled up lengthwise. But at least the woman is afraid of it, almost, and he came and picked it up. And he came and hit it, he hit it against the stick, like this, he grabbed its tail and hit it against a stick that's there, and I hung the hand that hit it and killed it. But they say that they're also fierce, those curéras too. But they're not poisonous.</w:t>
      </w:r>
    </w:p>
    <w:p/>
    <w:p>
      <w:r>
        <w:t>[00:03:24.833] - Speaker 1</w:t>
      </w:r>
    </w:p>
    <w:p>
      <w:r>
        <w:t>They're not poisonous, esombrada, they also bite.</w:t>
      </w:r>
    </w:p>
    <w:p/>
    <w:p>
      <w:r>
        <w:t>[00:03:28.310] - Speaker 2</w:t>
      </w:r>
    </w:p>
    <w:p>
      <w:r>
        <w:t>Yes, of course.</w:t>
      </w:r>
    </w:p>
    <w:p/>
    <w:p>
      <w:r>
        <w:t>[00:03:29.300] - Speaker 1</w:t>
      </w:r>
    </w:p>
    <w:p>
      <w:r>
        <w:t>But they're not poisonous. And for example, the mitrago isn't poisonous either, because one bit me, down there, in the ravine. I went to cut some bananas, my uncle sent me to cut some bananas, and I went to cut some bananas. And when I was there, Pedro, the telephone, I worked with him, and then I went to cut some more bananas. He said, "Uncle, go cut a plate." No, we didn't go to cut anything. We cut a banana, and then we cut a plantain. I said, 'Go cut a plantain that's next to you. At the foot of a palm tree. And he's going to cut it for me, and I'll go over there. And when I put my foot down and went to swing the machete, the guy grabbed me here and bit me, but it was a big bite, like he didn't have any teeth. He bit me. But it looked like he had shaved it down, but no.</w:t>
      </w:r>
    </w:p>
    <w:p/>
    <w:p>
      <w:r>
        <w:t>[00:04:19.625] - Speaker 1</w:t>
      </w:r>
    </w:p>
    <w:p>
      <w:r>
        <w:t>And he bit me, and I didn't go to the hospital or anything. Luckily, there was a lemon tree, and one day it broke off and cut me, and blood was coming out, and he squeezed a lot of lemon on it. He tore my pants and everything because he was measuring it, because he said, "Here, there, that far."</w:t>
      </w:r>
    </w:p>
    <w:p/>
    <w:p>
      <w:r>
        <w:t>[00:04:38.980] - Speaker 1</w:t>
      </w:r>
    </w:p>
    <w:p>
      <w:r>
        <w:t>We were really low down. And I bled a lot, yes. And I scraped it and squeezed lemon on it and that was it. And no, I didn't go to the hospital, I took some medicine for the delay, no, I didn't go to the hospital. I took some medicine for the delay, no. I didn't go to the hospital, no. It's fine. But it's dangerous.</w:t>
      </w:r>
    </w:p>
    <w:p/>
    <w:p>
      <w:r>
        <w:t>[00:04:52.660] - Speaker 2</w:t>
      </w:r>
    </w:p>
    <w:p>
      <w:r>
        <w:t>Yes. And do you know how to prevent or avoid a snake bite?</w:t>
      </w:r>
    </w:p>
    <w:p/>
    <w:p>
      <w:r>
        <w:t>[00:04:57.640] - Speaker 1</w:t>
      </w:r>
    </w:p>
    <w:p>
      <w:r>
        <w:t>No, no. Otherwise They say that with the frost on the goruco, they talk to... But that's not certain.</w:t>
      </w:r>
    </w:p>
    <w:p/>
    <w:p>
      <w:r>
        <w:t>[00:05:03.900] - Speaker 2</w:t>
      </w:r>
    </w:p>
    <w:p>
      <w:r>
        <w:t>But before you get bitten by a snake, do you know how to avoid snakes?</w:t>
      </w:r>
    </w:p>
    <w:p/>
    <w:p>
      <w:r>
        <w:t>[00:05:10.580] - Speaker 1</w:t>
      </w:r>
    </w:p>
    <w:p>
      <w:r>
        <w:t>No, I don't know. I don't know how</w:t>
      </w:r>
    </w:p>
    <w:p/>
    <w:p>
      <w:r>
        <w:t>[00:05:13.480] - Speaker 2</w:t>
      </w:r>
    </w:p>
    <w:p>
      <w:r>
        <w:t>No.</w:t>
      </w:r>
    </w:p>
    <w:p/>
    <w:p>
      <w:r>
        <w:t>[00:05:14.170] - Speaker 1</w:t>
      </w:r>
    </w:p>
    <w:p>
      <w:r>
        <w:t>I don't know anything.</w:t>
      </w:r>
    </w:p>
    <w:p/>
    <w:p>
      <w:r>
        <w:t>[00:05:15.980] - Speaker 2</w:t>
      </w:r>
    </w:p>
    <w:p>
      <w:r>
        <w:t>And have any of your animals been bitten by a snake, such as a pet or livestock?</w:t>
      </w:r>
    </w:p>
    <w:p/>
    <w:p>
      <w:r>
        <w:t>[00:05:24.770] - Speaker 1</w:t>
      </w:r>
    </w:p>
    <w:p>
      <w:r>
        <w:t>No, I haven't seen it. I've seen cattle, but only when they're dead, because you never notice when a snake bites them. When the cattle were out there, around there, near the foot, they died. It killed two cows up there, on the hill, opposite where you are. It killed one first, and then the next day it killed another one, two, and they killed it, but it was just skin and bones. But then they shot it, they had to shoot it. They found the roll, they killed it. It was a very big one. There, at the neighbor's, over there, now here, they found a very big one. There in the lake, where we are, we're over there. A curacuta, you'd find it.</w:t>
      </w:r>
    </w:p>
    <w:p/>
    <w:p>
      <w:r>
        <w:t>[00:06:05.430] - Speaker 2</w:t>
      </w:r>
    </w:p>
    <w:p>
      <w:r>
        <w:t>And what would you do if a snake bit you?</w:t>
      </w:r>
    </w:p>
    <w:p/>
    <w:p>
      <w:r>
        <w:t>[00:06:11.860] - Speaker 1</w:t>
      </w:r>
    </w:p>
    <w:p>
      <w:r>
        <w:t>If they bite you on the leg, then it won't affect you. If you have a belt or a cord, stop the blood flow a little so that the poison doesn't spread quickly. That's the only way, because the rest of the poison will travel quickly through your veins.</w:t>
      </w:r>
    </w:p>
    <w:p/>
    <w:p>
      <w:r>
        <w:t>[00:06:28.880] - Speaker 2</w:t>
      </w:r>
    </w:p>
    <w:p>
      <w:r>
        <w:t>And would you go? Is he at the hospital?</w:t>
      </w:r>
    </w:p>
    <w:p/>
    <w:p>
      <w:r>
        <w:t>[00:06:31.130] - Speaker 1</w:t>
      </w:r>
    </w:p>
    <w:p>
      <w:r>
        <w:t>Yes, you would have to go to the hospital, because that's where you have to go to get the antivenom.</w:t>
      </w:r>
    </w:p>
    <w:p/>
    <w:p>
      <w:r>
        <w:t>[00:06:36.650] - Speaker 2</w:t>
      </w:r>
    </w:p>
    <w:p>
      <w:r>
        <w:t>Which hospital would you go to?</w:t>
      </w:r>
    </w:p>
    <w:p/>
    <w:p>
      <w:r>
        <w:t>[00:06:39.010] - Speaker 1</w:t>
      </w:r>
    </w:p>
    <w:p>
      <w:r>
        <w:t>Yes, the closest one, you should go to the closest one, the one that's closer so you can get there faster. Then, finally, give Y and from there, if it's serious, one on the other side, as soon as the ambulance arrives, one on the other side. When it's closer, you don't know which side it's going to bite you on, you don't know which side it's going to bite you on. If it's over here, for example, over there, it's better if it bites you there, because I've had to come to the nearest hospital. Because a woman died over there, she was bitten by a snake and it killed her. And over there, in Cunday, also at that time of day, a woman who had a little girl, about two years old, was able to take her to the bush and that, and she died here too. And the woman killed her too, she died too. And there was a little girl, about two and a half years old.</w:t>
      </w:r>
    </w:p>
    <w:p/>
    <w:p>
      <w:r>
        <w:t>[00:07:27.277] - Speaker 1</w:t>
      </w:r>
    </w:p>
    <w:p>
      <w:r>
        <w:t>And the man, that's more serious than a girl. And the girl was suffering there.</w:t>
      </w:r>
    </w:p>
    <w:p/>
    <w:p>
      <w:r>
        <w:t>[00:07:31.960] - Speaker 2</w:t>
      </w:r>
    </w:p>
    <w:p>
      <w:r>
        <w:t>And if you need to go to the hospital, is that difficult for you or easy?</w:t>
      </w:r>
    </w:p>
    <w:p/>
    <w:p>
      <w:r>
        <w:t>[00:07:38.170] - Speaker 1</w:t>
      </w:r>
    </w:p>
    <w:p>
      <w:r>
        <w:t>No, because it's difficult to go to the hospital, depending on where you are. I go there several times. Where you were, there's a ravine. So, I go to get food and you can encounter many snakes. The only good thing is that one day we went with a friend and found a bunch of carvings, too. And we're going to bring food. And I have some mangosteen sticks there, so you can bring mangosteen for food, bananas, plantains, cachaco. It's dangerous. I was planting there the other day, but you still have to be careful with the snakes. The snake missed me on the side, but that's not</w:t>
      </w:r>
    </w:p>
    <w:p/>
    <w:p>
      <w:r>
        <w:t>[00:08:17.820] - Speaker 2</w:t>
      </w:r>
    </w:p>
    <w:p>
      <w:r>
        <w:t>But do you have transportation to get to the hospital if you need to go?</w:t>
      </w:r>
    </w:p>
    <w:p/>
    <w:p>
      <w:r>
        <w:t>[00:08:23.980] - Speaker 1</w:t>
      </w:r>
    </w:p>
    <w:p>
      <w:r>
        <w:t>Well, the motorcycle, but if no one else can drive, because here at other doors, then you See what you can do. If you have pain like that, you can't even drive. How can you drive? If a stone hurts, you can't drive, you can't do anything. And you don't know where it's going to sting you, that's the problem. You can be crouching down, it stings your arm, your foot, you don't know where it stings. And just as it stings, the poison spreads. If it's higher up, the poison spreads faster through your heart and it can kill you.</w:t>
      </w:r>
    </w:p>
    <w:p/>
    <w:p>
      <w:r>
        <w:t>[00:09:00.680] - Speaker 2</w:t>
      </w:r>
    </w:p>
    <w:p>
      <w:r>
        <w:t>And where do you feel you are most likely to be bitten by a snake? In the countryside or at home?</w:t>
      </w:r>
    </w:p>
    <w:p/>
    <w:p>
      <w:r>
        <w:t>[00:09:07.260] - Speaker 1</w:t>
      </w:r>
    </w:p>
    <w:p>
      <w:r>
        <w:t>That's everything, because they also come to the house. Yes, people in the house. Yes, here in a country house, a friend of mine who works there. I used to work there in Allina Vegas, the son, the husband of a woman from Moncada, his name is Iván. And they were in the pool and they were doing the accounts there, everything was clean and tidy. And when a cat came by, messing around, it had a snake in its mouth and it passed by that floor, where they were doing the accounts, on the clean floor, on the pavement, by the pool. And it passed by and the snake crossed into the hole and the man moved his foot and stepped on it once. And the man is going to die, this was on the trip, he had a garage. And his foot became like this, like a bench. And his people took him to the hospital, which was close by, here was the lake village, very close by.</w:t>
      </w:r>
    </w:p>
    <w:p/>
    <w:p>
      <w:r>
        <w:t>[00:10:02.477] - Speaker 1</w:t>
      </w:r>
    </w:p>
    <w:p>
      <w:r>
        <w:t>And here, with the impunity and snakes, you have to be careful. No, because they'll say, "No, no." And now with winter, there are bubbles from the culejeras everywhere. Because the culejeras are looking for that, where they won't get wet, to hide, they can even put you in a bed.</w:t>
      </w:r>
    </w:p>
    <w:p/>
    <w:p>
      <w:r>
        <w:t>[00:10:20.730] - Speaker 1</w:t>
      </w:r>
    </w:p>
    <w:p>
      <w:r>
        <w:t>You have to be careful with that. Snakes are very dangerous. The same goes for scorpions and everything else. Yes, of course. You have to shake out your bed and your shoes. If you're going to put on a pair of shoes, shake them, because snakes can get into them. There are big snakes and small snakes, and the small ones are the most dangerous.</w:t>
      </w:r>
    </w:p>
    <w:p/>
    <w:p>
      <w:r>
        <w:t>[00:10:44.370] - Speaker 2</w:t>
      </w:r>
    </w:p>
    <w:p>
      <w:r>
        <w:t>Well, I don't have any more questions, but you have more to say about snakes, your knowledge of snakes. Anything else to add?</w:t>
      </w:r>
    </w:p>
    <w:p/>
    <w:p>
      <w:r>
        <w:t>[00:10:52.300] - Speaker 1</w:t>
      </w:r>
    </w:p>
    <w:p>
      <w:r>
        <w:t>No. Snakes, yes. But one thing to prevent is that you don't know what to do to prevent a bite when you're not near a hospital, which may be very far away and you can't even Or you're alone and can't even move, that's the problem.</w:t>
      </w:r>
    </w:p>
    <w:p/>
    <w:p>
      <w:r>
        <w:t>[00:11:11.370] - Speaker 2</w:t>
      </w:r>
    </w:p>
    <w:p>
      <w:r>
        <w:t>Yes, of course.</w:t>
      </w:r>
    </w:p>
    <w:p/>
    <w:p>
      <w:r>
        <w:t>[00:11:12.390] - Speaker 1</w:t>
      </w:r>
    </w:p>
    <w:p>
      <w:r>
        <w:t>But if there were an anti-venom or some kind of capsule that you could put in, if the snake bit you, you would put it in. Or you would carry it with you and inject yourself. When you're in pain, you inject yourself wherever you want, in your leg, wherever you want, you inject yourself. Because I'm afraid to do anything, but once you're in that kind of pain, you have to do whatever it takes.</w:t>
      </w:r>
    </w:p>
    <w:p/>
    <w:p>
      <w:r>
        <w:t>[00:11:37.440] - Speaker 2</w:t>
      </w:r>
    </w:p>
    <w:p>
      <w:r>
        <w:t>Yes. And it's important to know that after a snake bite, you need to go straight to the hospital, and it's important to know what kind of snake bit you, because there are different antivenoms for different snakes.</w:t>
      </w:r>
    </w:p>
    <w:p/>
    <w:p>
      <w:r>
        <w:t>[00:11:52.050] - Speaker 1</w:t>
      </w:r>
    </w:p>
    <w:p>
      <w:r>
        <w:t>Yes, of course, for the antilute.</w:t>
      </w:r>
    </w:p>
    <w:p/>
    <w:p>
      <w:r>
        <w:t>[00:11:53.680] - Speaker 2</w:t>
      </w:r>
    </w:p>
    <w:p>
      <w:r>
        <w:t>And you can take a picture of the snake or you can kill it and take it to the hospital.</w:t>
      </w:r>
    </w:p>
    <w:p/>
    <w:p>
      <w:r>
        <w:t>[00:11:59.380] - Speaker 1</w:t>
      </w:r>
    </w:p>
    <w:p>
      <w:r>
        <w:t>Yes, it's best to kill it, because you live in the moment and there's no time for anything else. Give it away and see if we can kill it, and take it to the hospital to find out what kind of snake bit it. But you know, you don't know all the snakes, what's an equis snake, an oral snake, that other one. There are so many snakes.</w:t>
      </w:r>
    </w:p>
    <w:p/>
    <w:p>
      <w:r>
        <w:t>[00:12:20.090] - Speaker 2</w:t>
      </w:r>
    </w:p>
    <w:p>
      <w:r>
        <w:t>But yes, thank you very much for your time. Very kind of you. No, thank you. I'm glad. Thank you very much. All right. Well, thank you.</w:t>
      </w:r>
    </w:p>
    <w:p/>
    <w:p>
      <w:r>
        <w:t>[00:12:33.540] - Speaker 1</w:t>
      </w:r>
    </w:p>
    <w:p>
      <w:r>
        <w:t>It didn't even bite you. Yes, thank God.</w:t>
      </w:r>
    </w:p>
    <w:p/>
    <w:p>
      <w:r>
        <w:t>[00:12:37.140] - Speaker 2</w:t>
      </w:r>
    </w:p>
    <w:p>
      <w:r>
        <w:t>Yes. Because it's not your turn.</w:t>
      </w:r>
    </w:p>
    <w:p/>
    <w:p>
      <w:r>
        <w:t>[00:12:38.970] - Speaker 1</w:t>
      </w:r>
    </w:p>
    <w:p>
      <w:r>
        <w:t>Yes, what isn't meant for you, what isn't good for you. Thank God. Well, Isla Vicente.</w:t>
      </w:r>
    </w:p>
    <w:p/>
    <w:p>
      <w:r>
        <w:t>Interview 156 3-05-25-01 – Cuatro Esquinas</w:t>
      </w:r>
    </w:p>
    <w:p/>
    <w:p>
      <w:r>
        <w:t>[00:00:00.760] - Speaker 1</w:t>
      </w:r>
    </w:p>
    <w:p>
      <w:r>
        <w:t>What's your name?</w:t>
      </w:r>
    </w:p>
    <w:p/>
    <w:p>
      <w:r>
        <w:t>[00:00:02.010] - Speaker 2</w:t>
      </w:r>
    </w:p>
    <w:p>
      <w:r>
        <w:t>Custody Cardozo.</w:t>
      </w:r>
    </w:p>
    <w:p/>
    <w:p>
      <w:r>
        <w:t>[00:00:03.920] - Speaker 1</w:t>
      </w:r>
    </w:p>
    <w:p>
      <w:r>
        <w:t>And how old are you?</w:t>
      </w:r>
    </w:p>
    <w:p/>
    <w:p>
      <w:r>
        <w:t>[00:00:06.260] - Speaker 2</w:t>
      </w:r>
    </w:p>
    <w:p>
      <w:r>
        <w:t>60.</w:t>
      </w:r>
    </w:p>
    <w:p/>
    <w:p>
      <w:r>
        <w:t>[00:00:07.340] - Speaker 1</w:t>
      </w:r>
    </w:p>
    <w:p>
      <w:r>
        <w:t>And are you okay with the recording and interview? Yes. And are you married or single?</w:t>
      </w:r>
    </w:p>
    <w:p/>
    <w:p>
      <w:r>
        <w:t>[00:00:14.340] - Speaker 2</w:t>
      </w:r>
    </w:p>
    <w:p>
      <w:r>
        <w:t>Free child.</w:t>
      </w:r>
    </w:p>
    <w:p/>
    <w:p>
      <w:r>
        <w:t>[00:00:15.450] - Speaker 1</w:t>
      </w:r>
    </w:p>
    <w:p>
      <w:r>
        <w:t>And do you have children? Yes. And how many years have you lived here?</w:t>
      </w:r>
    </w:p>
    <w:p/>
    <w:p>
      <w:r>
        <w:t>[00:00:20.580] - Speaker 2</w:t>
      </w:r>
    </w:p>
    <w:p>
      <w:r>
        <w:t>I'm from here, but I used to live in Bogotá and have been living here for five years.</w:t>
      </w:r>
    </w:p>
    <w:p/>
    <w:p>
      <w:r>
        <w:t>[00:00:25.040] - Speaker 1</w:t>
      </w:r>
    </w:p>
    <w:p>
      <w:r>
        <w:t>And do you think it's likely that you'll get bitten by a snake here? Yes. Why?</w:t>
      </w:r>
    </w:p>
    <w:p/>
    <w:p>
      <w:r>
        <w:t>[00:00:32.030] - Speaker 2</w:t>
      </w:r>
    </w:p>
    <w:p>
      <w:r>
        <w:t>Because there are other parts.</w:t>
      </w:r>
    </w:p>
    <w:p/>
    <w:p>
      <w:r>
        <w:t>[00:00:33.660] - Speaker 1</w:t>
      </w:r>
    </w:p>
    <w:p>
      <w:r>
        <w:t>Yes, of course. And have any of your animals been killed by a snake, such as a pet or livestock?</w:t>
      </w:r>
    </w:p>
    <w:p/>
    <w:p>
      <w:r>
        <w:t>[00:00:41.720] - Speaker 2</w:t>
      </w:r>
    </w:p>
    <w:p>
      <w:r>
        <w:t>No. It was eaten yesterday. Yesterday it went into my brother-in-law's yard and was eaten. It was eating a chicken. Okay, half of one.</w:t>
      </w:r>
    </w:p>
    <w:p/>
    <w:p>
      <w:r>
        <w:t>[00:00:55.140] - Speaker 1</w:t>
      </w:r>
    </w:p>
    <w:p>
      <w:r>
        <w:t>Do you know what kind of snake it is?</w:t>
      </w:r>
    </w:p>
    <w:p/>
    <w:p>
      <w:r>
        <w:t>[00:00:57.240] - Speaker 2</w:t>
      </w:r>
    </w:p>
    <w:p>
      <w:r>
        <w:t>It was half. My husband wasn't half. So, do you know how to prevent or avoid a snake bite before a snake bite? And then, be careful with that Try to wear boots, try to keep the problem from getting there, which is usually by getting used to putting something there so it doesn't get there. Anyway, they say cats get them too.</w:t>
      </w:r>
    </w:p>
    <w:p/>
    <w:p>
      <w:r>
        <w:t>[00:01:29.970] - Speaker 1</w:t>
      </w:r>
    </w:p>
    <w:p>
      <w:r>
        <w:t>Yes, okay. With the ones they make. Yes. And what would you do if a snake died?</w:t>
      </w:r>
    </w:p>
    <w:p/>
    <w:p>
      <w:r>
        <w:t>[00:01:38.470] - Speaker 2</w:t>
      </w:r>
    </w:p>
    <w:p>
      <w:r>
        <w:t>I'll call the cubit to explain.</w:t>
      </w:r>
    </w:p>
    <w:p/>
    <w:p>
      <w:r>
        <w:t>[00:01:44.590] - Speaker 1</w:t>
      </w:r>
    </w:p>
    <w:p>
      <w:r>
        <w:t>And would you go to the hospital in El Carmen or where? To El Carmen, yes.</w:t>
      </w:r>
    </w:p>
    <w:p/>
    <w:p>
      <w:r>
        <w:t>[00:01:53.870] - Speaker 2</w:t>
      </w:r>
    </w:p>
    <w:p>
      <w:r>
        <w:t>Yes, it's Carmen's turn because she's closer to you.</w:t>
      </w:r>
    </w:p>
    <w:p/>
    <w:p>
      <w:r>
        <w:t>[00:01:56.940] - Speaker 1</w:t>
      </w:r>
    </w:p>
    <w:p>
      <w:r>
        <w:t>And would you trust the hospital in El Carmen to treat a snake bite?</w:t>
      </w:r>
    </w:p>
    <w:p/>
    <w:p>
      <w:r>
        <w:t>[00:02:02.160] - Speaker 2</w:t>
      </w:r>
    </w:p>
    <w:p>
      <w:r>
        <w:t>Not much, but the first part, the part closest to the center.</w:t>
      </w:r>
    </w:p>
    <w:p/>
    <w:p>
      <w:r>
        <w:t>[00:02:06.570] - Speaker 1</w:t>
      </w:r>
    </w:p>
    <w:p>
      <w:r>
        <w:t>Would you trust other hospitals to treat a snake bite?</w:t>
      </w:r>
    </w:p>
    <w:p/>
    <w:p>
      <w:r>
        <w:t>[00:02:10.590] - Speaker 2</w:t>
      </w:r>
    </w:p>
    <w:p>
      <w:r>
        <w:t>There are better ones, but the first one plays there at my house.</w:t>
      </w:r>
    </w:p>
    <w:p/>
    <w:p>
      <w:r>
        <w:t>[00:02:16.080] - Speaker 1</w:t>
      </w:r>
    </w:p>
    <w:p>
      <w:r>
        <w:t>And if you need to go to the hospital, is that difficult for you or easy?</w:t>
      </w:r>
    </w:p>
    <w:p/>
    <w:p>
      <w:r>
        <w:t>[00:02:21.690] - Speaker 2</w:t>
      </w:r>
    </w:p>
    <w:p>
      <w:r>
        <w:t>It's difficult because if my husband is there, we have the motorcycle, but if not, we have to find a car.</w:t>
      </w:r>
    </w:p>
    <w:p/>
    <w:p>
      <w:r>
        <w:t>[00:02:30.540] - Speaker 1</w:t>
      </w:r>
    </w:p>
    <w:p>
      <w:r>
        <w:t>And where do you feel most likely to be bitten by a snake? In the countryside or at home?</w:t>
      </w:r>
    </w:p>
    <w:p/>
    <w:p>
      <w:r>
        <w:t>[00:02:38.240] - Speaker 2</w:t>
      </w:r>
    </w:p>
    <w:p>
      <w:r>
        <w:t>In the countryside.</w:t>
      </w:r>
    </w:p>
    <w:p/>
    <w:p>
      <w:r>
        <w:t>[00:02:39.560] - Speaker 1</w:t>
      </w:r>
    </w:p>
    <w:p>
      <w:r>
        <w:t>Why?</w:t>
      </w:r>
    </w:p>
    <w:p/>
    <w:p>
      <w:r>
        <w:t>[00:02:41.090] - Speaker 2</w:t>
      </w:r>
    </w:p>
    <w:p>
      <w:r>
        <w:t>Because there is a problem: these people almost don't enter the house because of the noise, even though they do enter.</w:t>
      </w:r>
    </w:p>
    <w:p/>
    <w:p>
      <w:r>
        <w:t>[00:02:47.130] - Speaker 1</w:t>
      </w:r>
    </w:p>
    <w:p>
      <w:r>
        <w:t>And do you know how to tell if a snake is poisonous or non-poisonous?</w:t>
      </w:r>
    </w:p>
    <w:p/>
    <w:p>
      <w:r>
        <w:t>[00:02:55.490] - Speaker 2</w:t>
      </w:r>
    </w:p>
    <w:p>
      <w:r>
        <w:t>No.</w:t>
      </w:r>
    </w:p>
    <w:p/>
    <w:p>
      <w:r>
        <w:t>[00:02:56.410] - Speaker 1</w:t>
      </w:r>
    </w:p>
    <w:p>
      <w:r>
        <w:t>It's difficult, yes.</w:t>
      </w:r>
    </w:p>
    <w:p/>
    <w:p>
      <w:r>
        <w:t>[00:02:57.320] - Speaker 2</w:t>
      </w:r>
    </w:p>
    <w:p>
      <w:r>
        <w:t>Yes, I'm still learning.</w:t>
      </w:r>
    </w:p>
    <w:p/>
    <w:p>
      <w:r>
        <w:t>[00:02:59.900] - Speaker 1</w:t>
      </w:r>
    </w:p>
    <w:p>
      <w:r>
        <w:t>Yes. And do you know of a case of a snake bite? I'll look at the bite. Sure, yes, the bite. I have no further questions, but do you have anything else to say about snakes, your knowledge of snakes, anything else? No, no, no.</w:t>
      </w:r>
    </w:p>
    <w:p/>
    <w:p>
      <w:r>
        <w:t>[00:03:19.880] - Speaker 2</w:t>
      </w:r>
    </w:p>
    <w:p>
      <w:r>
        <w:t>No, no, no. No, no, no.</w:t>
      </w:r>
    </w:p>
    <w:p/>
    <w:p>
      <w:r>
        <w:t>[00:03:21.190] - Speaker 1</w:t>
      </w:r>
    </w:p>
    <w:p>
      <w:r>
        <w:t>Well, it's important to know what to do after a snake bite and your right to go to the hospital. And it's important to know what kind of snake bit you, because there are different antivenoms for different snakes. You can take a picture of the snake or you can kill it and take it to the hospital. But anyway, yes, that's the most important thing. Thank you very much, Luisa. Thank you.</w:t>
      </w:r>
    </w:p>
    <w:p/>
    <w:p>
      <w:r>
        <w:t>Interview 157 3-05-25-02 – Cuatro Esquinas</w:t>
      </w:r>
    </w:p>
    <w:p/>
    <w:p>
      <w:r>
        <w:t>[00:00:01.090] - Speaker 2</w:t>
      </w:r>
    </w:p>
    <w:p>
      <w:r>
        <w:t>And what's your name?</w:t>
      </w:r>
    </w:p>
    <w:p/>
    <w:p>
      <w:r>
        <w:t>[00:00:03.000] - Speaker 1</w:t>
      </w:r>
    </w:p>
    <w:p>
      <w:r>
        <w:t>Marta Cecilia Avila Rodriguez.</w:t>
      </w:r>
    </w:p>
    <w:p/>
    <w:p>
      <w:r>
        <w:t>[00:00:05.850] - Speaker 2</w:t>
      </w:r>
    </w:p>
    <w:p>
      <w:r>
        <w:t>And how old are you?</w:t>
      </w:r>
    </w:p>
    <w:p/>
    <w:p>
      <w:r>
        <w:t>[00:00:08.110] - Speaker 1</w:t>
      </w:r>
    </w:p>
    <w:p>
      <w:r>
        <w:t>59.</w:t>
      </w:r>
    </w:p>
    <w:p/>
    <w:p>
      <w:r>
        <w:t>[00:00:09.190] - Speaker 2</w:t>
      </w:r>
    </w:p>
    <w:p>
      <w:r>
        <w:t>And what do you do for a living?</w:t>
      </w:r>
    </w:p>
    <w:p/>
    <w:p>
      <w:r>
        <w:t>[00:00:13.150] - Speaker 1</w:t>
      </w:r>
    </w:p>
    <w:p>
      <w:r>
        <w:t>Well, here at home. I have my little business here at home. I'm a merchant and a housewife at the same time. Two things.</w:t>
      </w:r>
    </w:p>
    <w:p/>
    <w:p>
      <w:r>
        <w:t>[00:00:21.830] - Speaker 2</w:t>
      </w:r>
    </w:p>
    <w:p>
      <w:r>
        <w:t>Are you married or single?</w:t>
      </w:r>
    </w:p>
    <w:p/>
    <w:p>
      <w:r>
        <w:t>[00:00:24.280] - Speaker 1</w:t>
      </w:r>
    </w:p>
    <w:p>
      <w:r>
        <w:t>No, not even one free.</w:t>
      </w:r>
    </w:p>
    <w:p/>
    <w:p>
      <w:r>
        <w:t>[00:00:25.590] - Speaker 2</w:t>
      </w:r>
    </w:p>
    <w:p>
      <w:r>
        <w:t>And do you have children? Yes. And how many years have you lived here, in El Carmen?</w:t>
      </w:r>
    </w:p>
    <w:p/>
    <w:p>
      <w:r>
        <w:t>[00:00:32.840] - Speaker 1</w:t>
      </w:r>
    </w:p>
    <w:p>
      <w:r>
        <w:t>Even in Carmen, what happened was that I left for a while and then came back again. I studied here, that is, I did my primary education and part of my secondary education. I left, but then I came back again to stay here since 2000. So, I've been living in the same place where I was born and where I am now for 24 years.</w:t>
      </w:r>
    </w:p>
    <w:p/>
    <w:p>
      <w:r>
        <w:t>[00:00:58.280] - Speaker 2</w:t>
      </w:r>
    </w:p>
    <w:p>
      <w:r>
        <w:t>So, do you think you're likely to get bitten by a snake here?</w:t>
      </w:r>
    </w:p>
    <w:p/>
    <w:p>
      <w:r>
        <w:t>[00:01:04.400] - Speaker 1</w:t>
      </w:r>
    </w:p>
    <w:p>
      <w:r>
        <w:t>Of course, yes. It's likely, because we keep almost all snakes here. Yes, that's right. The fields, that's logical. All the fields have that privilege of keeping snakes, because they spend their time in the open space of the field. The reality is that yes, they do.</w:t>
      </w:r>
    </w:p>
    <w:p/>
    <w:p>
      <w:r>
        <w:t>[00:01:23.910] - Speaker 2</w:t>
      </w:r>
    </w:p>
    <w:p>
      <w:r>
        <w:t>And have any of your animals been killed by a snake, such as a pet, livestock, or a chicken?</w:t>
      </w:r>
    </w:p>
    <w:p/>
    <w:p>
      <w:r>
        <w:t>[00:01:32.610] - Speaker 1</w:t>
      </w:r>
    </w:p>
    <w:p>
      <w:r>
        <w:t>No, you look at that, but No? No.</w:t>
      </w:r>
    </w:p>
    <w:p/>
    <w:p>
      <w:r>
        <w:t>[00:01:36.410] - Speaker 2</w:t>
      </w:r>
    </w:p>
    <w:p>
      <w:r>
        <w:t>And do you know how to prevent or avoid a snake bite? Before a bite.</w:t>
      </w:r>
    </w:p>
    <w:p/>
    <w:p>
      <w:r>
        <w:t>[00:01:47.920] - Speaker 1</w:t>
      </w:r>
    </w:p>
    <w:p>
      <w:r>
        <w:t>How can you avoid being bitten? Well, as I said, to avoid being bitten, you have to be very careful that they are not in the Because if you step on them, of course they're going to bite you, if you go near them or something, as we say here, they'll throw a stick at you or something. So, you have to be very careful where you go to prevent them from biting you, because if they don't bite, if you don't step on them or hit them, they won't bite you. Yes, of course. So, I think prevention is to look carefully where you're walking, especially in places that are dark, and be very alert, because the truth is, they hide a lot in the cold, behind bathrooms, in places where they can also take refuge. So, you have to look at all those places, especially in the fields where we live. That's the best prevention, being aware of that.</w:t>
      </w:r>
    </w:p>
    <w:p/>
    <w:p>
      <w:r>
        <w:t>[00:02:44.900] - Speaker 2</w:t>
      </w:r>
    </w:p>
    <w:p>
      <w:r>
        <w:t>And what would you do if a snake died?</w:t>
      </w:r>
    </w:p>
    <w:p/>
    <w:p>
      <w:r>
        <w:t>[00:02:48.650] - Speaker 1</w:t>
      </w:r>
    </w:p>
    <w:p>
      <w:r>
        <w:t>Well, immediately the doctor is the best option, wherever that may be, because you don't know what kind it is, even though we've had many opportunities to learn which ones are dangerous and all that. But you always go to the doctor, because you don't know. There are people who don't have strong defenses to withstand anything, even if it's just a bug bite, because three. It's best to go to the doctor; that's the most important thing to do.</w:t>
      </w:r>
    </w:p>
    <w:p/>
    <w:p>
      <w:r>
        <w:t>[00:03:21.380] - Speaker 2</w:t>
      </w:r>
    </w:p>
    <w:p>
      <w:r>
        <w:t>And would you go to a doctor in Carmen or in another town?</w:t>
      </w:r>
    </w:p>
    <w:p/>
    <w:p>
      <w:r>
        <w:t>[00:03:25.760] - Speaker 1</w:t>
      </w:r>
    </w:p>
    <w:p>
      <w:r>
        <w:t>No, that's up to us, so to speak, because the truth is, we have to look for a place where they really take good care of those kinds of animals. Because here in Carmen, for example, the serum is What's it called? A serum? A serum? Yes. A serum? Yes. We don't have that? Yes. Then we have to go quickly to where they have it, so they can give us that poison to use to prevent death.</w:t>
      </w:r>
    </w:p>
    <w:p/>
    <w:p>
      <w:r>
        <w:t>[00:03:54.540] - Speaker 2</w:t>
      </w:r>
    </w:p>
    <w:p>
      <w:r>
        <w:t>Yes, of course. And if you need to go to the hospital, is that difficult for you or is it easy? If you need to go to the hospital, is that easy for you or is it difficult?</w:t>
      </w:r>
    </w:p>
    <w:p/>
    <w:p>
      <w:r>
        <w:t>[00:04:07.520] - Speaker 1</w:t>
      </w:r>
    </w:p>
    <w:p>
      <w:r>
        <w:t>No, it's easy. Here it's a bit There, as you say, it depends, because we're in a rural area and it depends on the weather. But you have to go out anyway, as best you can. Here, too, there are many times when it's daytime, so you call the fire department and they come too. So we have that privilege here too. But yes, you have to do it. Even if it's difficult, you have to go. The most important thing is to get people to a medical center when they can't get there themselves. Yes, exactly. Yes, ma'am.</w:t>
      </w:r>
    </w:p>
    <w:p/>
    <w:p>
      <w:r>
        <w:t>[00:04:39.690] - Speaker 2</w:t>
      </w:r>
    </w:p>
    <w:p>
      <w:r>
        <w:t>And where do you feel most likely to be bitten by a snake? In the countryside or at home?</w:t>
      </w:r>
    </w:p>
    <w:p/>
    <w:p>
      <w:r>
        <w:t>[00:04:49.410] - Speaker 1</w:t>
      </w:r>
    </w:p>
    <w:p>
      <w:r>
        <w:t>Well, the truth is, I think it's both, because here in the countryside, where there's so much open space and the houses are, how can I put it, they have gaps, they're not so closed off, and they get everywhere. It's happened to me, snakes have got into my house, into the bathroom. You see, I'm sitting here and it happens to me. And above all, do you know what I've seen that happens a lot? On the public roads. I don't know why, because on the highway, after it gets dark, I think it must be because they hunt, they hunt little frogs, they hunt that kind of frog. So, I think they also scavenge. So, I think public life is always very important to repair. Because I've seen it, why? Because many times when you go out, one day we went to a rosary here, it's customary to say the rosary for people who have died. And on the way there, while we were in one part, about a mile away, we killed more than five.</w:t>
      </w:r>
    </w:p>
    <w:p/>
    <w:p>
      <w:r>
        <w:t>[00:05:55.410] - Speaker 1</w:t>
      </w:r>
    </w:p>
    <w:p>
      <w:r>
        <w:t>So, I do have a lot of respect for them. Yes, of course. Because they are out there, especially at night. During the day, they are more camouflaged, but I think they go out hunting at night, which is when they are most dangerous.</w:t>
      </w:r>
    </w:p>
    <w:p/>
    <w:p>
      <w:r>
        <w:t>[00:06:10.930] - Speaker 2</w:t>
      </w:r>
    </w:p>
    <w:p>
      <w:r>
        <w:t>Can you identify whether snakes are poisonous or venomous?</w:t>
      </w:r>
    </w:p>
    <w:p/>
    <w:p>
      <w:r>
        <w:t>[00:06:17.860] - Speaker 1</w:t>
      </w:r>
    </w:p>
    <w:p>
      <w:r>
        <w:t>We have learned that here, generally speaking, from a very young age, we have always been taught that size X is deadly. The truth is, that animal does have one that runs away and kind of says so. And above all, there are times when we do have those cases, which happen a lot, like in the dark, you step on it and the snake bites you and then it runs away. So, it's inconvenient, I often don't know how to deal with that, because you don't know right away what kind of snake bit you or why it happened. So, I don't know why. I know that the mothers of those snakes are the size X, the coral ones, but there is one coral snake that is not so poisonous and another that is truly poisonous. And the one they call, I don't know what you call it, four-nosed, chili pepper tail, some that are small, I don't know what you call those. Chili pepper tail, yes. Yes, and those are also very dangerous.</w:t>
      </w:r>
    </w:p>
    <w:p/>
    <w:p>
      <w:r>
        <w:t>[00:07:19.033] - Speaker 1</w:t>
      </w:r>
    </w:p>
    <w:p>
      <w:r>
        <w:t>But the rest here, no, here there are three that you can tell apart, like I said, when they're around, you can characterize them and say, "That's a mean snake, how scary, we have to get out of here."</w:t>
      </w:r>
    </w:p>
    <w:p/>
    <w:p>
      <w:r>
        <w:t>[00:07:33.110] - Speaker 1</w:t>
      </w:r>
    </w:p>
    <w:p>
      <w:r>
        <w:t>But sometimes you don't take the precaution of checking, and you don't know what animal bit you. And there have been cases. Not in my neighborhood here in Costa Rica, not here, there weren't any around here. Well, there was a lamb that died at the lady's house. She went to take a bath, and where she has the bathroom, the area was dark. And she was bitten by a snake, but she didn't know what kind of snake it was. And I think they gave her the wrong serum, and she swelled up, it spread to all her organs, and she died. Here, yes, for someone else, you remove the animal. So, yes, I think it's very scary in that sense, because I have those animals myself. I have a lot of favorites here, and I tell people: Be very careful, very careful with those animals, because they say that whether they're small or big, it's the same thing, it's all the same surface area. Exactly, yes.</w:t>
      </w:r>
    </w:p>
    <w:p/>
    <w:p>
      <w:r>
        <w:t>[00:08:29.542] - Speaker 1</w:t>
      </w:r>
    </w:p>
    <w:p>
      <w:r>
        <w:t>Yes, ma'am. That's the truth.</w:t>
      </w:r>
    </w:p>
    <w:p/>
    <w:p>
      <w:r>
        <w:t>[00:08:34.570] - Speaker 2</w:t>
      </w:r>
    </w:p>
    <w:p>
      <w:r>
        <w:t>Do you know of any other cases of snake bites? Of course, Luzmila, but more cases?</w:t>
      </w:r>
    </w:p>
    <w:p/>
    <w:p>
      <w:r>
        <w:t>[00:08:41.300] - Speaker 1</w:t>
      </w:r>
    </w:p>
    <w:p>
      <w:r>
        <w:t>Yes, there are more cases here. No, look here, I know someone here, here on the sidewalk in Picó, a man from a long time ago. But honestly, I don't know how that man survived. It was a Ramón Romero, who was a snake, and he was in very bad shape, but he survived. He was touched as a change, but that was many years ago, and he was left with sequelae of Like little things on his body. But he got treatment and he survived, even though everyone thought he wouldn't make it. I also have another one, the man upstairs from the little box. It was also recently, about... Last year, around January, about six months ago. But he knows what he did, because here, as you know, you have to use your own methods, like farmers do. He tied it up. He tied his leg and cut it a little so that the blood would come out. And it was very serious, it lasted almost a month, because it managed to...</w:t>
      </w:r>
    </w:p>
    <w:p/>
    <w:p>
      <w:r>
        <w:t>[00:09:51.447] - Speaker 1</w:t>
      </w:r>
    </w:p>
    <w:p>
      <w:r>
        <w:t>He got dizzy, it was terrible because they brought him down when he was almost very They gave him an IV and all that, but he survived too, even though it was a X.</w:t>
      </w:r>
    </w:p>
    <w:p/>
    <w:p>
      <w:r>
        <w:t>[00:10:06.040] - Speaker 1</w:t>
      </w:r>
    </w:p>
    <w:p>
      <w:r>
        <w:t>It was terrible, but I don't know. I think that method always works too. Those are three cases that I know of here.</w:t>
      </w:r>
    </w:p>
    <w:p/>
    <w:p>
      <w:r>
        <w:t>[00:10:18.140] - Speaker 2</w:t>
      </w:r>
    </w:p>
    <w:p>
      <w:r>
        <w:t>There are many here.</w:t>
      </w:r>
    </w:p>
    <w:p/>
    <w:p>
      <w:r>
        <w:t>[00:10:19.570] - Speaker 1</w:t>
      </w:r>
    </w:p>
    <w:p>
      <w:r>
        <w:t>Yes, there are many here.</w:t>
      </w:r>
    </w:p>
    <w:p/>
    <w:p>
      <w:r>
        <w:t>[00:10:21.380] - Speaker 2</w:t>
      </w:r>
    </w:p>
    <w:p>
      <w:r>
        <w:t>Yes, there are many. And when you identify a snake, do you identify snakes by their color, their skin, or their head?</w:t>
      </w:r>
    </w:p>
    <w:p/>
    <w:p>
      <w:r>
        <w:t>[00:10:33.210] - Speaker 1</w:t>
      </w:r>
    </w:p>
    <w:p>
      <w:r>
        <w:t>No, honestly, I don't refer to them by name. I identify them by their color. For example, you know that the X is a beautiful one because it always has an X all over its body. The coral one, because of its color. And the one I call the chili pepper tail, also because of its color, because they are beautiful, they have a very pretty color. But they are also very brave.</w:t>
      </w:r>
    </w:p>
    <w:p/>
    <w:p>
      <w:r>
        <w:t>[00:10:57.700] - Speaker 2</w:t>
      </w:r>
    </w:p>
    <w:p>
      <w:r>
        <w:t>Yes, very beautiful.</w:t>
      </w:r>
    </w:p>
    <w:p/>
    <w:p>
      <w:r>
        <w:t>[00:10:59.860] - Speaker 1</w:t>
      </w:r>
    </w:p>
    <w:p>
      <w:r>
        <w:t>I'm going to tell you a story. We were here and my niece was pregnant. And the girl who just came out, Natalia, was in a car. She was going to put the baby to bed, and I don't know how or why. At one point, she slipped, and the baby didn't go to bed. I don't know what happened, but she slipped, and immediately a snake came out, and it was a boa constrictor. She ran out, probably because, according to my nieces, snakes are afraid of pregnant women. I don't know if that's true, but they say they also run away from her. Okay? Yes.</w:t>
      </w:r>
    </w:p>
    <w:p/>
    <w:p>
      <w:r>
        <w:t>[00:11:33.260] - Speaker 2</w:t>
      </w:r>
    </w:p>
    <w:p>
      <w:r>
        <w:t>We have a little more time, one more minute. Well, I don't have any more questions, but do you have anything else to say about snakes or your knowledge of snakes or anything else?</w:t>
      </w:r>
    </w:p>
    <w:p/>
    <w:p>
      <w:r>
        <w:t>[00:11:52.950] - Speaker 1</w:t>
      </w:r>
    </w:p>
    <w:p>
      <w:r>
        <w:t>No, well What can I say? All I'm saying is that we who live here in the countryside really need to be very careful. That's what I always tell the children when I go to school. I say, "Teacher, that's why I often fight for the school to be pruned. There are many times when even here at home, because I think that where it's clean, at least you can see the animals. But the truth is that we have to be very careful with those animals, because the truth is, they are very dangerous. That's the only thing I always tell everyone, but there are people, not including myself, who are really very, I don't know, trusting, irresponsible. For example, children walking around there at this time of day. I'm very afraid, as I tell you. It's terrible. But, as you say, I'm not going to ask them to protect me, because what else can you do? For my part, if I'm with them, I don't let them go in there, day or night, because they could be in those bushes, those children could be out there.</w:t>
      </w:r>
    </w:p>
    <w:p/>
    <w:p>
      <w:r>
        <w:t>[00:12:54.440] - Speaker 1</w:t>
      </w:r>
    </w:p>
    <w:p>
      <w:r>
        <w:t>So, what I think, what I tell everyone, is to be careful, to be responsible around those animals in the woods. There are many times when you want to say, "Oh, come on, let the bush come." And the woman who was bitten by that snake over there, she was just She was going to cut a piece of banana tree and there it was. It's also a challenge, you can imagine. The truth is... I would like to... Although... What's your name, sir? Your colleague? Carlos. Carlos, Carlos Bravo. He has given us many explanations. He has been very helpful to us. We love him very much here, and he loves us very much, but he comes here a lot where they humiliate him. And we know all that because he has taken a census, going house to house, and he has told us and shown us. He told us this one, he told us this one, not this one, yes. Yes, but anyway, the truth is that it's very difficult for us because they're already used to handling them.</w:t>
      </w:r>
    </w:p>
    <w:p/>
    <w:p>
      <w:r>
        <w:t>[00:13:54.319] - Speaker 1</w:t>
      </w:r>
    </w:p>
    <w:p>
      <w:r>
        <w:t>Even if it's an animal that doesn't sting, I'm very afraid of them. Just seeing them makes me think: Oh, I feel sick, I'm really afraid of those animals.</w:t>
      </w:r>
    </w:p>
    <w:p/>
    <w:p>
      <w:r>
        <w:t>[00:14:04.320] - Speaker 1</w:t>
      </w:r>
    </w:p>
    <w:p>
      <w:r>
        <w:t>So, that's all I can say. Caution and responsibility for these animals, especially in rural areas, where this happens most often. And as long as we take that precaution, I think that with animals, you learn to live with them and keep an eye on those dark spaces, as I said, all those places where you see bags, trash, stored items—they get into trouble in those places. So, you have to be there and that's all I have to say. Well, thank you.</w:t>
      </w:r>
    </w:p>
    <w:p/>
    <w:p>
      <w:r>
        <w:t>[00:14:35.900] - Speaker 2</w:t>
      </w:r>
    </w:p>
    <w:p>
      <w:r>
        <w:t>And it's important to know that after a snake bite, it's important to go to the hospital, but you already know that. And it's important to know what kind of snake bit you. You can take a picture of the snake or you can kill it and take it to the hospital.</w:t>
      </w:r>
    </w:p>
    <w:p/>
    <w:p>
      <w:r>
        <w:t>[00:14:54.100] - Speaker 1</w:t>
      </w:r>
    </w:p>
    <w:p>
      <w:r>
        <w:t>When you can say it, but as I say, because often you rush out in a hurry, you feel the sting. But the animal also runs away in one leap and into the darkness ahead of you. That's the problem. That's the problem, you don't know where it went. The first thing you do. You start running, because it makes you panic. For example, what a sin, but I say that Sorry, my dad said, "God, what's going to happen to me?" But I think that if an animal bites me today, I'd die more from the shock than from the panic... No, it's like you think, you put yourself in God's hands and think about looking at it. So, the important thing is, because when you manage to catch it, no, because once you catch it, you know what animal it is. But when you don't, like what happened to Doña María, and even though... The thing is, she also let her guard down.</w:t>
      </w:r>
    </w:p>
    <w:p/>
    <w:p>
      <w:r>
        <w:t>[00:15:43.938] - Speaker 1</w:t>
      </w:r>
    </w:p>
    <w:p>
      <w:r>
        <w:t>I tell people: Look, let's not let our guard down. I can't talk. It's one thing to talk and another to see that the reality is that we have a health center.</w:t>
      </w:r>
    </w:p>
    <w:p/>
    <w:p>
      <w:r>
        <w:t>[00:15:53.580] - Speaker 1</w:t>
      </w:r>
    </w:p>
    <w:p>
      <w:r>
        <w:t>We can't rely on that for a disaster like that. We have to take matters into our own hands. Both the family member and the person who is going to take the person: Come on, come on, nothing. Even if it means taking everything on a motorcycle, let's take her, but now. We can't just wait around, because that's what I've always said: We can't wait. In these cases, you can't wait with these animals. You can't play around with them. When they bite, you have to act fast, no matter what. And try not to take them to Carmen, because that's just first aid, and we can't have first aid there. We have to get straight to the place where they can really start treating them to prevent their blood from poisoning. So, I think that in this case, our hospital is not competent to deal with negligence like this. And I've told my community, I've said: Be careful with that, be very careful. Even if it's the middle of the night, whatever time it is, don't trust anyone, just go.</w:t>
      </w:r>
    </w:p>
    <w:p/>
    <w:p>
      <w:r>
        <w:t>[00:16:54.301] - Speaker 1</w:t>
      </w:r>
    </w:p>
    <w:p>
      <w:r>
        <w:t>Go straight to Gilardo.</w:t>
      </w:r>
    </w:p>
    <w:p/>
    <w:p>
      <w:r>
        <w:t>[00:16:56.820] - Speaker 1</w:t>
      </w:r>
    </w:p>
    <w:p>
      <w:r>
        <w:t>Sort it out there, because they won't stop you there. Or at least there they know how to control it, so that suddenly I don't know, medicine. But yes, that has to be done... Otherwise, you know that among all people there are those who say: "I'll take the noje, what's that? The hielda. The hielda from the borugo tree." But we'll have to see. Well, yes, it's not in God's hands, but anyway, as the Father tells us: God is very great and powerful, but we also have to seek professional help. Because He helps us, but we also have to do our part. But thank God here, well, no, fortunately not, right? Yes. When it bit you, what a scare. But here I am, thank God. But here I am.</w:t>
      </w:r>
    </w:p>
    <w:p/>
    <w:p>
      <w:r>
        <w:t>[00:17:43.870] - Speaker 2</w:t>
      </w:r>
    </w:p>
    <w:p>
      <w:r>
        <w:t>Yes.</w:t>
      </w:r>
    </w:p>
    <w:p/>
    <w:p>
      <w:r>
        <w:t>[00:17:45.400] - Speaker 1</w:t>
      </w:r>
    </w:p>
    <w:p>
      <w:r>
        <w:t>No, right now we have to be very careful. Although I told myself: I'm not well, I haven't seen a problem.</w:t>
      </w:r>
    </w:p>
    <w:p/>
    <w:p>
      <w:r>
        <w:t>[00:17:49.300] - Speaker 2</w:t>
      </w:r>
    </w:p>
    <w:p>
      <w:r>
        <w:t>It is important, yes.</w:t>
      </w:r>
    </w:p>
    <w:p/>
    <w:p>
      <w:r>
        <w:t>[00:17:50.890] - Speaker 1</w:t>
      </w:r>
    </w:p>
    <w:p>
      <w:r>
        <w:t>They're like Do you know where they hide when they're looking for cool places? Right now in winter, they're out there. On the contrary, when it rains, snakes look for places to hide inside. No, but I think it's the opposite, because they look for damp places. They look for damp places, right? No, on the contrary. You have to be very careful inside, because when it rains a lot, they look inside, in shoes, in corners, in closets. I'm not telling you that one day, the day it happened to us there in the middle of the room and the piece got stuck. You stopped messing around, I took it out. It was a beer can there and you have to see that it got stuck in one of those beers. I mean, it knocked them all over, I don't know, and we couldn't find it. We couldn't find it. That thing about us... No, we didn't sleep together. No, I told him: I mean, I feel bad, but I'm not leaving here.</w:t>
      </w:r>
    </w:p>
    <w:p/>
    <w:p>
      <w:r>
        <w:t>[00:18:48.376] - Speaker 1</w:t>
      </w:r>
    </w:p>
    <w:p>
      <w:r>
        <w:t>I'm not leaving here until that animal gets out. I was sitting on a chair with my feet up, because when I said, "What's wrong?" and I said, "No."</w:t>
      </w:r>
    </w:p>
    <w:p/>
    <w:p>
      <w:r>
        <w:t>[00:18:58.160] - Speaker 1</w:t>
      </w:r>
    </w:p>
    <w:p>
      <w:r>
        <w:t>So, I put a chair there while I was standing there when he came out. That's where we managed to kill him. It was a big one, right? Or was it one of the ones from here, the ones with the baskets? Yes, it was a dangerous animal, one of those fierce ones. Usually, I don't allow them to have a tortillo, because the tortillo protects them, because they, like the tortillo, cover the mattress and stay protected underneath, so they can't get to us. We're not in the other house, we're in another one. We were in another one, watching television, when boom, the awning fell on top of us. What a scare, tell me: Holy Mother. Of course, then she was heavy as always, so she was stuck on the awning. She's smooth, so she couldn't get out. Neither could the snake, nor could we get out of the little room. It was chaos. That was a very scary incident, I remember it well.</w:t>
      </w:r>
    </w:p>
    <w:p/>
    <w:p>
      <w:r>
        <w:t>[00:19:56.785] - Speaker 1</w:t>
      </w:r>
    </w:p>
    <w:p>
      <w:r>
        <w:t>But it wasn't venomous. It was one of those What are they called? You know? Little coffee-colored ones that are... What are they called? Novejuca, because it wasn't green, like a jacket. One of those little coffee-colored ones that don't bite. But it was big and long.</w:t>
      </w:r>
    </w:p>
    <w:p/>
    <w:p>
      <w:r>
        <w:t>[00:20:15.080] - Speaker 2</w:t>
      </w:r>
    </w:p>
    <w:p>
      <w:r>
        <w:t>When I'm clumsy, oh dear. I didn't see him.</w:t>
      </w:r>
    </w:p>
    <w:p/>
    <w:p>
      <w:r>
        <w:t>[00:20:19.740] - Speaker 1</w:t>
      </w:r>
    </w:p>
    <w:p>
      <w:r>
        <w:t>No, that was good.</w:t>
      </w:r>
    </w:p>
    <w:p/>
    <w:p>
      <w:r>
        <w:t>[00:20:21.820] - Speaker 2</w:t>
      </w:r>
    </w:p>
    <w:p>
      <w:r>
        <w:t>Well, thank you very much for your time. You are very knowledgeable. That's great.</w:t>
      </w:r>
    </w:p>
    <w:p/>
    <w:p>
      <w:r>
        <w:t>Interview 158 3-05-25-03 – Cuatro Esquinas</w:t>
      </w:r>
    </w:p>
    <w:p/>
    <w:p>
      <w:r>
        <w:t>[00:00:01.170] - Speaker 2</w:t>
      </w:r>
    </w:p>
    <w:p>
      <w:r>
        <w:t>What's your name?</w:t>
      </w:r>
    </w:p>
    <w:p/>
    <w:p>
      <w:r>
        <w:t>[00:00:02.620] - Speaker 1</w:t>
      </w:r>
    </w:p>
    <w:p>
      <w:r>
        <w:t>Alejandro Cov.</w:t>
      </w:r>
    </w:p>
    <w:p/>
    <w:p>
      <w:r>
        <w:t>[00:00:03.990] - Speaker 2</w:t>
      </w:r>
    </w:p>
    <w:p>
      <w:r>
        <w:t>And do you agree to the interview and recording? Yes. And what is your name? Isabel Tovar. And do you agree to the interview and recording? Yes. Perfect. And how old are you?</w:t>
      </w:r>
    </w:p>
    <w:p/>
    <w:p>
      <w:r>
        <w:t>[00:00:17.430] - Speaker 1</w:t>
      </w:r>
    </w:p>
    <w:p>
      <w:r>
        <w:t>74.</w:t>
      </w:r>
    </w:p>
    <w:p/>
    <w:p>
      <w:r>
        <w:t>[00:00:20.250] - Speaker 2</w:t>
      </w:r>
    </w:p>
    <w:p>
      <w:r>
        <w:t>How old are you? 51. What do you do for a living, if you work?</w:t>
      </w:r>
    </w:p>
    <w:p/>
    <w:p>
      <w:r>
        <w:t>[00:00:29.340] - Speaker 1</w:t>
      </w:r>
    </w:p>
    <w:p>
      <w:r>
        <w:t>I work on a motorbike taxi, as a motorbike taxi computer operator.</w:t>
      </w:r>
    </w:p>
    <w:p/>
    <w:p>
      <w:r>
        <w:t>[00:00:35.430] - Speaker 2</w:t>
      </w:r>
    </w:p>
    <w:p>
      <w:r>
        <w:t>And you too, if you work? I don't work.</w:t>
      </w:r>
    </w:p>
    <w:p/>
    <w:p>
      <w:r>
        <w:t>[00:00:39.660] - Speaker 1</w:t>
      </w:r>
    </w:p>
    <w:p>
      <w:r>
        <w:t>If you work. If you work, yes.</w:t>
      </w:r>
    </w:p>
    <w:p/>
    <w:p>
      <w:r>
        <w:t>[00:00:42.710] - Speaker 2</w:t>
      </w:r>
    </w:p>
    <w:p>
      <w:r>
        <w:t>More than home. Are you married? Common-law marriage. Common-law marriage. And how many years have you lived here, in El Carmen?</w:t>
      </w:r>
    </w:p>
    <w:p/>
    <w:p>
      <w:r>
        <w:t>[00:00:55.120] - Speaker 1</w:t>
      </w:r>
    </w:p>
    <w:p>
      <w:r>
        <w:t>More or less, around there, a Around there, how many? Around there, about 50. Do you know how many years? So...</w:t>
      </w:r>
    </w:p>
    <w:p/>
    <w:p>
      <w:r>
        <w:t>[00:01:08.960] - Speaker 2</w:t>
      </w:r>
    </w:p>
    <w:p>
      <w:r>
        <w:t>Do you have children?</w:t>
      </w:r>
    </w:p>
    <w:p/>
    <w:p>
      <w:r>
        <w:t>[00:01:13.900] - Speaker 1</w:t>
      </w:r>
    </w:p>
    <w:p>
      <w:r>
        <w:t>Two. Two.</w:t>
      </w:r>
    </w:p>
    <w:p/>
    <w:p>
      <w:r>
        <w:t>[00:01:15.320] - Speaker 2</w:t>
      </w:r>
    </w:p>
    <w:p>
      <w:r>
        <w:t>So, do you think it's likely that you'll get bitten by a snake here?</w:t>
      </w:r>
    </w:p>
    <w:p/>
    <w:p>
      <w:r>
        <w:t>[00:01:22.340] - Speaker 1</w:t>
      </w:r>
    </w:p>
    <w:p>
      <w:r>
        <w:t>Yes, suddenly, yes. Why? Because there have been several here in the house. There have been several snakes here. Yes, okay.</w:t>
      </w:r>
    </w:p>
    <w:p/>
    <w:p>
      <w:r>
        <w:t>[00:01:32.540] - Speaker 2</w:t>
      </w:r>
    </w:p>
    <w:p>
      <w:r>
        <w:t>And have any of your animals been killed by a snake, such as a pet or livestock? No. And do you know how to prevent a snake bite before it happens?</w:t>
      </w:r>
    </w:p>
    <w:p/>
    <w:p>
      <w:r>
        <w:t>[00:01:52.130] - Speaker 1</w:t>
      </w:r>
    </w:p>
    <w:p>
      <w:r>
        <w:t>No.</w:t>
      </w:r>
    </w:p>
    <w:p/>
    <w:p>
      <w:r>
        <w:t>[00:01:53.070] - Speaker 2</w:t>
      </w:r>
    </w:p>
    <w:p>
      <w:r>
        <w:t>And what would you do if a snake bit you?</w:t>
      </w:r>
    </w:p>
    <w:p/>
    <w:p>
      <w:r>
        <w:t>[00:01:59.350] - Speaker 1</w:t>
      </w:r>
    </w:p>
    <w:p>
      <w:r>
        <w:t>What would you do? I would take him to the doctor.</w:t>
      </w:r>
    </w:p>
    <w:p/>
    <w:p>
      <w:r>
        <w:t>[00:02:03.980] - Speaker 2</w:t>
      </w:r>
    </w:p>
    <w:p>
      <w:r>
        <w:t>Would you go to the doctor? In which town? In El Carmen or somewhere else?</w:t>
      </w:r>
    </w:p>
    <w:p/>
    <w:p>
      <w:r>
        <w:t>[00:02:09.920] - Speaker 1</w:t>
      </w:r>
    </w:p>
    <w:p>
      <w:r>
        <w:t>In Tolemayda, because that's where they cure that.</w:t>
      </w:r>
    </w:p>
    <w:p/>
    <w:p>
      <w:r>
        <w:t>[00:02:14.640] - Speaker 2</w:t>
      </w:r>
    </w:p>
    <w:p>
      <w:r>
        <w:t>Wouldn't you trust the hospital, in Carmen, to cure a man?</w:t>
      </w:r>
    </w:p>
    <w:p/>
    <w:p>
      <w:r>
        <w:t>[00:02:18.120] - Speaker 1</w:t>
      </w:r>
    </w:p>
    <w:p>
      <w:r>
        <w:t>No, because the hospital in El Carmen is almost useless, like Luvain.</w:t>
      </w:r>
    </w:p>
    <w:p/>
    <w:p>
      <w:r>
        <w:t>[00:02:23.180] - Speaker 2</w:t>
      </w:r>
    </w:p>
    <w:p>
      <w:r>
        <w:t>And if you need to go to the hospital, is that difficult for you or easy?</w:t>
      </w:r>
    </w:p>
    <w:p/>
    <w:p>
      <w:r>
        <w:t>[00:02:29.880] - Speaker 1</w:t>
      </w:r>
    </w:p>
    <w:p>
      <w:r>
        <w:t>No, it's easy.</w:t>
      </w:r>
    </w:p>
    <w:p/>
    <w:p>
      <w:r>
        <w:t>[00:02:33.040] - Speaker 2</w:t>
      </w:r>
    </w:p>
    <w:p>
      <w:r>
        <w:t>And where do you feel most likely to be bitten by a snake? In the countryside or at home?</w:t>
      </w:r>
    </w:p>
    <w:p/>
    <w:p>
      <w:r>
        <w:t>[00:02:41.140] - Speaker 1</w:t>
      </w:r>
    </w:p>
    <w:p>
      <w:r>
        <w:t>Suddenly in the countryside. Why? Yes, because you go into the woods and suddenly there's a snake and it bites you. I was almost bitten by a snake one day.</w:t>
      </w:r>
    </w:p>
    <w:p/>
    <w:p>
      <w:r>
        <w:t>[00:02:49.290] - Speaker 2</w:t>
      </w:r>
    </w:p>
    <w:p>
      <w:r>
        <w:t>Really?</w:t>
      </w:r>
    </w:p>
    <w:p/>
    <w:p>
      <w:r>
        <w:t>[00:02:50.210] - Speaker 1</w:t>
      </w:r>
    </w:p>
    <w:p>
      <w:r>
        <w:t>Yes, I was almost bitten by a snake.</w:t>
      </w:r>
    </w:p>
    <w:p/>
    <w:p>
      <w:r>
        <w:t>[00:02:52.160] - Speaker 2</w:t>
      </w:r>
    </w:p>
    <w:p>
      <w:r>
        <w:t>From a poisonous one?</w:t>
      </w:r>
    </w:p>
    <w:p/>
    <w:p>
      <w:r>
        <w:t>[00:02:54.060] - Speaker 1</w:t>
      </w:r>
    </w:p>
    <w:p>
      <w:r>
        <w:t>She was poisonous, a size X. She has bitten me several times. She has never bitten me when I was being nice. Once she was coming with a bucket of stones from the ravine and I stepped on the snake and it bit me.</w:t>
      </w:r>
    </w:p>
    <w:p/>
    <w:p>
      <w:r>
        <w:t>[00:03:14.560] - Speaker 2</w:t>
      </w:r>
    </w:p>
    <w:p>
      <w:r>
        <w:t>That's too bad. But thank goodness you didn't die. No, it stung me. And do you know how to tell if snakes are poisonous or venomous?</w:t>
      </w:r>
    </w:p>
    <w:p/>
    <w:p>
      <w:r>
        <w:t>[00:03:26.560] - Speaker 1</w:t>
      </w:r>
    </w:p>
    <w:p>
      <w:r>
        <w:t>Here we sometimes say that they are the most poisonous, they always say that the X ones are, but not the others. At least the coral snake, there are many snakes, there is the coral snake, there is the rabayajin, there is the podrido. And can you identify them? No, we can't. No, we just say that the most poisonous is the talla X, that's what they always say. But the others, we don't know.</w:t>
      </w:r>
    </w:p>
    <w:p/>
    <w:p>
      <w:r>
        <w:t>[00:03:59.390] - Speaker 2</w:t>
      </w:r>
    </w:p>
    <w:p>
      <w:r>
        <w:t>And when do you identify snakes? Do you identify snakes by their color, their skin, their head, or what?</w:t>
      </w:r>
    </w:p>
    <w:p/>
    <w:p>
      <w:r>
        <w:t>[00:04:09.490] - Speaker 1</w:t>
      </w:r>
    </w:p>
    <w:p>
      <w:r>
        <w:t>We want the color, size X because it has an X on it, right? Yes. The silicone, that's why.</w:t>
      </w:r>
    </w:p>
    <w:p/>
    <w:p>
      <w:r>
        <w:t>[00:04:16.470] - Speaker 2</w:t>
      </w:r>
    </w:p>
    <w:p>
      <w:r>
        <w:t>And do you know of a case of snake moribund or have you seen more cases?</w:t>
      </w:r>
    </w:p>
    <w:p/>
    <w:p>
      <w:r>
        <w:t>[00:04:25.790] - Speaker 1</w:t>
      </w:r>
    </w:p>
    <w:p>
      <w:r>
        <w:t>I know someone who has been bitten by a snake.</w:t>
      </w:r>
    </w:p>
    <w:p/>
    <w:p>
      <w:r>
        <w:t>[00:04:31.270] - Speaker 2</w:t>
      </w:r>
    </w:p>
    <w:p>
      <w:r>
        <w:t>And I don't have any more questions. Do you have anything else to say about snakes or your knowledge or anything else? We don't have any more. Well, thank you very much for your time.</w:t>
      </w:r>
    </w:p>
    <w:p/>
    <w:p>
      <w:r>
        <w:t>[00:04:47.950] - Speaker 1</w:t>
      </w:r>
    </w:p>
    <w:p>
      <w:r>
        <w:t>Sure.</w:t>
      </w:r>
    </w:p>
    <w:p/>
    <w:p>
      <w:r>
        <w:t>Interview 159 3-05-25-04 – Cuatro Esquinas</w:t>
      </w:r>
    </w:p>
    <w:p>
      <w:r>
        <w:t>Male, 61 years old, plumber/drinking water specialist, married, two children, born and raised in El Carmen</w:t>
      </w:r>
    </w:p>
    <w:p>
      <w:r>
        <w:t>[00:00:00.720] - Speaker 2</w:t>
      </w:r>
    </w:p>
    <w:p>
      <w:r>
        <w:t>And what's your name?</w:t>
      </w:r>
    </w:p>
    <w:p/>
    <w:p>
      <w:r>
        <w:t>[00:00:02.700] - Speaker 1</w:t>
      </w:r>
    </w:p>
    <w:p>
      <w:r>
        <w:t>My name is Anastacio Leal.</w:t>
      </w:r>
    </w:p>
    <w:p/>
    <w:p>
      <w:r>
        <w:t>[00:00:04.690] - Speaker 2</w:t>
      </w:r>
    </w:p>
    <w:p>
      <w:r>
        <w:t>And do you agree to the interview and recording?</w:t>
      </w:r>
    </w:p>
    <w:p/>
    <w:p>
      <w:r>
        <w:t>[00:00:07.340] - Speaker 1</w:t>
      </w:r>
    </w:p>
    <w:p>
      <w:r>
        <w:t>Yes, I agree.</w:t>
      </w:r>
    </w:p>
    <w:p/>
    <w:p>
      <w:r>
        <w:t>[00:00:09.370] - Speaker 2</w:t>
      </w:r>
    </w:p>
    <w:p>
      <w:r>
        <w:t>And how old are you?</w:t>
      </w:r>
    </w:p>
    <w:p/>
    <w:p>
      <w:r>
        <w:t>[00:00:11.910] - Speaker 1</w:t>
      </w:r>
    </w:p>
    <w:p>
      <w:r>
        <w:t>I am 61 years old.</w:t>
      </w:r>
    </w:p>
    <w:p/>
    <w:p>
      <w:r>
        <w:t>[00:00:13.710] - Speaker 2</w:t>
      </w:r>
    </w:p>
    <w:p>
      <w:r>
        <w:t>And what do you do for a living?</w:t>
      </w:r>
    </w:p>
    <w:p/>
    <w:p>
      <w:r>
        <w:t>[00:00:15.330] - Speaker 1</w:t>
      </w:r>
    </w:p>
    <w:p>
      <w:r>
        <w:t>I am a plumber specializing in drinking water, here in the same neighborhood, Cuatro Esquina.</w:t>
      </w:r>
    </w:p>
    <w:p/>
    <w:p>
      <w:r>
        <w:t>[00:00:18.560] - Speaker 2</w:t>
      </w:r>
    </w:p>
    <w:p>
      <w:r>
        <w:t>Are you married or single?</w:t>
      </w:r>
    </w:p>
    <w:p/>
    <w:p>
      <w:r>
        <w:t>[00:00:21.400] - Speaker 1</w:t>
      </w:r>
    </w:p>
    <w:p>
      <w:r>
        <w:t>I am married.</w:t>
      </w:r>
    </w:p>
    <w:p/>
    <w:p>
      <w:r>
        <w:t>[00:00:23.100] - Speaker 2</w:t>
      </w:r>
    </w:p>
    <w:p>
      <w:r>
        <w:t>Do you have children?</w:t>
      </w:r>
    </w:p>
    <w:p/>
    <w:p>
      <w:r>
        <w:t>[00:00:24.760] - Speaker 1</w:t>
      </w:r>
    </w:p>
    <w:p>
      <w:r>
        <w:t>Sure, I have two children.</w:t>
      </w:r>
    </w:p>
    <w:p/>
    <w:p>
      <w:r>
        <w:t>[00:00:26.660] - Speaker 2</w:t>
      </w:r>
    </w:p>
    <w:p>
      <w:r>
        <w:t>And how many years have you lived in El Carmen?</w:t>
      </w:r>
    </w:p>
    <w:p/>
    <w:p>
      <w:r>
        <w:t>[00:00:30.930] - Speaker 1</w:t>
      </w:r>
    </w:p>
    <w:p>
      <w:r>
        <w:t>I was born and raised here.</w:t>
      </w:r>
    </w:p>
    <w:p/>
    <w:p>
      <w:r>
        <w:t>[00:00:33.680] - Speaker 2</w:t>
      </w:r>
    </w:p>
    <w:p>
      <w:r>
        <w:t>Do you think it's likely that you'll get bitten by a snake here?</w:t>
      </w:r>
    </w:p>
    <w:p/>
    <w:p>
      <w:r>
        <w:t>[00:00:37.850] - Speaker 1</w:t>
      </w:r>
    </w:p>
    <w:p>
      <w:r>
        <w:t>Well, here it's true that you can get bitten, because if a snake bites you from far away, how are they going to get you out of there? Because you might get bitten by one of those big animals. There are two kinds of snakes. It can bite you and you're done for, because there are two kinds of snakes. There's one called a lockhead, which looks like a dry leaf. And the other kind, which we call coliamarilla, is the most dangerous one. There are two kinds of coliamarilla, the candado and the other one. And there's another one called podridora, also called coliamarilla, because it's more psychotic. It's also poisonous, but it's already dead, and if you don't go quickly, it rots you. Because that happened to a boy yesterday. Carmen took him to the hospital and they put him on an IV, but they did it wrong and the boy almost lost his leg. Once they got him out, he had to go to Bogotá because they took him to get everything checked out, and it all rotted because it was a pobridora.</w:t>
      </w:r>
    </w:p>
    <w:p/>
    <w:p>
      <w:r>
        <w:t>[00:01:41.988] - Speaker 1</w:t>
      </w:r>
    </w:p>
    <w:p>
      <w:r>
        <w:t>We call it la zapa.</w:t>
      </w:r>
    </w:p>
    <w:p/>
    <w:p>
      <w:r>
        <w:t>[00:01:45.690] - Speaker 2</w:t>
      </w:r>
    </w:p>
    <w:p>
      <w:r>
        <w:t>And have any of your animals been killed by a snake? Here, the lady was also bitten by a snake, but thank God she survived. But an animal, like a pet, livestock, a chicken, has an animal been killed? No. No? No. And do you know how to prevent or avoid a snake bite? Before a bite?</w:t>
      </w:r>
    </w:p>
    <w:p/>
    <w:p>
      <w:r>
        <w:t>[00:02:11.870] - Speaker 1</w:t>
      </w:r>
    </w:p>
    <w:p>
      <w:r>
        <w:t>I once went to see what they call the snake charmers, who also told us that there is a pink variety called Alejandro, that there is no cure for that casadora, that that casadora does not exist here. You can pass by it, it won't affect you, but if it bites you, it is more deadly than the other variety, it is pinkish.</w:t>
      </w:r>
    </w:p>
    <w:p/>
    <w:p>
      <w:r>
        <w:t>[00:02:31.880] - Speaker 2</w:t>
      </w:r>
    </w:p>
    <w:p>
      <w:r>
        <w:t>But if you know how to avoid it, how to prevent it.</w:t>
      </w:r>
    </w:p>
    <w:p/>
    <w:p>
      <w:r>
        <w:t>[00:02:36.840] - Speaker 1</w:t>
      </w:r>
    </w:p>
    <w:p>
      <w:r>
        <w:t>Well, of course, what happens is, as they say, if suddenly there's someone nearby, as you say, if Giradot or Tolemaida is playing, they put him on a drip.</w:t>
      </w:r>
    </w:p>
    <w:p/>
    <w:p>
      <w:r>
        <w:t>[00:02:43.630] - Speaker 2</w:t>
      </w:r>
    </w:p>
    <w:p>
      <w:r>
        <w:t>And there is another alternative that they gave us there when they taught us how to avoid drinking too much liquid or serum so that it wouldn't harm him.</w:t>
      </w:r>
    </w:p>
    <w:p/>
    <w:p>
      <w:r>
        <w:t>[00:02:53.040] - Speaker 1</w:t>
      </w:r>
    </w:p>
    <w:p>
      <w:r>
        <w:t>Yes.</w:t>
      </w:r>
    </w:p>
    <w:p/>
    <w:p>
      <w:r>
        <w:t>[00:02:54.220] - Speaker 2</w:t>
      </w:r>
    </w:p>
    <w:p>
      <w:r>
        <w:t>Do you also have methods for preventing snake bites?</w:t>
      </w:r>
    </w:p>
    <w:p/>
    <w:p>
      <w:r>
        <w:t>[00:03:01.240] - Speaker 1</w:t>
      </w:r>
    </w:p>
    <w:p>
      <w:r>
        <w:t>Make sure it has visibility, not because the cook bit someone. There's no serum for that here, or anything else you can put on it, because you could also get a torniquet.</w:t>
      </w:r>
    </w:p>
    <w:p/>
    <w:p>
      <w:r>
        <w:t>[00:03:08.690] - Speaker 2</w:t>
      </w:r>
    </w:p>
    <w:p>
      <w:r>
        <w:t>A rat bit it, so you put it here.</w:t>
      </w:r>
    </w:p>
    <w:p/>
    <w:p>
      <w:r>
        <w:t>[00:03:14.000] - Speaker 1</w:t>
      </w:r>
    </w:p>
    <w:p>
      <w:r>
        <w:t>Turnstile, okay. The paladera is very quiet.</w:t>
      </w:r>
    </w:p>
    <w:p/>
    <w:p>
      <w:r>
        <w:t>[00:03:17.480] - Speaker 2</w:t>
      </w:r>
    </w:p>
    <w:p>
      <w:r>
        <w:t>And what would you do if a snake bit you?</w:t>
      </w:r>
    </w:p>
    <w:p/>
    <w:p>
      <w:r>
        <w:t>[00:03:20.820] - Speaker 1</w:t>
      </w:r>
    </w:p>
    <w:p>
      <w:r>
        <w:t>I would have to find a clinic or hospital, because here in Carmen you can't do that, you'd die. Not there. How did it happen? A cut somewhere.</w:t>
      </w:r>
    </w:p>
    <w:p/>
    <w:p>
      <w:r>
        <w:t>[00:03:31.920] - Speaker 2</w:t>
      </w:r>
    </w:p>
    <w:p>
      <w:r>
        <w:t>Would you go to the doctor in Carmen or in another hospital?</w:t>
      </w:r>
    </w:p>
    <w:p/>
    <w:p>
      <w:r>
        <w:t>[00:03:34.890] - Speaker 1</w:t>
      </w:r>
    </w:p>
    <w:p>
      <w:r>
        <w:t>Or to Girardot or Tolemaira, which are the two other parts of the city.</w:t>
      </w:r>
    </w:p>
    <w:p/>
    <w:p>
      <w:r>
        <w:t>[00:03:38.950] - Speaker 2</w:t>
      </w:r>
    </w:p>
    <w:p>
      <w:r>
        <w:t>Why Girardot or Tolemaira?</w:t>
      </w:r>
    </w:p>
    <w:p/>
    <w:p>
      <w:r>
        <w:t>[00:03:43.360] - Speaker 1</w:t>
      </w:r>
    </w:p>
    <w:p>
      <w:r>
        <w:t>Because Tolemaira is closer.</w:t>
      </w:r>
    </w:p>
    <w:p/>
    <w:p>
      <w:r>
        <w:t>[00:03:46.950] - Speaker 2</w:t>
      </w:r>
    </w:p>
    <w:p>
      <w:r>
        <w:t>Wouldn't you trust the hospital, in Carmen, to swear on?</w:t>
      </w:r>
    </w:p>
    <w:p/>
    <w:p>
      <w:r>
        <w:t>[00:03:50.520] - Speaker 1</w:t>
      </w:r>
    </w:p>
    <w:p>
      <w:r>
        <w:t>No, not Carmen, because she's had a lot of cases there. There's a lady who also called her María, and a young cow bit her and killed her. She was small. By the time they took her there, the poison had already spread outside her body.</w:t>
      </w:r>
    </w:p>
    <w:p/>
    <w:p>
      <w:r>
        <w:t>[00:04:03.670] - Speaker 2</w:t>
      </w:r>
    </w:p>
    <w:p>
      <w:r>
        <w:t>And if you need to go to the hospital, is that difficult for you or easy?</w:t>
      </w:r>
    </w:p>
    <w:p/>
    <w:p>
      <w:r>
        <w:t>[00:04:11.530] - Speaker 1</w:t>
      </w:r>
    </w:p>
    <w:p>
      <w:r>
        <w:t>Well, here the reality isn't difficult because suddenly they pick you up on a motorcycle, a mototazo, suddenly under a car, and you're gone.</w:t>
      </w:r>
    </w:p>
    <w:p/>
    <w:p>
      <w:r>
        <w:t>[00:04:18.310] - Speaker 2</w:t>
      </w:r>
    </w:p>
    <w:p>
      <w:r>
        <w:t>And you live in El Carmen?</w:t>
      </w:r>
    </w:p>
    <w:p/>
    <w:p>
      <w:r>
        <w:t>[00:04:19.570] - Speaker 1</w:t>
      </w:r>
    </w:p>
    <w:p>
      <w:r>
        <w:t>Yes, I came here, but I have a hard time here because I work around here.</w:t>
      </w:r>
    </w:p>
    <w:p/>
    <w:p>
      <w:r>
        <w:t>[00:04:22.720] - Speaker 2</w:t>
      </w:r>
    </w:p>
    <w:p>
      <w:r>
        <w:t>And where do you feel you are most likely to be bitten by a snake? In the countryside or at home?</w:t>
      </w:r>
    </w:p>
    <w:p/>
    <w:p>
      <w:r>
        <w:t>[00:04:30.130] - Speaker 1</w:t>
      </w:r>
    </w:p>
    <w:p>
      <w:r>
        <w:t>I can too, because there was a girl here who was bitten. Because at this time of year, when it's raining, they look for dry places. You can go out, but you might get bitten anyway, because there are a lot of people around. You can also get bitten here on the road. Or when you go out into the woods.</w:t>
      </w:r>
    </w:p>
    <w:p/>
    <w:p>
      <w:r>
        <w:t>[00:04:47.410] - Speaker 2</w:t>
      </w:r>
    </w:p>
    <w:p>
      <w:r>
        <w:t>Yes, of course.</w:t>
      </w:r>
    </w:p>
    <w:p/>
    <w:p>
      <w:r>
        <w:t>[00:04:48.950] - Speaker 1</w:t>
      </w:r>
    </w:p>
    <w:p>
      <w:r>
        <w:t>I found them where I work, on the floor. Big ones. I found some big ones.</w:t>
      </w:r>
    </w:p>
    <w:p/>
    <w:p>
      <w:r>
        <w:t>[00:04:57.080] - Speaker 2</w:t>
      </w:r>
    </w:p>
    <w:p>
      <w:r>
        <w:t>That's scary. Do you know how to tell if snakes are poisonous or not?</w:t>
      </w:r>
    </w:p>
    <w:p/>
    <w:p>
      <w:r>
        <w:t>[00:05:02.920] - Speaker 1</w:t>
      </w:r>
    </w:p>
    <w:p>
      <w:r>
        <w:t>That's why I'm telling you, this is what we call the head of a padlock, which is the head like this, that one is very fierce. And there's another one that has a yellow tail, which is also fierce. And this one, the zapa, and the other one is called the coral, which is colorful. And the rest, as we say, are the rabo de aji, which have a spike, but I've never looked at them. And they also say that there's a type that doesn't bite, but I don't know what that one is either. They told us: Bring some of those, people won't touch them.</w:t>
      </w:r>
    </w:p>
    <w:p/>
    <w:p>
      <w:r>
        <w:t>[00:05:34.200] - Speaker 2</w:t>
      </w:r>
    </w:p>
    <w:p>
      <w:r>
        <w:t>And do you know of a case of snake bruising?</w:t>
      </w:r>
    </w:p>
    <w:p/>
    <w:p>
      <w:r>
        <w:t>[00:05:38.980] - Speaker 1</w:t>
      </w:r>
    </w:p>
    <w:p>
      <w:r>
        <w:t>Do you see any bites? No, I haven't seen any bites.</w:t>
      </w:r>
    </w:p>
    <w:p/>
    <w:p>
      <w:r>
        <w:t>[00:05:40.960] - Speaker 2</w:t>
      </w:r>
    </w:p>
    <w:p>
      <w:r>
        <w:t>I have no further questions, but do you have anything else to say about snakes? Anything else to add?</w:t>
      </w:r>
    </w:p>
    <w:p/>
    <w:p>
      <w:r>
        <w:t>[00:05:48.110] - Speaker 1</w:t>
      </w:r>
    </w:p>
    <w:p>
      <w:r>
        <w:t>No, just because we already talked about the There are also others that we call the sabanera. There is one that is the sabanera, it's like a little monkey, but it doesn't bite, it's the same thing. And the other one we call the little green snake, that one doesn't bite either.</w:t>
      </w:r>
    </w:p>
    <w:p/>
    <w:p>
      <w:r>
        <w:t>[00:06:03.820] - Speaker 2</w:t>
      </w:r>
    </w:p>
    <w:p>
      <w:r>
        <w:t>That's the same thing. And the other one we call the green Levite.</w:t>
      </w:r>
    </w:p>
    <w:p/>
    <w:p>
      <w:r>
        <w:t>[00:06:04.210] - Speaker 1</w:t>
      </w:r>
    </w:p>
    <w:p>
      <w:r>
        <w:t>That one hung itself with twigs, but it's not poisonous either, so identify them, that's right, both of them. It's the sabanera, which doesn't have teeth, but has a little corrosque. And the mitado, and the mitabo, the others call some mitabo, others call them that.</w:t>
      </w:r>
    </w:p>
    <w:p/>
    <w:p>
      <w:r>
        <w:t>[00:06:20.560] - Speaker 2</w:t>
      </w:r>
    </w:p>
    <w:p>
      <w:r>
        <w:t>Yes, okay. And well, it's important to know after a snake bite that it's important to go to the hospital and it's important to know what kind of snake bit you, because there are different antivenoms for different snakes, and you can take a picture of the snake or you can kill it and take it to the hospital. And yes, that's the most important thing to know. And also, tourniquets are not recommended because the blood needs to circulate in the body. And if you apply a tourniquet, you could lose a leg or an arm or something. You could lose the limb, then. Yes, it's not recommended. But yes, thank you very much for your time. Very kind of you. Thank you very much.</w:t>
      </w:r>
    </w:p>
    <w:p/>
    <w:p>
      <w:r>
        <w:t>Interview 160 3-05-25-05 – Cuatro Esquinas</w:t>
      </w:r>
    </w:p>
    <w:p/>
    <w:p>
      <w:r>
        <w:t>[00:00:00.000] - Speaker 1</w:t>
      </w:r>
    </w:p>
    <w:p>
      <w:r>
        <w:t>What's your name?</w:t>
      </w:r>
    </w:p>
    <w:p/>
    <w:p>
      <w:r>
        <w:t>[00:00:02.750] - Speaker 2</w:t>
      </w:r>
    </w:p>
    <w:p>
      <w:r>
        <w:t>Rosalba Cobos.</w:t>
      </w:r>
    </w:p>
    <w:p/>
    <w:p>
      <w:r>
        <w:t>[00:00:04.330] - Speaker 1</w:t>
      </w:r>
    </w:p>
    <w:p>
      <w:r>
        <w:t>And do you agree to the recording and interview?</w:t>
      </w:r>
    </w:p>
    <w:p/>
    <w:p>
      <w:r>
        <w:t>[00:00:08.870] - Speaker 2</w:t>
      </w:r>
    </w:p>
    <w:p>
      <w:r>
        <w:t>Yes, I agree. Thank you.</w:t>
      </w:r>
    </w:p>
    <w:p/>
    <w:p>
      <w:r>
        <w:t>[00:00:11.510] - Speaker 1</w:t>
      </w:r>
    </w:p>
    <w:p>
      <w:r>
        <w:t>And how old are you?</w:t>
      </w:r>
    </w:p>
    <w:p/>
    <w:p>
      <w:r>
        <w:t>[00:00:13.490] - Speaker 2</w:t>
      </w:r>
    </w:p>
    <w:p>
      <w:r>
        <w:t>67.</w:t>
      </w:r>
    </w:p>
    <w:p/>
    <w:p>
      <w:r>
        <w:t>[00:00:15.070] - Speaker 1</w:t>
      </w:r>
    </w:p>
    <w:p>
      <w:r>
        <w:t>And what do you do for a living, if you work?</w:t>
      </w:r>
    </w:p>
    <w:p/>
    <w:p>
      <w:r>
        <w:t>[00:00:18.650] - Speaker 2</w:t>
      </w:r>
    </w:p>
    <w:p>
      <w:r>
        <w:t>Here, taking care of Dad.</w:t>
      </w:r>
    </w:p>
    <w:p/>
    <w:p>
      <w:r>
        <w:t>[00:00:20.710] - Speaker 1</w:t>
      </w:r>
    </w:p>
    <w:p>
      <w:r>
        <w:t>Are you married or single?</w:t>
      </w:r>
    </w:p>
    <w:p/>
    <w:p>
      <w:r>
        <w:t>[00:00:24.280] - Speaker 2</w:t>
      </w:r>
    </w:p>
    <w:p>
      <w:r>
        <w:t>Single.</w:t>
      </w:r>
    </w:p>
    <w:p/>
    <w:p>
      <w:r>
        <w:t>[00:00:25.500] - Speaker 1</w:t>
      </w:r>
    </w:p>
    <w:p>
      <w:r>
        <w:t>Do you have children?</w:t>
      </w:r>
    </w:p>
    <w:p/>
    <w:p>
      <w:r>
        <w:t>[00:00:27.400] - Speaker 2</w:t>
      </w:r>
    </w:p>
    <w:p>
      <w:r>
        <w:t>Four daughters.</w:t>
      </w:r>
    </w:p>
    <w:p/>
    <w:p>
      <w:r>
        <w:t>[00:00:29.660] - Speaker 1</w:t>
      </w:r>
    </w:p>
    <w:p>
      <w:r>
        <w:t>And are they all daughters?</w:t>
      </w:r>
    </w:p>
    <w:p/>
    <w:p>
      <w:r>
        <w:t>[00:00:33.220] - Speaker 2</w:t>
      </w:r>
    </w:p>
    <w:p>
      <w:r>
        <w:t>Daughters, all of them.</w:t>
      </w:r>
    </w:p>
    <w:p/>
    <w:p>
      <w:r>
        <w:t>[00:00:35.030] - Speaker 1</w:t>
      </w:r>
    </w:p>
    <w:p>
      <w:r>
        <w:t>And how many years have you lived in Carmen?</w:t>
      </w:r>
    </w:p>
    <w:p/>
    <w:p>
      <w:r>
        <w:t>[00:00:38.000] - Speaker 2</w:t>
      </w:r>
    </w:p>
    <w:p>
      <w:r>
        <w:t>All my life.</w:t>
      </w:r>
    </w:p>
    <w:p/>
    <w:p>
      <w:r>
        <w:t>[00:00:39.320] - Speaker 1</w:t>
      </w:r>
    </w:p>
    <w:p>
      <w:r>
        <w:t>Okay. So, do you think it's likely that you'll get bitten by a snake here?</w:t>
      </w:r>
    </w:p>
    <w:p/>
    <w:p>
      <w:r>
        <w:t>[00:00:45.890] - Speaker 2</w:t>
      </w:r>
    </w:p>
    <w:p>
      <w:r>
        <w:t>Yes, it's likely. But God forbid, because I'm terrified of them, really terrified.</w:t>
      </w:r>
    </w:p>
    <w:p/>
    <w:p>
      <w:r>
        <w:t>[00:00:50.120] - Speaker 1</w:t>
      </w:r>
    </w:p>
    <w:p>
      <w:r>
        <w:t>Yes? Yes, I understand. And have any of your animals been bitten by a snake, a pet, livestock, a chicken? No. No? Do you know how to prevent or avoid a snake bite?</w:t>
      </w:r>
    </w:p>
    <w:p/>
    <w:p>
      <w:r>
        <w:t>[00:01:11.490] - Speaker 2</w:t>
      </w:r>
    </w:p>
    <w:p>
      <w:r>
        <w:t>Although I was wrong, because a dog did bite me once, and it was a snake. Really? Yes, a long time ago I had a dog and it was bitten by a snake and died. It died from the snake bite. But that was many years ago.</w:t>
      </w:r>
    </w:p>
    <w:p/>
    <w:p>
      <w:r>
        <w:t>[00:01:30.500] - Speaker 1</w:t>
      </w:r>
    </w:p>
    <w:p>
      <w:r>
        <w:t>And do you know how to prevent or avoid a snake bite?</w:t>
      </w:r>
    </w:p>
    <w:p/>
    <w:p>
      <w:r>
        <w:t>[00:01:37.450] - Speaker 2</w:t>
      </w:r>
    </w:p>
    <w:p>
      <w:r>
        <w:t>Well, going to No, how can you prevent it?</w:t>
      </w:r>
    </w:p>
    <w:p/>
    <w:p>
      <w:r>
        <w:t>[00:01:40.990] - Speaker 1</w:t>
      </w:r>
    </w:p>
    <w:p>
      <w:r>
        <w:t>How can you prevent it? Yes, before a snake bite. Before, prevent it.</w:t>
      </w:r>
    </w:p>
    <w:p/>
    <w:p>
      <w:r>
        <w:t>[00:01:45.400] - Speaker 2</w:t>
      </w:r>
    </w:p>
    <w:p>
      <w:r>
        <w:t>Prevent. Avoid. Avoid, looking very carefully where you put things, what you do, what you pick up. Paying close attention. Because one night, I saw that the cat was in the bathroom, jumping from side to side, and I said, "The cat, what is she doing in the bathroom?" Then I said, "It must be a frog." So I stood there carefully looking, and there was a snake there, under the trash can, there was a snake. And since I have them, I I see a snake, I get this horrible feeling, I feel... How scary. So I left, I left immediately and called where... And my nephew came and killed it. It was long, it was always long.</w:t>
      </w:r>
    </w:p>
    <w:p/>
    <w:p>
      <w:r>
        <w:t>[00:02:26.710] - Speaker 1</w:t>
      </w:r>
    </w:p>
    <w:p>
      <w:r>
        <w:t>Do you know what kind of snake it was?</w:t>
      </w:r>
    </w:p>
    <w:p/>
    <w:p>
      <w:r>
        <w:t>[00:02:28.690] - Speaker 2</w:t>
      </w:r>
    </w:p>
    <w:p>
      <w:r>
        <w:t>An X. An X? Was it an X? How scary! Yes, it was an X. So, the cat helps, because then, another day, when I got up, there was another dead one in the yard. I'm sure she killed it too.</w:t>
      </w:r>
    </w:p>
    <w:p/>
    <w:p>
      <w:r>
        <w:t>[00:02:44.300] - Speaker 1</w:t>
      </w:r>
    </w:p>
    <w:p>
      <w:r>
        <w:t>Yes, it's important to look carefully.</w:t>
      </w:r>
    </w:p>
    <w:p/>
    <w:p>
      <w:r>
        <w:t>[00:02:47.510] - Speaker 2</w:t>
      </w:r>
    </w:p>
    <w:p>
      <w:r>
        <w:t>Yes, look carefully where you put something, or what stone you lift, or why. Yes, exactly. That's avoiding. Yes, that's avoiding.</w:t>
      </w:r>
    </w:p>
    <w:p/>
    <w:p>
      <w:r>
        <w:t>[00:02:56.390] - Speaker 1</w:t>
      </w:r>
    </w:p>
    <w:p>
      <w:r>
        <w:t>And what would you do if a snake bit you? Well, you'd take a photo of it or something so you could take it to the clinic to get the antidote, right?</w:t>
      </w:r>
    </w:p>
    <w:p/>
    <w:p>
      <w:r>
        <w:t>[00:03:10.980] - Speaker 2</w:t>
      </w:r>
    </w:p>
    <w:p>
      <w:r>
        <w:t>Yes, that's right.</w:t>
      </w:r>
    </w:p>
    <w:p/>
    <w:p>
      <w:r>
        <w:t>[00:03:13.130] - Speaker 1</w:t>
      </w:r>
    </w:p>
    <w:p>
      <w:r>
        <w:t>And would you go to the hospital in Carmen or somewhere else?</w:t>
      </w:r>
    </w:p>
    <w:p/>
    <w:p>
      <w:r>
        <w:t>[00:03:18.450] - Speaker 2</w:t>
      </w:r>
    </w:p>
    <w:p>
      <w:r>
        <w:t>Well, I think I would go straight to the clinic, because at the Carmen Hospital, they don't do anything there, they don't do anything for that.</w:t>
      </w:r>
    </w:p>
    <w:p/>
    <w:p>
      <w:r>
        <w:t>[00:03:29.370] - Speaker 1</w:t>
      </w:r>
    </w:p>
    <w:p>
      <w:r>
        <w:t>Would you go for a spinner or a spine?</w:t>
      </w:r>
    </w:p>
    <w:p/>
    <w:p>
      <w:r>
        <w:t>[00:03:32.630] - Speaker 2</w:t>
      </w:r>
    </w:p>
    <w:p>
      <w:r>
        <w:t>Turning or spinal, where to? Where they have the antidote. Yes, where they have the antidote. Yes. Yes, why?</w:t>
      </w:r>
    </w:p>
    <w:p/>
    <w:p>
      <w:r>
        <w:t>[00:03:43.390] - Speaker 1</w:t>
      </w:r>
    </w:p>
    <w:p>
      <w:r>
        <w:t>And if you need to go to the hospital, is that difficult for you or easy?</w:t>
      </w:r>
    </w:p>
    <w:p/>
    <w:p>
      <w:r>
        <w:t>[00:03:50.200] - Speaker 2</w:t>
      </w:r>
    </w:p>
    <w:p>
      <w:r>
        <w:t>No, but what about the one in Carmen?</w:t>
      </w:r>
    </w:p>
    <w:p/>
    <w:p>
      <w:r>
        <w:t>[00:03:53.400] - Speaker 1</w:t>
      </w:r>
    </w:p>
    <w:p>
      <w:r>
        <w:t>Yes, or another hospital.</w:t>
      </w:r>
    </w:p>
    <w:p/>
    <w:p>
      <w:r>
        <w:t>[00:03:55.010] - Speaker 2</w:t>
      </w:r>
    </w:p>
    <w:p>
      <w:r>
        <w:t>Another hospital?</w:t>
      </w:r>
    </w:p>
    <w:p/>
    <w:p>
      <w:r>
        <w:t>[00:03:56.370] - Speaker 1</w:t>
      </w:r>
    </w:p>
    <w:p>
      <w:r>
        <w:t>Any hospital?</w:t>
      </w:r>
    </w:p>
    <w:p/>
    <w:p>
      <w:r>
        <w:t>[00:03:59.500] - Speaker 2</w:t>
      </w:r>
    </w:p>
    <w:p>
      <w:r>
        <w:t>Yes, any of those. Whether it's easy or difficult. Well, no, it's not that difficult either. Okay.</w:t>
      </w:r>
    </w:p>
    <w:p/>
    <w:p>
      <w:r>
        <w:t>[00:04:08.010] - Speaker 1</w:t>
      </w:r>
    </w:p>
    <w:p>
      <w:r>
        <w:t>And where do you feel you are most likely to be bitten by a snake? At home or in the countryside?</w:t>
      </w:r>
    </w:p>
    <w:p/>
    <w:p>
      <w:r>
        <w:t>[00:04:20.250] - Speaker 2</w:t>
      </w:r>
    </w:p>
    <w:p>
      <w:r>
        <w:t>Well, it's also likely in the house, because they hide in any corner, anywhere. Yes, of course. Yes, exactly.</w:t>
      </w:r>
    </w:p>
    <w:p/>
    <w:p>
      <w:r>
        <w:t>[00:04:31.540] - Speaker 1</w:t>
      </w:r>
    </w:p>
    <w:p>
      <w:r>
        <w:t>And can you tell poisonous snakes from non-poisonous ones? No.</w:t>
      </w:r>
    </w:p>
    <w:p/>
    <w:p>
      <w:r>
        <w:t>[00:04:41.080] - Speaker 2</w:t>
      </w:r>
    </w:p>
    <w:p>
      <w:r>
        <w:t>No, it's difficult. I don't know them.</w:t>
      </w:r>
    </w:p>
    <w:p/>
    <w:p>
      <w:r>
        <w:t>[00:04:44.870] - Speaker 1</w:t>
      </w:r>
    </w:p>
    <w:p>
      <w:r>
        <w:t>Well, do you know of any cases of snake bites?</w:t>
      </w:r>
    </w:p>
    <w:p/>
    <w:p>
      <w:r>
        <w:t>[00:04:49.450] - Speaker 2</w:t>
      </w:r>
    </w:p>
    <w:p>
      <w:r>
        <w:t>Yes, from my sister.</w:t>
      </w:r>
    </w:p>
    <w:p/>
    <w:p>
      <w:r>
        <w:t>[00:04:50.820] - Speaker 1</w:t>
      </w:r>
    </w:p>
    <w:p>
      <w:r>
        <w:t>Yes, anything else?</w:t>
      </w:r>
    </w:p>
    <w:p/>
    <w:p>
      <w:r>
        <w:t>[00:04:54.160] - Speaker 2</w:t>
      </w:r>
    </w:p>
    <w:p>
      <w:r>
        <w:t>Yes, another man, over here, another man was bitten by a snake. Ramón, remember?</w:t>
      </w:r>
    </w:p>
    <w:p/>
    <w:p>
      <w:r>
        <w:t>[00:05:01.620] - Speaker 1</w:t>
      </w:r>
    </w:p>
    <w:p>
      <w:r>
        <w:t>Well, I don't have any more questions, but do you have anything else to say about snakes or your knowledge of snakes or anything else?</w:t>
      </w:r>
    </w:p>
    <w:p/>
    <w:p>
      <w:r>
        <w:t>[00:05:11.620] - Speaker 2</w:t>
      </w:r>
    </w:p>
    <w:p>
      <w:r>
        <w:t>I don't know much about snakes, I'm not very familiar with them. No problem. But yes, more or less different like the most The X, for example, the Coral, the ones that are more... The Rattlesnake, which is a very fierce one, right? Yes. But I'm afraid of all of them, all of them, all of them.</w:t>
      </w:r>
    </w:p>
    <w:p/>
    <w:p>
      <w:r>
        <w:t>[00:05:26.970] - Speaker 1</w:t>
      </w:r>
    </w:p>
    <w:p>
      <w:r>
        <w:t>Yes, of course, I understand. But well, yes, I think you already know a lot, because the most important thing to know is your right to hospital treatment after a snake bite, and it's important to know what kind of snake bit you.</w:t>
      </w:r>
    </w:p>
    <w:p/>
    <w:p>
      <w:r>
        <w:t>[00:05:50.020] - Speaker 2</w:t>
      </w:r>
    </w:p>
    <w:p>
      <w:r>
        <w:t>The test to see which snake it was.</w:t>
      </w:r>
    </w:p>
    <w:p/>
    <w:p>
      <w:r>
        <w:t>[00:05:53.210] - Speaker 1</w:t>
      </w:r>
    </w:p>
    <w:p>
      <w:r>
        <w:t>Yes, and you can take a picture or kill it.</w:t>
      </w:r>
    </w:p>
    <w:p/>
    <w:p>
      <w:r>
        <w:t>[00:05:56.040] - Speaker 2</w:t>
      </w:r>
    </w:p>
    <w:p>
      <w:r>
        <w:t>Because there's a case here of a woman who was bitten. They said it was a snake, that it was a snake, but they gave her the antidote and she was left in a vegetative state. It probably wasn't a snake, it was something else. And so she was left there, and she's still alive. In the village. Yes, she's alive in the village and she stayed there. How sad. They gave her an antidote, something that wasn't for snake bites.</w:t>
      </w:r>
    </w:p>
    <w:p/>
    <w:p>
      <w:r>
        <w:t>[00:06:31.710] - Speaker 1</w:t>
      </w:r>
    </w:p>
    <w:p>
      <w:r>
        <w:t>Yes, it's important to know if there was a snake or</w:t>
      </w:r>
    </w:p>
    <w:p/>
    <w:p>
      <w:r>
        <w:t>[00:06:37.990] - Speaker 2</w:t>
      </w:r>
    </w:p>
    <w:p>
      <w:r>
        <w:t>What's her name? Her name is Chava. Chava Godoy is her name. Because they say she was in a banana grove, cutting a dry leaf, and she grabbed it and bit it. They took her to the clinic and gave her an antidote, but others said it was a spider that had bitten her, not a snake. So, in the end, no one knew for sure, but in any case, she has been alive for many years, although she is in a vegetative state.</w:t>
      </w:r>
    </w:p>
    <w:p/>
    <w:p>
      <w:r>
        <w:t>[00:07:10.870] - Speaker 1</w:t>
      </w:r>
    </w:p>
    <w:p>
      <w:r>
        <w:t>Well, thank you very much, that's all I have. No, thank you very much for your time, you're very kind.</w:t>
      </w:r>
    </w:p>
    <w:p/>
    <w:p>
      <w:r>
        <w:t>Interview 161 3-05-25-06 – Cuatro Esquinas</w:t>
      </w:r>
    </w:p>
    <w:p/>
    <w:p>
      <w:r>
        <w:t>[00:00:00.510] - Speaker 2</w:t>
      </w:r>
    </w:p>
    <w:p>
      <w:r>
        <w:t>What's your name?</w:t>
      </w:r>
    </w:p>
    <w:p/>
    <w:p>
      <w:r>
        <w:t>[00:00:02.230] - Speaker 1</w:t>
      </w:r>
    </w:p>
    <w:p>
      <w:r>
        <w:t>Fernando Cardoso.</w:t>
      </w:r>
    </w:p>
    <w:p/>
    <w:p>
      <w:r>
        <w:t>[00:00:03.760] - Speaker 2</w:t>
      </w:r>
    </w:p>
    <w:p>
      <w:r>
        <w:t>And how old are you?</w:t>
      </w:r>
    </w:p>
    <w:p/>
    <w:p>
      <w:r>
        <w:t>[00:00:05.750] - Speaker 1</w:t>
      </w:r>
    </w:p>
    <w:p>
      <w:r>
        <w:t>41.</w:t>
      </w:r>
    </w:p>
    <w:p/>
    <w:p>
      <w:r>
        <w:t>[00:00:07.020] - Speaker 2</w:t>
      </w:r>
    </w:p>
    <w:p>
      <w:r>
        <w:t>And what do you do for a living?</w:t>
      </w:r>
    </w:p>
    <w:p/>
    <w:p>
      <w:r>
        <w:t>[00:00:09.720] - Speaker 1</w:t>
      </w:r>
    </w:p>
    <w:p>
      <w:r>
        <w:t>Right now I'm working in surveillance, private security.</w:t>
      </w:r>
    </w:p>
    <w:p/>
    <w:p>
      <w:r>
        <w:t>[00:00:15.580] - Speaker 2</w:t>
      </w:r>
    </w:p>
    <w:p>
      <w:r>
        <w:t>Are you married or single?</w:t>
      </w:r>
    </w:p>
    <w:p/>
    <w:p>
      <w:r>
        <w:t>[00:00:19.710] - Speaker 1</w:t>
      </w:r>
    </w:p>
    <w:p>
      <w:r>
        <w:t>Free union, yes.</w:t>
      </w:r>
    </w:p>
    <w:p/>
    <w:p>
      <w:r>
        <w:t>[00:00:21.260] - Speaker 2</w:t>
      </w:r>
    </w:p>
    <w:p>
      <w:r>
        <w:t>And how many years have you lived here, or do you not live here?</w:t>
      </w:r>
    </w:p>
    <w:p/>
    <w:p>
      <w:r>
        <w:t>[00:00:28.420] - Speaker 1</w:t>
      </w:r>
    </w:p>
    <w:p>
      <w:r>
        <w:t>So, I left for Bogotá six years ago. I used to live here.</w:t>
      </w:r>
    </w:p>
    <w:p/>
    <w:p>
      <w:r>
        <w:t>[00:00:37.400] - Speaker 2</w:t>
      </w:r>
    </w:p>
    <w:p>
      <w:r>
        <w:t>So, do you think it's likely that you'll get bitten by a snake here?</w:t>
      </w:r>
    </w:p>
    <w:p/>
    <w:p>
      <w:r>
        <w:t>[00:00:46.240] - Speaker 1</w:t>
      </w:r>
    </w:p>
    <w:p>
      <w:r>
        <w:t>Yes, of course.</w:t>
      </w:r>
    </w:p>
    <w:p/>
    <w:p>
      <w:r>
        <w:t>[00:00:47.270] - Speaker 2</w:t>
      </w:r>
    </w:p>
    <w:p>
      <w:r>
        <w:t>Why?</w:t>
      </w:r>
    </w:p>
    <w:p/>
    <w:p>
      <w:r>
        <w:t>[00:00:48.550] - Speaker 1</w:t>
      </w:r>
    </w:p>
    <w:p>
      <w:r>
        <w:t>Because here, in fact, is the root of the stones. Yes, of course. Yes.</w:t>
      </w:r>
    </w:p>
    <w:p/>
    <w:p>
      <w:r>
        <w:t>[00:00:54.100] - Speaker 2</w:t>
      </w:r>
    </w:p>
    <w:p>
      <w:r>
        <w:t>Has any of your animals been bitten by a snake, such as a pet, livestock, or a chicken?</w:t>
      </w:r>
    </w:p>
    <w:p/>
    <w:p>
      <w:r>
        <w:t>[00:01:02.450] - Speaker 1</w:t>
      </w:r>
    </w:p>
    <w:p>
      <w:r>
        <w:t>No, no. No. No, not an animal. Bitten by a snake, no.</w:t>
      </w:r>
    </w:p>
    <w:p/>
    <w:p>
      <w:r>
        <w:t>[00:01:08.420] - Speaker 2</w:t>
      </w:r>
    </w:p>
    <w:p>
      <w:r>
        <w:t>And do you know how to prevent or avoid a snake bite before you get bitten?</w:t>
      </w:r>
    </w:p>
    <w:p/>
    <w:p>
      <w:r>
        <w:t>[00:01:15.810] - Speaker 1</w:t>
      </w:r>
    </w:p>
    <w:p>
      <w:r>
        <w:t>Well, what they recommend is to take him to the hospital as soon as possible to get an IV, of course. How can you prevent it before the bite? Prevent it?</w:t>
      </w:r>
    </w:p>
    <w:p/>
    <w:p>
      <w:r>
        <w:t>[00:01:28.940] - Speaker 2</w:t>
      </w:r>
    </w:p>
    <w:p>
      <w:r>
        <w:t>Yes, why not? What methods of prevention are there?</w:t>
      </w:r>
    </w:p>
    <w:p/>
    <w:p>
      <w:r>
        <w:t>[00:01:33.590] - Speaker 1</w:t>
      </w:r>
    </w:p>
    <w:p>
      <w:r>
        <w:t>I have to be on the trail to kill or scare her away. Most likely, I'll kill her.</w:t>
      </w:r>
    </w:p>
    <w:p/>
    <w:p>
      <w:r>
        <w:t>[00:01:42.140] - Speaker 2</w:t>
      </w:r>
    </w:p>
    <w:p>
      <w:r>
        <w:t>And what would you do if a snake bit you?</w:t>
      </w:r>
    </w:p>
    <w:p/>
    <w:p>
      <w:r>
        <w:t>[00:01:46.410] - Speaker 1</w:t>
      </w:r>
    </w:p>
    <w:p>
      <w:r>
        <w:t>Take I mean, take one more... The closest part is the gas, the gas problem.</w:t>
      </w:r>
    </w:p>
    <w:p/>
    <w:p>
      <w:r>
        <w:t>[00:01:54.090] - Speaker 2</w:t>
      </w:r>
    </w:p>
    <w:p>
      <w:r>
        <w:t>Why wouldn't you go to the hospital in Carmen?</w:t>
      </w:r>
    </w:p>
    <w:p/>
    <w:p>
      <w:r>
        <w:t>[00:01:58.080] - Speaker 1</w:t>
      </w:r>
    </w:p>
    <w:p>
      <w:r>
        <w:t>No, they're letting one of them die. It's the same thing. Yes, that's what it is They're distant, letting one of them die.</w:t>
      </w:r>
    </w:p>
    <w:p/>
    <w:p>
      <w:r>
        <w:t>[00:02:08.670] - Speaker 2</w:t>
      </w:r>
    </w:p>
    <w:p>
      <w:r>
        <w:t>Do you have any other methods? After a snake bite, would you just go to the hospital?</w:t>
      </w:r>
    </w:p>
    <w:p/>
    <w:p>
      <w:r>
        <w:t>[00:02:19.990] - Speaker 1</w:t>
      </w:r>
    </w:p>
    <w:p>
      <w:r>
        <w:t>That's the thing Because they say the other thing, but no, I mean, what bites is the snake. I mean, sucking would be... But this is hardly anything. It's not much, it's not reliable.</w:t>
      </w:r>
    </w:p>
    <w:p/>
    <w:p>
      <w:r>
        <w:t>[00:02:36.690] - Speaker 2</w:t>
      </w:r>
    </w:p>
    <w:p>
      <w:r>
        <w:t>And if you need to go to the hospital, is that difficult for you or easy?</w:t>
      </w:r>
    </w:p>
    <w:p/>
    <w:p>
      <w:r>
        <w:t>[00:02:44.160] - Speaker 1</w:t>
      </w:r>
    </w:p>
    <w:p>
      <w:r>
        <w:t>Well, from here, yes, it's not that complicated. So, someone who can transport something light, a motorcycle or a car. Yes, good.</w:t>
      </w:r>
    </w:p>
    <w:p/>
    <w:p>
      <w:r>
        <w:t>[00:02:56.590] - Speaker 2</w:t>
      </w:r>
    </w:p>
    <w:p>
      <w:r>
        <w:t>So, where do you feel you are most likely to be bitten by a snake? In the countryside or at home?</w:t>
      </w:r>
    </w:p>
    <w:p/>
    <w:p>
      <w:r>
        <w:t>[00:03:08.120] - Speaker 1</w:t>
      </w:r>
    </w:p>
    <w:p>
      <w:r>
        <w:t>Let's say in the paddocks, as they are called here. And in the house, too, you have to keep an eye out sometimes, because they also pile up there.</w:t>
      </w:r>
    </w:p>
    <w:p/>
    <w:p>
      <w:r>
        <w:t>[00:03:22.630] - Speaker 2</w:t>
      </w:r>
    </w:p>
    <w:p>
      <w:r>
        <w:t>And do you know how to identify poisonous and non-poisonous snakes?</w:t>
      </w:r>
    </w:p>
    <w:p/>
    <w:p>
      <w:r>
        <w:t>[00:03:27.980] - Speaker 1</w:t>
      </w:r>
    </w:p>
    <w:p>
      <w:r>
        <w:t>Yes, of course. And especially here. Here what? There's a lot of X here.</w:t>
      </w:r>
    </w:p>
    <w:p/>
    <w:p>
      <w:r>
        <w:t>[00:03:34.430] - Speaker 2</w:t>
      </w:r>
    </w:p>
    <w:p>
      <w:r>
        <w:t>Yes, many.</w:t>
      </w:r>
    </w:p>
    <w:p/>
    <w:p>
      <w:r>
        <w:t>[00:03:37.590] - Speaker 1</w:t>
      </w:r>
    </w:p>
    <w:p>
      <w:r>
        <w:t>Yes, that's the most common one.</w:t>
      </w:r>
    </w:p>
    <w:p/>
    <w:p>
      <w:r>
        <w:t>[00:03:41.170] - Speaker 2</w:t>
      </w:r>
    </w:p>
    <w:p>
      <w:r>
        <w:t>And how do you identify snakes? By their color, their skin, their head. By their skin.</w:t>
      </w:r>
    </w:p>
    <w:p/>
    <w:p>
      <w:r>
        <w:t>[00:03:49.700] - Speaker 1</w:t>
      </w:r>
    </w:p>
    <w:p>
      <w:r>
        <w:t>Okay.</w:t>
      </w:r>
    </w:p>
    <w:p/>
    <w:p>
      <w:r>
        <w:t>[00:03:52.830] - Speaker 2</w:t>
      </w:r>
    </w:p>
    <w:p>
      <w:r>
        <w:t>And do you know of any cases of snake bites?</w:t>
      </w:r>
    </w:p>
    <w:p/>
    <w:p>
      <w:r>
        <w:t>[00:03:59.260] - Speaker 1</w:t>
      </w:r>
    </w:p>
    <w:p>
      <w:r>
        <w:t>No. Here, it's Mr. Ramón. Ramón Ramón</w:t>
      </w:r>
    </w:p>
    <w:p/>
    <w:p>
      <w:r>
        <w:t>[00:04:07.900] - Speaker 2</w:t>
      </w:r>
    </w:p>
    <w:p>
      <w:r>
        <w:t>Sure. And, well, I don't have any more questions, but do you have anything else to say about snakes or your knowledge of snakes or anything else?</w:t>
      </w:r>
    </w:p>
    <w:p/>
    <w:p>
      <w:r>
        <w:t>[00:04:19.170] - Speaker 1</w:t>
      </w:r>
    </w:p>
    <w:p>
      <w:r>
        <w:t>No.</w:t>
      </w:r>
    </w:p>
    <w:p/>
    <w:p>
      <w:r>
        <w:t>[00:04:20.050] - Speaker 2</w:t>
      </w:r>
    </w:p>
    <w:p>
      <w:r>
        <w:t>Okay. And the most important information is that after a snake bite, it is important to go straight to the hospital and it is important to know what kind of snake bit you, because there are different antivenoms for different snakes. And you can take a picture of the snake or you can kill it and take it to the hospital. But that is the most important thing. Hello. How are you? Fine, how are you?</w:t>
      </w:r>
    </w:p>
    <w:p/>
    <w:p>
      <w:r>
        <w:t>[00:04:46.470] - Speaker 1</w:t>
      </w:r>
    </w:p>
    <w:p>
      <w:r>
        <w:t>Okay.</w:t>
      </w:r>
    </w:p>
    <w:p/>
    <w:p>
      <w:r>
        <w:t>[00:04:47.640] - Speaker 2</w:t>
      </w:r>
    </w:p>
    <w:p>
      <w:r>
        <w:t>That's the most important thing to know. Yes, of course. But yes, well, thank you very much for your time. They're going. All right.</w:t>
      </w:r>
    </w:p>
    <w:p/>
    <w:p>
      <w:r>
        <w:t>Interview 162 3-06-25-01 – Cuatro Esquinas</w:t>
      </w:r>
    </w:p>
    <w:p/>
    <w:p>
      <w:r>
        <w:t>[00:00:00.000] - Speaker 2</w:t>
      </w:r>
    </w:p>
    <w:p>
      <w:r>
        <w:t>And what is your name? Adolfo. And do you agree to be recorded and interviewed? Yes, ma'am. How old are you? 53. And what do you do for a living?</w:t>
      </w:r>
    </w:p>
    <w:p/>
    <w:p>
      <w:r>
        <w:t>[00:00:13.180] - Speaker 1</w:t>
      </w:r>
    </w:p>
    <w:p>
      <w:r>
        <w:t>Yes, you work. I've seen several.</w:t>
      </w:r>
    </w:p>
    <w:p/>
    <w:p>
      <w:r>
        <w:t>[00:00:16.430] - Speaker 2</w:t>
      </w:r>
    </w:p>
    <w:p>
      <w:r>
        <w:t>Are you married or single?</w:t>
      </w:r>
    </w:p>
    <w:p/>
    <w:p>
      <w:r>
        <w:t>[00:00:19.030] - Speaker 1</w:t>
      </w:r>
    </w:p>
    <w:p>
      <w:r>
        <w:t>Common-law marriage.</w:t>
      </w:r>
    </w:p>
    <w:p/>
    <w:p>
      <w:r>
        <w:t>[00:00:21.320] - Speaker 2</w:t>
      </w:r>
    </w:p>
    <w:p>
      <w:r>
        <w:t>Do you have children?</w:t>
      </w:r>
    </w:p>
    <w:p/>
    <w:p>
      <w:r>
        <w:t>[00:00:23.580] - Speaker 1</w:t>
      </w:r>
    </w:p>
    <w:p>
      <w:r>
        <w:t>That makes two.</w:t>
      </w:r>
    </w:p>
    <w:p/>
    <w:p>
      <w:r>
        <w:t>[00:00:25.280] - Speaker 2</w:t>
      </w:r>
    </w:p>
    <w:p>
      <w:r>
        <w:t>And how many years have you lived here, in El Carmen?</w:t>
      </w:r>
    </w:p>
    <w:p/>
    <w:p>
      <w:r>
        <w:t>[00:00:28.620] - Speaker 1</w:t>
      </w:r>
    </w:p>
    <w:p>
      <w:r>
        <w:t>All my life.</w:t>
      </w:r>
    </w:p>
    <w:p/>
    <w:p>
      <w:r>
        <w:t>[00:00:30.580] - Speaker 2</w:t>
      </w:r>
    </w:p>
    <w:p>
      <w:r>
        <w:t>Do you think it's likely that a snake will bite you here? Yes, Carmen. Why?</w:t>
      </w:r>
    </w:p>
    <w:p/>
    <w:p>
      <w:r>
        <w:t>[00:00:36.490] - Speaker 1</w:t>
      </w:r>
    </w:p>
    <w:p>
      <w:r>
        <w:t>There are always snakes here, fierce ones.</w:t>
      </w:r>
    </w:p>
    <w:p/>
    <w:p>
      <w:r>
        <w:t>[00:00:38.710] - Speaker 2</w:t>
      </w:r>
    </w:p>
    <w:p>
      <w:r>
        <w:t>Has any of your animals been bitten by a snake, such as a pet, livestock, guinea pig, or other animal?</w:t>
      </w:r>
    </w:p>
    <w:p/>
    <w:p>
      <w:r>
        <w:t>[00:00:47.930] - Speaker 1</w:t>
      </w:r>
    </w:p>
    <w:p>
      <w:r>
        <w:t>My dad, about 30 years ago, got bitten by a size X. Your dad? Yeah.</w:t>
      </w:r>
    </w:p>
    <w:p/>
    <w:p>
      <w:r>
        <w:t>[00:00:52.980] - Speaker 2</w:t>
      </w:r>
    </w:p>
    <w:p>
      <w:r>
        <w:t>But an animal.</w:t>
      </w:r>
    </w:p>
    <w:p/>
    <w:p>
      <w:r>
        <w:t>[00:00:55.080] - Speaker 1</w:t>
      </w:r>
    </w:p>
    <w:p>
      <w:r>
        <w:t>A size X, yes.</w:t>
      </w:r>
    </w:p>
    <w:p/>
    <w:p>
      <w:r>
        <w:t>[00:00:56.440] - Speaker 2</w:t>
      </w:r>
    </w:p>
    <w:p>
      <w:r>
        <w:t>No, how?</w:t>
      </w:r>
    </w:p>
    <w:p/>
    <w:p>
      <w:r>
        <w:t>[00:00:57.440] - Speaker 1</w:t>
      </w:r>
    </w:p>
    <w:p>
      <w:r>
        <w:t>I asked him about animals that had been bitten. Have any been bitten here? Animals, yes. There's also a collector, and they've also caught a viper that way.</w:t>
      </w:r>
    </w:p>
    <w:p/>
    <w:p>
      <w:r>
        <w:t>[00:01:05.400] - Speaker 2</w:t>
      </w:r>
    </w:p>
    <w:p>
      <w:r>
        <w:t>And your dad died too. What happened?</w:t>
      </w:r>
    </w:p>
    <w:p/>
    <w:p>
      <w:r>
        <w:t>[00:01:10.580] - Speaker 1</w:t>
      </w:r>
    </w:p>
    <w:p>
      <w:r>
        <w:t>No, they took him to help him and gave him a blood transfusion and encouraged him, they treated him. And they gave him a timeline, like you did everything the old way, all that was like 40 years ago, but I explained that to him first.</w:t>
      </w:r>
    </w:p>
    <w:p/>
    <w:p>
      <w:r>
        <w:t>[00:01:22.430] - Speaker 2</w:t>
      </w:r>
    </w:p>
    <w:p>
      <w:r>
        <w:t>And he went to the countryside? Yes, here in the countryside. And was it in Natalia? Yes, in the workshop. And do you know how to prevent or avoid a snake bite? And what would you do if a snake bit you?</w:t>
      </w:r>
    </w:p>
    <w:p/>
    <w:p>
      <w:r>
        <w:t>[00:01:41.750] - Speaker 1</w:t>
      </w:r>
    </w:p>
    <w:p>
      <w:r>
        <w:t>I would go to the doctor immediately.</w:t>
      </w:r>
    </w:p>
    <w:p/>
    <w:p>
      <w:r>
        <w:t>[00:01:44.640] - Speaker 2</w:t>
      </w:r>
    </w:p>
    <w:p>
      <w:r>
        <w:t>Would you go to Carmen or to the hospital in Carmen?</w:t>
      </w:r>
    </w:p>
    <w:p/>
    <w:p>
      <w:r>
        <w:t>[00:01:48.250] - Speaker 1</w:t>
      </w:r>
    </w:p>
    <w:p>
      <w:r>
        <w:t>No, not Carmen's. Suddenly, right down my spine.</w:t>
      </w:r>
    </w:p>
    <w:p/>
    <w:p>
      <w:r>
        <w:t>[00:01:51.030] - Speaker 2</w:t>
      </w:r>
    </w:p>
    <w:p>
      <w:r>
        <w:t>Why Espinal and not Carmen?</w:t>
      </w:r>
    </w:p>
    <w:p/>
    <w:p>
      <w:r>
        <w:t>[00:01:52.640] - Speaker 1</w:t>
      </w:r>
    </w:p>
    <w:p>
      <w:r>
        <w:t>Because there isn't one for Carmen, I don't think there's a little detail for that. The easiest thing is at the end.</w:t>
      </w:r>
    </w:p>
    <w:p/>
    <w:p>
      <w:r>
        <w:t>[00:02:00.610] - Speaker 2</w:t>
      </w:r>
    </w:p>
    <w:p>
      <w:r>
        <w:t>And if you need to go to the hospital, is that easy for you or difficult? It's difficult. Why?</w:t>
      </w:r>
    </w:p>
    <w:p/>
    <w:p>
      <w:r>
        <w:t>[00:02:08.920] - Speaker 1</w:t>
      </w:r>
    </w:p>
    <w:p>
      <w:r>
        <w:t>All because of transportation or something like that, going for the distance.</w:t>
      </w:r>
    </w:p>
    <w:p/>
    <w:p>
      <w:r>
        <w:t>[00:02:12.610] - Speaker 2</w:t>
      </w:r>
    </w:p>
    <w:p>
      <w:r>
        <w:t>Yes. Let's go too. And where do you feel you're more likely to get bitten by a snake? In the countryside or at home?</w:t>
      </w:r>
    </w:p>
    <w:p/>
    <w:p>
      <w:r>
        <w:t>[00:02:25.880] - Speaker 1</w:t>
      </w:r>
    </w:p>
    <w:p>
      <w:r>
        <w:t>In the countryside.</w:t>
      </w:r>
    </w:p>
    <w:p/>
    <w:p>
      <w:r>
        <w:t>[00:02:28.640] - Speaker 2</w:t>
      </w:r>
    </w:p>
    <w:p>
      <w:r>
        <w:t>Why in the countryside?</w:t>
      </w:r>
    </w:p>
    <w:p/>
    <w:p>
      <w:r>
        <w:t>[00:02:30.290] - Speaker 1</w:t>
      </w:r>
    </w:p>
    <w:p>
      <w:r>
        <w:t>Because that's where there's the most.</w:t>
      </w:r>
    </w:p>
    <w:p/>
    <w:p>
      <w:r>
        <w:t>[00:02:33.500] - Speaker 2</w:t>
      </w:r>
    </w:p>
    <w:p>
      <w:r>
        <w:t>Do you know how to identify poisonous snakes or venomous snakes?</w:t>
      </w:r>
    </w:p>
    <w:p/>
    <w:p>
      <w:r>
        <w:t>[00:02:37.550] - Speaker 1</w:t>
      </w:r>
    </w:p>
    <w:p>
      <w:r>
        <w:t>Some, but not all.</w:t>
      </w:r>
    </w:p>
    <w:p/>
    <w:p>
      <w:r>
        <w:t>[00:02:38.700] - Speaker 2</w:t>
      </w:r>
    </w:p>
    <w:p>
      <w:r>
        <w:t>How do you identify snakes?</w:t>
      </w:r>
    </w:p>
    <w:p/>
    <w:p>
      <w:r>
        <w:t>[00:02:41.450] - Speaker 1</w:t>
      </w:r>
    </w:p>
    <w:p>
      <w:r>
        <w:t>Once you see one equity, the one that is already known, it is the only one that I can recognize easily. The others are more difficult, those that are negative or positive populations, no.</w:t>
      </w:r>
    </w:p>
    <w:p/>
    <w:p>
      <w:r>
        <w:t>[00:02:51.940] - Speaker 2</w:t>
      </w:r>
    </w:p>
    <w:p>
      <w:r>
        <w:t>And do you know of any other cases of snake bites? No. No. Well, I don't have any more questions, but do you have anything else to say about snakes, your knowledge of snakes, anything else? No. Well, the most important information is that after a snake bite, it's important to go to the hospital and it's important to know what kind of snake bit you.</w:t>
      </w:r>
    </w:p>
    <w:p/>
    <w:p>
      <w:r>
        <w:t>[00:03:22.820] - Speaker 1</w:t>
      </w:r>
    </w:p>
    <w:p>
      <w:r>
        <w:t>Julio bit me so he could tell the story himself, right?</w:t>
      </w:r>
    </w:p>
    <w:p/>
    <w:p>
      <w:r>
        <w:t>[00:03:25.870] - Speaker 2</w:t>
      </w:r>
    </w:p>
    <w:p>
      <w:r>
        <w:t>Exactly, yes. You can take a picture of the snake or you can kill it, take it to the hospital. But yes, that's what's most important, and I don't have anything else to add. Thank you very much for your time.</w:t>
      </w:r>
    </w:p>
    <w:p/>
    <w:p>
      <w:r>
        <w:t>Interview 163 3-06-25-02 – Cuatro Esquinas</w:t>
      </w:r>
    </w:p>
    <w:p/>
    <w:p>
      <w:r>
        <w:t>[00:00:00.820] - Speaker 1</w:t>
      </w:r>
    </w:p>
    <w:p>
      <w:r>
        <w:t>And what's your name?</w:t>
      </w:r>
    </w:p>
    <w:p/>
    <w:p>
      <w:r>
        <w:t>[00:00:04.170] - Speaker 2</w:t>
      </w:r>
    </w:p>
    <w:p>
      <w:r>
        <w:t>Dilipabla Final.</w:t>
      </w:r>
    </w:p>
    <w:p/>
    <w:p>
      <w:r>
        <w:t>[00:00:05.540] - Speaker 1</w:t>
      </w:r>
    </w:p>
    <w:p>
      <w:r>
        <w:t>How old are you? Thirty. What do you do for a living?</w:t>
      </w:r>
    </w:p>
    <w:p/>
    <w:p>
      <w:r>
        <w:t>[00:00:09.570] - Speaker 2</w:t>
      </w:r>
    </w:p>
    <w:p>
      <w:r>
        <w:t>What do you do for a living?</w:t>
      </w:r>
    </w:p>
    <w:p/>
    <w:p>
      <w:r>
        <w:t>[00:00:10.680] - Speaker 1</w:t>
      </w:r>
    </w:p>
    <w:p>
      <w:r>
        <w:t>Are you married or single?</w:t>
      </w:r>
    </w:p>
    <w:p/>
    <w:p>
      <w:r>
        <w:t>[00:00:13.930] - Speaker 2</w:t>
      </w:r>
    </w:p>
    <w:p>
      <w:r>
        <w:t>Single.</w:t>
      </w:r>
    </w:p>
    <w:p/>
    <w:p>
      <w:r>
        <w:t>[00:00:15.190] - Speaker 1</w:t>
      </w:r>
    </w:p>
    <w:p>
      <w:r>
        <w:t>Do you have children?</w:t>
      </w:r>
    </w:p>
    <w:p/>
    <w:p>
      <w:r>
        <w:t>[00:00:16.350] - Speaker 2</w:t>
      </w:r>
    </w:p>
    <w:p>
      <w:r>
        <w:t>One.</w:t>
      </w:r>
    </w:p>
    <w:p/>
    <w:p>
      <w:r>
        <w:t>[00:00:17.450] - Speaker 1</w:t>
      </w:r>
    </w:p>
    <w:p>
      <w:r>
        <w:t>And how many years have you lived in Carmen, here?</w:t>
      </w:r>
    </w:p>
    <w:p/>
    <w:p>
      <w:r>
        <w:t>[00:00:20.960] - Speaker 2</w:t>
      </w:r>
    </w:p>
    <w:p>
      <w:r>
        <w:t>The 30 years.</w:t>
      </w:r>
    </w:p>
    <w:p/>
    <w:p>
      <w:r>
        <w:t>[00:00:23.540] - Speaker 1</w:t>
      </w:r>
    </w:p>
    <w:p>
      <w:r>
        <w:t>So, do you think it's likely that you'll get bitten by a snake here?</w:t>
      </w:r>
    </w:p>
    <w:p/>
    <w:p>
      <w:r>
        <w:t>[00:00:27.990] - Speaker 2</w:t>
      </w:r>
    </w:p>
    <w:p>
      <w:r>
        <w:t>Yes.</w:t>
      </w:r>
    </w:p>
    <w:p/>
    <w:p>
      <w:r>
        <w:t>[00:00:28.730] - Speaker 1</w:t>
      </w:r>
    </w:p>
    <w:p>
      <w:r>
        <w:t>Why?</w:t>
      </w:r>
    </w:p>
    <w:p/>
    <w:p>
      <w:r>
        <w:t>[00:00:29.650] - Speaker 2</w:t>
      </w:r>
    </w:p>
    <w:p>
      <w:r>
        <w:t>Because there's a lot of size here. Size is what matters most here.</w:t>
      </w:r>
    </w:p>
    <w:p/>
    <w:p>
      <w:r>
        <w:t>[00:00:35.950] - Speaker 1</w:t>
      </w:r>
    </w:p>
    <w:p>
      <w:r>
        <w:t>Yes, okay. And have any of your animals been bitten by a snake, such as a pet or livestock? No. And do you know how to prevent or avoid a snake bite?</w:t>
      </w:r>
    </w:p>
    <w:p/>
    <w:p>
      <w:r>
        <w:t>[00:00:52.190] - Speaker 2</w:t>
      </w:r>
    </w:p>
    <w:p>
      <w:r>
        <w:t>No.</w:t>
      </w:r>
    </w:p>
    <w:p/>
    <w:p>
      <w:r>
        <w:t>[00:00:53.440] - Speaker 1</w:t>
      </w:r>
    </w:p>
    <w:p>
      <w:r>
        <w:t>What would you do if you were bitten by a snake?</w:t>
      </w:r>
    </w:p>
    <w:p/>
    <w:p>
      <w:r>
        <w:t>[00:00:57.160] - Speaker 2</w:t>
      </w:r>
    </w:p>
    <w:p>
      <w:r>
        <w:t>I'm going to see if they can get to the health center faster and identify what kind of snake bit him, because that's probably what he has, what kind of snake bit him.</w:t>
      </w:r>
    </w:p>
    <w:p/>
    <w:p>
      <w:r>
        <w:t>[00:01:13.520] - Speaker 1</w:t>
      </w:r>
    </w:p>
    <w:p>
      <w:r>
        <w:t>Would you go to the hospital in El Carmen?</w:t>
      </w:r>
    </w:p>
    <w:p/>
    <w:p>
      <w:r>
        <w:t>[00:01:15.650] - Speaker 2</w:t>
      </w:r>
    </w:p>
    <w:p>
      <w:r>
        <w:t>In El Carmen, which is more than</w:t>
      </w:r>
    </w:p>
    <w:p/>
    <w:p>
      <w:r>
        <w:t>[00:01:17.240] - Speaker 1</w:t>
      </w:r>
    </w:p>
    <w:p>
      <w:r>
        <w:t>And would you trust the hospital, in Carmen, to cure a bruise caused by being human?</w:t>
      </w:r>
    </w:p>
    <w:p/>
    <w:p>
      <w:r>
        <w:t>[00:01:22.070] - Speaker 2</w:t>
      </w:r>
    </w:p>
    <w:p>
      <w:r>
        <w:t>No, although here in Carmen, when someone dies, they always call Tolemaila. Why would you trust Tolemaida more? Because the hospitals here are almost useless.</w:t>
      </w:r>
    </w:p>
    <w:p/>
    <w:p>
      <w:r>
        <w:t>[00:01:37.880] - Speaker 1</w:t>
      </w:r>
    </w:p>
    <w:p>
      <w:r>
        <w:t>And if you need to go to the hospital, is that difficult for you or easy?</w:t>
      </w:r>
    </w:p>
    <w:p/>
    <w:p>
      <w:r>
        <w:t>[00:01:43.900] - Speaker 2</w:t>
      </w:r>
    </w:p>
    <w:p>
      <w:r>
        <w:t>Difficult.</w:t>
      </w:r>
    </w:p>
    <w:p/>
    <w:p>
      <w:r>
        <w:t>[00:01:44.890] - Speaker 1</w:t>
      </w:r>
    </w:p>
    <w:p>
      <w:r>
        <w:t>Why?</w:t>
      </w:r>
    </w:p>
    <w:p/>
    <w:p>
      <w:r>
        <w:t>[00:01:46.100] - Speaker 2</w:t>
      </w:r>
    </w:p>
    <w:p>
      <w:r>
        <w:t>We're on the road, first of all, and transportation here is very</w:t>
      </w:r>
    </w:p>
    <w:p/>
    <w:p>
      <w:r>
        <w:t>[00:01:53.400] - Speaker 1</w:t>
      </w:r>
    </w:p>
    <w:p>
      <w:r>
        <w:t>Yes, of course. And where do you feel you're most likely to be bitten by a snake? In the countryside or at home?</w:t>
      </w:r>
    </w:p>
    <w:p/>
    <w:p>
      <w:r>
        <w:t>[00:02:04.180] - Speaker 2</w:t>
      </w:r>
    </w:p>
    <w:p>
      <w:r>
        <w:t>I think that precisely here, because of the surrounding area, we always have to fumigate, because we've found them here in the bathroom, or wherever they look for the cold, and so they're mostly in the bathroom. Since in the two. Yes, okay.</w:t>
      </w:r>
    </w:p>
    <w:p/>
    <w:p>
      <w:r>
        <w:t>[00:02:21.890] - Speaker 1</w:t>
      </w:r>
    </w:p>
    <w:p>
      <w:r>
        <w:t>And do you know how to tell if a snake is poisonous or not?</w:t>
      </w:r>
    </w:p>
    <w:p/>
    <w:p>
      <w:r>
        <w:t>[00:02:26.940] - Speaker 2</w:t>
      </w:r>
    </w:p>
    <w:p>
      <w:r>
        <w:t>No, I'm the only one I know, she makes me La cascabel y la talla.</w:t>
      </w:r>
    </w:p>
    <w:p/>
    <w:p>
      <w:r>
        <w:t>[00:02:34.230] - Speaker 1</w:t>
      </w:r>
    </w:p>
    <w:p>
      <w:r>
        <w:t>And how do you identify snakes? By the sound the rattlesnakes make and by the size of the blind spot they have above them, like one of these. Yes. And do you know of any cases of snake bites?</w:t>
      </w:r>
    </w:p>
    <w:p/>
    <w:p>
      <w:r>
        <w:t>[00:02:53.120] - Speaker 2</w:t>
      </w:r>
    </w:p>
    <w:p>
      <w:r>
        <w:t>Yes, an aunt.</w:t>
      </w:r>
    </w:p>
    <w:p/>
    <w:p>
      <w:r>
        <w:t>[00:02:54.650] - Speaker 1</w:t>
      </w:r>
    </w:p>
    <w:p>
      <w:r>
        <w:t>What happened?</w:t>
      </w:r>
    </w:p>
    <w:p/>
    <w:p>
      <w:r>
        <w:t>[00:02:56.950] - Speaker 2</w:t>
      </w:r>
    </w:p>
    <w:p>
      <w:r>
        <w:t>It was about 16 years ago, at my grandmother's house. She was checking on some plants and saw a carving.</w:t>
      </w:r>
    </w:p>
    <w:p/>
    <w:p>
      <w:r>
        <w:t>[00:03:10.310] - Speaker 1</w:t>
      </w:r>
    </w:p>
    <w:p>
      <w:r>
        <w:t>And she went on the date? Yes. And she got forward.</w:t>
      </w:r>
    </w:p>
    <w:p/>
    <w:p>
      <w:r>
        <w:t>[00:03:15.600] - Speaker 2</w:t>
      </w:r>
    </w:p>
    <w:p>
      <w:r>
        <w:t>Yes, no, because she was very young, she was a baby. Yes, but she only lived for a few days Count and six years of memory. Okay.</w:t>
      </w:r>
    </w:p>
    <w:p/>
    <w:p>
      <w:r>
        <w:t>[00:03:26.400] - Speaker 1</w:t>
      </w:r>
    </w:p>
    <w:p>
      <w:r>
        <w:t>But she survived. Yes. Okay, and did he pass by Carmen or somewhere else?</w:t>
      </w:r>
    </w:p>
    <w:p/>
    <w:p>
      <w:r>
        <w:t>[00:03:37.530] - Speaker 2</w:t>
      </w:r>
    </w:p>
    <w:p>
      <w:r>
        <w:t>Yes, here on the sidewalk.</w:t>
      </w:r>
    </w:p>
    <w:p/>
    <w:p>
      <w:r>
        <w:t>[00:03:40.790] - Speaker 1</w:t>
      </w:r>
    </w:p>
    <w:p>
      <w:r>
        <w:t>Well, I don't have any more questions, but do you have anything else to say about snakes or your knowledge of snakes or anything else?</w:t>
      </w:r>
    </w:p>
    <w:p/>
    <w:p>
      <w:r>
        <w:t>[00:03:50.810] - Speaker 2</w:t>
      </w:r>
    </w:p>
    <w:p>
      <w:r>
        <w:t>No, knowledge from snakes. I had an uncle who lived in Marmero, Guayabas. He worked as a fisherman, extracting oil, specifically for a remedy for women in labor. He worked with cascabezas. And the one who didn't Yes.</w:t>
      </w:r>
    </w:p>
    <w:p/>
    <w:p>
      <w:r>
        <w:t>[00:04:09.980] - Speaker 1</w:t>
      </w:r>
    </w:p>
    <w:p>
      <w:r>
        <w:t>And I think, yes, and I think you know, but it's important after a snake bite to go to the hospital. And it's important to know what kind of snake bit you. You can take a picture or kill it and take it to the hospital. But yes, that's what's most important, to know. But thank you, I don't have any more.</w:t>
      </w:r>
    </w:p>
    <w:p/>
    <w:p>
      <w:r>
        <w:t>[00:04:37.680] - Speaker 2</w:t>
      </w:r>
    </w:p>
    <w:p>
      <w:r>
        <w:t>Ale, thank you very much. Take care.</w:t>
      </w:r>
    </w:p>
    <w:p/>
    <w:p>
      <w:r>
        <w:t>Interview 163 3-06-25-02 – con’t – Cuatro Esquinas</w:t>
      </w:r>
    </w:p>
    <w:p/>
    <w:p>
      <w:r>
        <w:t>[00:00:14.260] - Speaker 2</w:t>
      </w:r>
    </w:p>
    <w:p>
      <w:r>
        <w:t>Since the dog likes the bathroom, he was taking a dip in the bathroom. And when she came in, she had him like this, and they were here and there, and here and there, and here and there, and here and there, and here and there. That's the whole story.</w:t>
      </w:r>
    </w:p>
    <w:p/>
    <w:p>
      <w:r>
        <w:t>[00:00:25.270] - Speaker 1</w:t>
      </w:r>
    </w:p>
    <w:p>
      <w:r>
        <w:t>And at this time of year, there are no legs. Aha. How do you have to be very careful? Did someone challenge you or something? Make sure there are no heights.</w:t>
      </w:r>
    </w:p>
    <w:p/>
    <w:p>
      <w:r>
        <w:t>[00:00:36.210] - Speaker 2</w:t>
      </w:r>
    </w:p>
    <w:p>
      <w:r>
        <w:t>That day, when I was coming back from the farm, I was throwing it away, I left the farm at around 6:30. I was carrying bags, and I always put the distance in the second, a size stuck in that second song, but I couldn't see it there, but everything was already closed, but it went in there all at once through the I was in that second gear, and I was big on that day.</w:t>
      </w:r>
    </w:p>
    <w:p/>
    <w:p>
      <w:r>
        <w:t>[00:00:56.800] - Speaker 1</w:t>
      </w:r>
    </w:p>
    <w:p>
      <w:r>
        <w:t>And were you looking for something tasty in that size? : 30. And it was big, I'm not kidding</w:t>
      </w:r>
    </w:p>
    <w:p/>
    <w:p>
      <w:r>
        <w:t>[00:00:58.510] - Speaker 2</w:t>
      </w:r>
    </w:p>
    <w:p>
      <w:r>
        <w:t>How scary.</w:t>
      </w:r>
    </w:p>
    <w:p/>
    <w:p>
      <w:r>
        <w:t>[00:01:03.870] - Speaker 1</w:t>
      </w:r>
    </w:p>
    <w:p>
      <w:r>
        <w:t>Hello, thank you very much. Hello, you. Yes, very much.</w:t>
      </w:r>
    </w:p>
    <w:p/>
    <w:p>
      <w:r>
        <w:t>Interview 164 3-06-25-03 – Cuatro Esquinas</w:t>
      </w:r>
    </w:p>
    <w:p/>
    <w:p>
      <w:r>
        <w:t>[00:00:00.540] - Speaker 1</w:t>
      </w:r>
    </w:p>
    <w:p>
      <w:r>
        <w:t>What's your name?</w:t>
      </w:r>
    </w:p>
    <w:p/>
    <w:p>
      <w:r>
        <w:t>[00:00:02.170] - Speaker 2</w:t>
      </w:r>
    </w:p>
    <w:p>
      <w:r>
        <w:t>Margaron García.</w:t>
      </w:r>
    </w:p>
    <w:p/>
    <w:p>
      <w:r>
        <w:t>[00:00:03.500] - Speaker 1</w:t>
      </w:r>
    </w:p>
    <w:p>
      <w:r>
        <w:t>And are you okay with the recording and interview? Yes. And how old are you?</w:t>
      </w:r>
    </w:p>
    <w:p/>
    <w:p>
      <w:r>
        <w:t>[00:00:10.130] - Speaker 2</w:t>
      </w:r>
    </w:p>
    <w:p>
      <w:r>
        <w:t>I am 51 years old.</w:t>
      </w:r>
    </w:p>
    <w:p/>
    <w:p>
      <w:r>
        <w:t>[00:00:12.220] - Speaker 1</w:t>
      </w:r>
    </w:p>
    <w:p>
      <w:r>
        <w:t>What do you do for a living?</w:t>
      </w:r>
    </w:p>
    <w:p/>
    <w:p>
      <w:r>
        <w:t>[00:00:13.500] - Speaker 2</w:t>
      </w:r>
    </w:p>
    <w:p>
      <w:r>
        <w:t>On a farm? Like this? You mean, several of them?</w:t>
      </w:r>
    </w:p>
    <w:p/>
    <w:p>
      <w:r>
        <w:t>[00:00:17.560] - Speaker 1</w:t>
      </w:r>
    </w:p>
    <w:p>
      <w:r>
        <w:t>Are you married or single? Single. Do you have children?</w:t>
      </w:r>
    </w:p>
    <w:p/>
    <w:p>
      <w:r>
        <w:t>[00:00:23.550] - Speaker 2</w:t>
      </w:r>
    </w:p>
    <w:p>
      <w:r>
        <w:t>Yes.</w:t>
      </w:r>
    </w:p>
    <w:p/>
    <w:p>
      <w:r>
        <w:t>[00:00:24.720] - Speaker 1</w:t>
      </w:r>
    </w:p>
    <w:p>
      <w:r>
        <w:t>And how many years have you lived here, in El Carmen?</w:t>
      </w:r>
    </w:p>
    <w:p/>
    <w:p>
      <w:r>
        <w:t>[00:00:27.690] - Speaker 2</w:t>
      </w:r>
    </w:p>
    <w:p>
      <w:r>
        <w:t>A lot. All my life. Since I was born.</w:t>
      </w:r>
    </w:p>
    <w:p/>
    <w:p>
      <w:r>
        <w:t>[00:00:31.610] - Speaker 1</w:t>
      </w:r>
    </w:p>
    <w:p>
      <w:r>
        <w:t>Yes. So, do you think it's likely that you'll be bitten by a snake here?</w:t>
      </w:r>
    </w:p>
    <w:p/>
    <w:p>
      <w:r>
        <w:t>[00:00:38.730] - Speaker 2</w:t>
      </w:r>
    </w:p>
    <w:p>
      <w:r>
        <w:t>I mean, you work and There aren't any snakes, but you don't explain everything either. Yes. More or less like the person named identifies it. Yes. It's the... What we call here caña X. The coral, the Codridora.</w:t>
      </w:r>
    </w:p>
    <w:p/>
    <w:p>
      <w:r>
        <w:t>[00:00:59.190] - Speaker 1</w:t>
      </w:r>
    </w:p>
    <w:p>
      <w:r>
        <w:t>Yes.</w:t>
      </w:r>
    </w:p>
    <w:p/>
    <w:p>
      <w:r>
        <w:t>[00:01:00.630] - Speaker 2</w:t>
      </w:r>
    </w:p>
    <w:p>
      <w:r>
        <w:t>And with the Cascabel. They're the ones you more or less identify as a brava. Yes. They have a good life. They're snakes around here, aren't they? Yes. We name them around here, don't we? Yes. They're hunters, one was called la granadella That one? Around here.</w:t>
      </w:r>
    </w:p>
    <w:p/>
    <w:p>
      <w:r>
        <w:t>[00:01:32.570] - Speaker 1</w:t>
      </w:r>
    </w:p>
    <w:p>
      <w:r>
        <w:t>Has any of your animals been bitten by a snake, such as a pet, livestock, or a chicken?</w:t>
      </w:r>
    </w:p>
    <w:p/>
    <w:p>
      <w:r>
        <w:t>[00:01:41.580] - Speaker 2</w:t>
      </w:r>
    </w:p>
    <w:p>
      <w:r>
        <w:t>No, not around here. But I have heard that they have bitten people, but no But just like... Cheer up, yes. Well known, no. Animal? Yes. Not well known. Okay, good.</w:t>
      </w:r>
    </w:p>
    <w:p/>
    <w:p>
      <w:r>
        <w:t>[00:01:51.780] - Speaker 1</w:t>
      </w:r>
    </w:p>
    <w:p>
      <w:r>
        <w:t>And do you know how to prevent or avoid a snake bite?</w:t>
      </w:r>
    </w:p>
    <w:p/>
    <w:p>
      <w:r>
        <w:t>[00:01:57.270] - Speaker 2</w:t>
      </w:r>
    </w:p>
    <w:p>
      <w:r>
        <w:t>Around here, from what I've seen, what I've heard is that a drug addict bites it because they're taking it to the doctor.</w:t>
      </w:r>
    </w:p>
    <w:p/>
    <w:p>
      <w:r>
        <w:t>[00:02:05.380] - Speaker 1</w:t>
      </w:r>
    </w:p>
    <w:p>
      <w:r>
        <w:t>And before a snake bite, do you have any methods of prevention?</w:t>
      </w:r>
    </w:p>
    <w:p/>
    <w:p>
      <w:r>
        <w:t>[00:02:14.590] - Speaker 2</w:t>
      </w:r>
    </w:p>
    <w:p>
      <w:r>
        <w:t>No, I don't have anything.</w:t>
      </w:r>
    </w:p>
    <w:p/>
    <w:p>
      <w:r>
        <w:t>[00:02:18.090] - Speaker 1</w:t>
      </w:r>
    </w:p>
    <w:p>
      <w:r>
        <w:t>And what would you do if a snake bit you?</w:t>
      </w:r>
    </w:p>
    <w:p/>
    <w:p>
      <w:r>
        <w:t>[00:02:23.450] - Speaker 2</w:t>
      </w:r>
    </w:p>
    <w:p>
      <w:r>
        <w:t>Find the clinic, find the hospital. They'll be there soon, right? Yes.</w:t>
      </w:r>
    </w:p>
    <w:p/>
    <w:p>
      <w:r>
        <w:t>[00:02:31.670] - Speaker 1</w:t>
      </w:r>
    </w:p>
    <w:p>
      <w:r>
        <w:t>Would you go to the hospital in Carmen or somewhere else?</w:t>
      </w:r>
    </w:p>
    <w:p/>
    <w:p>
      <w:r>
        <w:t>[00:02:37.390] - Speaker 2</w:t>
      </w:r>
    </w:p>
    <w:p>
      <w:r>
        <w:t>What I don't like about the hospital is Carmen. You had that because of that trip. Yes. I couldn't stay in one place.</w:t>
      </w:r>
    </w:p>
    <w:p/>
    <w:p>
      <w:r>
        <w:t>[00:02:46.270] - Speaker 1</w:t>
      </w:r>
    </w:p>
    <w:p>
      <w:r>
        <w:t>And would you trust the hospital in Carmen to cure a snake bite?</w:t>
      </w:r>
    </w:p>
    <w:p/>
    <w:p>
      <w:r>
        <w:t>[00:02:52.970] - Speaker 2</w:t>
      </w:r>
    </w:p>
    <w:p>
      <w:r>
        <w:t>For first aid, right? Yes. There's no contraindication for that. Yes.</w:t>
      </w:r>
    </w:p>
    <w:p/>
    <w:p>
      <w:r>
        <w:t>[00:02:59.560] - Speaker 1</w:t>
      </w:r>
    </w:p>
    <w:p>
      <w:r>
        <w:t>And if you need to go to the hospital, is that difficult for you or easy?</w:t>
      </w:r>
    </w:p>
    <w:p/>
    <w:p>
      <w:r>
        <w:t>[00:03:06.640] - Speaker 2</w:t>
      </w:r>
    </w:p>
    <w:p>
      <w:r>
        <w:t>Well, that's easy.</w:t>
      </w:r>
    </w:p>
    <w:p/>
    <w:p>
      <w:r>
        <w:t>[00:03:08.950] - Speaker 1</w:t>
      </w:r>
    </w:p>
    <w:p>
      <w:r>
        <w:t>And where do you feel most likely to be bitten by a snake? In the countryside or at home?</w:t>
      </w:r>
    </w:p>
    <w:p/>
    <w:p>
      <w:r>
        <w:t>[00:03:20.390] - Speaker 2</w:t>
      </w:r>
    </w:p>
    <w:p>
      <w:r>
        <w:t>In the countryside.</w:t>
      </w:r>
    </w:p>
    <w:p/>
    <w:p>
      <w:r>
        <w:t>[00:03:22.090] - Speaker 1</w:t>
      </w:r>
    </w:p>
    <w:p>
      <w:r>
        <w:t>Why?</w:t>
      </w:r>
    </w:p>
    <w:p/>
    <w:p>
      <w:r>
        <w:t>[00:03:23.720] - Speaker 2</w:t>
      </w:r>
    </w:p>
    <w:p>
      <w:r>
        <w:t>Where? Where is the one with the animals? In the one with everything. Of course. They sometimes come there, but only occasionally? Of course.</w:t>
      </w:r>
    </w:p>
    <w:p/>
    <w:p>
      <w:r>
        <w:t>[00:03:35.760] - Speaker 1</w:t>
      </w:r>
    </w:p>
    <w:p>
      <w:r>
        <w:t>And do you know how to identify poisonous snakes?</w:t>
      </w:r>
    </w:p>
    <w:p/>
    <w:p>
      <w:r>
        <w:t>[00:03:42.960] - Speaker 2</w:t>
      </w:r>
    </w:p>
    <w:p>
      <w:r>
        <w:t>Well, the one I just mentioned, right? The one with just one wave. But we don't identify them all. And how do you identify the snakes?</w:t>
      </w:r>
    </w:p>
    <w:p/>
    <w:p>
      <w:r>
        <w:t>[00:03:58.130] - Speaker 1</w:t>
      </w:r>
    </w:p>
    <w:p>
      <w:r>
        <w:t>Because of the color, the skin, the head?</w:t>
      </w:r>
    </w:p>
    <w:p/>
    <w:p>
      <w:r>
        <w:t>[00:04:00.600] - Speaker 2</w:t>
      </w:r>
    </w:p>
    <w:p>
      <w:r>
        <w:t>Because of the color, because of the skin, because of the head. Yes, because of the color or Yes, because of the skin or the head.</w:t>
      </w:r>
    </w:p>
    <w:p/>
    <w:p>
      <w:r>
        <w:t>[00:04:06.110] - Speaker 1</w:t>
      </w:r>
    </w:p>
    <w:p>
      <w:r>
        <w:t>And do you know of a case of love helping the serpent?</w:t>
      </w:r>
    </w:p>
    <w:p/>
    <w:p>
      <w:r>
        <w:t>[00:04:13.870] - Speaker 2</w:t>
      </w:r>
    </w:p>
    <w:p>
      <w:r>
        <w:t>The case of Luzmina, Mrs. Tulio. And the other case I'm working on.</w:t>
      </w:r>
    </w:p>
    <w:p/>
    <w:p>
      <w:r>
        <w:t>[00:04:24.240] - Speaker 1</w:t>
      </w:r>
    </w:p>
    <w:p>
      <w:r>
        <w:t>And, well, I don't have any more questions, but do you have anything else to say about snakes or your knowledge of snakes or anything else like that?</w:t>
      </w:r>
    </w:p>
    <w:p/>
    <w:p>
      <w:r>
        <w:t>[00:04:33.690] - Speaker 2</w:t>
      </w:r>
    </w:p>
    <w:p>
      <w:r>
        <w:t>No.</w:t>
      </w:r>
    </w:p>
    <w:p/>
    <w:p>
      <w:r>
        <w:t>[00:04:34.360] - Speaker 1</w:t>
      </w:r>
    </w:p>
    <w:p>
      <w:r>
        <w:t>And the most important information is that after a snake bite, it is important to go straight to the hospital, but you already know that. And it is important to know what kind of snake bit you, because there are different antivenoms for different snakes. You can take a picture of the snake or you can kill it and take it to the hospital.</w:t>
      </w:r>
    </w:p>
    <w:p/>
    <w:p>
      <w:r>
        <w:t>[00:05:03.430] - Speaker 2</w:t>
      </w:r>
    </w:p>
    <w:p>
      <w:r>
        <w:t>But at the moment, if you don't have one, why take the photo? Yes, it's difficult. Why kill her and take her to one? Yes. What do you do? Yes. I mean, they're going to ask you if you have hemophilia.</w:t>
      </w:r>
    </w:p>
    <w:p/>
    <w:p>
      <w:r>
        <w:t>[00:05:15.340] - Speaker 1</w:t>
      </w:r>
    </w:p>
    <w:p>
      <w:r>
        <w:t>Yes. And, well, that's all I have. Thank you very much for your time. No, thank you.</w:t>
      </w:r>
    </w:p>
    <w:p/>
    <w:p>
      <w:r>
        <w:t>Interview 165 3-06-25-04 – Cuatro Esquinas</w:t>
      </w:r>
    </w:p>
    <w:p/>
    <w:p>
      <w:r>
        <w:t>[00:00:03.020] - Speaker 2</w:t>
      </w:r>
    </w:p>
    <w:p>
      <w:r>
        <w:t>And what's your name?</w:t>
      </w:r>
    </w:p>
    <w:p/>
    <w:p>
      <w:r>
        <w:t>[00:00:04.940] - Speaker 1</w:t>
      </w:r>
    </w:p>
    <w:p>
      <w:r>
        <w:t>My name is Andrea Diaz.</w:t>
      </w:r>
    </w:p>
    <w:p/>
    <w:p>
      <w:r>
        <w:t>[00:00:07.330] - Speaker 2</w:t>
      </w:r>
    </w:p>
    <w:p>
      <w:r>
        <w:t>And how old are you?</w:t>
      </w:r>
    </w:p>
    <w:p/>
    <w:p>
      <w:r>
        <w:t>[00:00:09.630] - Speaker 1</w:t>
      </w:r>
    </w:p>
    <w:p>
      <w:r>
        <w:t>I am 36 years old.</w:t>
      </w:r>
    </w:p>
    <w:p/>
    <w:p>
      <w:r>
        <w:t>[00:00:11.570] - Speaker 2</w:t>
      </w:r>
    </w:p>
    <w:p>
      <w:r>
        <w:t>What do you do for a living?</w:t>
      </w:r>
    </w:p>
    <w:p/>
    <w:p>
      <w:r>
        <w:t>[00:00:13.260] - Speaker 1</w:t>
      </w:r>
    </w:p>
    <w:p>
      <w:r>
        <w:t>I am a business administrator and condominium manager.</w:t>
      </w:r>
    </w:p>
    <w:p/>
    <w:p>
      <w:r>
        <w:t>[00:00:18.860] - Speaker 2</w:t>
      </w:r>
    </w:p>
    <w:p>
      <w:r>
        <w:t>Are you married or single? Married.</w:t>
      </w:r>
    </w:p>
    <w:p/>
    <w:p>
      <w:r>
        <w:t>[00:00:22.390] - Speaker 3</w:t>
      </w:r>
    </w:p>
    <w:p>
      <w:r>
        <w:t>Do you have children?</w:t>
      </w:r>
    </w:p>
    <w:p/>
    <w:p>
      <w:r>
        <w:t>[00:00:24.270] - Speaker 2</w:t>
      </w:r>
    </w:p>
    <w:p>
      <w:r>
        <w:t>Yes, ma'am. I have two children. And how many years have you lived here in El Carmen?</w:t>
      </w:r>
    </w:p>
    <w:p/>
    <w:p>
      <w:r>
        <w:t>[00:00:30.530] - Speaker 1</w:t>
      </w:r>
    </w:p>
    <w:p>
      <w:r>
        <w:t>Here, in Carmen, my whole life.</w:t>
      </w:r>
    </w:p>
    <w:p/>
    <w:p>
      <w:r>
        <w:t>[00:00:33.520] - Speaker 3</w:t>
      </w:r>
    </w:p>
    <w:p>
      <w:r>
        <w:t>And do you think it's likely that a snake will bite you here?</w:t>
      </w:r>
    </w:p>
    <w:p/>
    <w:p>
      <w:r>
        <w:t>[00:00:39.990] - Speaker 1</w:t>
      </w:r>
    </w:p>
    <w:p>
      <w:r>
        <w:t>Yes, of course. Why? Because of where we live, because we are in a rural area, so not all the roads are lit, there are a lot of pastures. You're driving home and you come across animals crossing the road, because it's dark and there are areas that are very dark. So, if I'm going to my mother's house, it's dark, so there might be an animal on the road. Yes, of course. Aha, yes, sir.</w:t>
      </w:r>
    </w:p>
    <w:p/>
    <w:p>
      <w:r>
        <w:t>[00:01:19.740] - Speaker 2</w:t>
      </w:r>
    </w:p>
    <w:p>
      <w:r>
        <w:t>And have any of your animals been killed by a snake, such as a pet, livestock, or a chicken?</w:t>
      </w:r>
    </w:p>
    <w:p/>
    <w:p>
      <w:r>
        <w:t>[00:01:26.810] - Speaker 1</w:t>
      </w:r>
    </w:p>
    <w:p>
      <w:r>
        <w:t>No, cats. I have six cats, and they do bring snakes into the house. Sure, yes. So sometimes they bring them in dead or half dead and leave them around, but obviously we have to deal with it for safety reasons. But as for being bitten, no, we haven't seen any dogs or cats being bitten.</w:t>
      </w:r>
    </w:p>
    <w:p/>
    <w:p>
      <w:r>
        <w:t>[00:01:49.570] - Speaker 2</w:t>
      </w:r>
    </w:p>
    <w:p>
      <w:r>
        <w:t>And do you know how to prevent or avoid a snake bite?</w:t>
      </w:r>
    </w:p>
    <w:p/>
    <w:p>
      <w:r>
        <w:t>[00:01:54.750] - Speaker 1</w:t>
      </w:r>
    </w:p>
    <w:p>
      <w:r>
        <w:t>Well, generally speaking, at least those of us who have gardens, if you notice, we try not to leave too many things lying around under the bushes. We always go out with a flashlight, sometimes we wear boots, although that doesn't prevent it, but yes, we avoid going out in flip-flops or sandals as much as possible. What else do we do? And then we fumigate, it's like pest control, you spray around the Those are the most basic things you do, yes.</w:t>
      </w:r>
    </w:p>
    <w:p/>
    <w:p>
      <w:r>
        <w:t>[00:02:32.970] - Speaker 3</w:t>
      </w:r>
    </w:p>
    <w:p>
      <w:r>
        <w:t>And what would you do if a snake died?</w:t>
      </w:r>
    </w:p>
    <w:p/>
    <w:p>
      <w:r>
        <w:t>[00:02:42.020] - Speaker 1</w:t>
      </w:r>
    </w:p>
    <w:p>
      <w:r>
        <w:t>They say, according to what they recommend or have told us. It's like identifying what kind of snake it is, staying calm, although that's not very easy, right? It's not very easy, no. And knowing what kind it really is, as they explained to us, and going to the nearest medical center.</w:t>
      </w:r>
    </w:p>
    <w:p/>
    <w:p>
      <w:r>
        <w:t>[00:03:07.800] - Speaker 2</w:t>
      </w:r>
    </w:p>
    <w:p>
      <w:r>
        <w:t>Yes, exactly. Would you go to the hospital in Carmen? No. Okay, why not?</w:t>
      </w:r>
    </w:p>
    <w:p/>
    <w:p>
      <w:r>
        <w:t>[00:03:15.990] - Speaker 1</w:t>
      </w:r>
    </w:p>
    <w:p>
      <w:r>
        <w:t>Well, because they don't have the necessary care, since they don't have good care at all. So, I think I would go directly to the city of Girardot, even if it meant taking many risks, but I wouldn't come here to Carmen for primary or secondary care or anything else.</w:t>
      </w:r>
    </w:p>
    <w:p/>
    <w:p>
      <w:r>
        <w:t>[00:03:42.030] - Speaker 2</w:t>
      </w:r>
    </w:p>
    <w:p>
      <w:r>
        <w:t>And if you need to, is going to the hospital difficult or easy for you?</w:t>
      </w:r>
    </w:p>
    <w:p/>
    <w:p>
      <w:r>
        <w:t>[00:03:48.120] - Speaker 1</w:t>
      </w:r>
    </w:p>
    <w:p>
      <w:r>
        <w:t>Well, thank God we have our own vehicles. We have motorcycles, or we can contact someone with a vehicle to get around. Yes, good.</w:t>
      </w:r>
    </w:p>
    <w:p/>
    <w:p>
      <w:r>
        <w:t>[00:04:00.310] - Speaker 2</w:t>
      </w:r>
    </w:p>
    <w:p>
      <w:r>
        <w:t>So where do you feel you are most likely to be bitten by a snake? In the countryside or at home?</w:t>
      </w:r>
    </w:p>
    <w:p/>
    <w:p>
      <w:r>
        <w:t>[00:04:10.930] - Speaker 1</w:t>
      </w:r>
    </w:p>
    <w:p>
      <w:r>
        <w:t>Well, it's so relative because we're surrounded by so much nature. So, it could be from the plants on the road, or in all areas, you'd be at risk.</w:t>
      </w:r>
    </w:p>
    <w:p/>
    <w:p>
      <w:r>
        <w:t>[00:04:29.390] - Speaker 2</w:t>
      </w:r>
    </w:p>
    <w:p>
      <w:r>
        <w:t>And do you know how to identify poisonous snakes?</w:t>
      </w:r>
    </w:p>
    <w:p/>
    <w:p>
      <w:r>
        <w:t>[00:04:34.520] - Speaker 1</w:t>
      </w:r>
    </w:p>
    <w:p>
      <w:r>
        <w:t>Well, when I was young, I worked at a zoo. What did I do? I worked at a subsidized zoo called Pisi Lago, and they had a snake enclosure. The people in charge taught us that there are certain boas that aren't poisonous, how to identify coral snakes by their colors, what other snakes there are Rattlesnakes, obviously, that their heads are triangular, that there are others that are oval. When I also worked at another place, there was a snake investigation at Hyundai, and I had contact with the guys who were snake specialists, and they told us how they caught them and analyzed them and taught us how it's done. But you know that at some point one of them is going to scare you, right? But you try to...</w:t>
      </w:r>
    </w:p>
    <w:p/>
    <w:p>
      <w:r>
        <w:t>[00:05:35.130] - Speaker 2</w:t>
      </w:r>
    </w:p>
    <w:p>
      <w:r>
        <w:t>Yes, well. And do you know of a case of snake morelora?</w:t>
      </w:r>
    </w:p>
    <w:p/>
    <w:p>
      <w:r>
        <w:t>[00:05:42.140] - Speaker 1</w:t>
      </w:r>
    </w:p>
    <w:p>
      <w:r>
        <w:t>People have told me in Carmen, also on the side where I sometimes go to get my nails done, that the man across the street also lost part of his leg to a snake bite. Yes, Javier. Next to the library in the village, there was a man who was also bitten by a snake and was seriously ill for a long time. Mrs. María de Porajano Villos, she died, right? Yes, she did die. Well, she didn't pay much attention to it and she passed away, she also died. Yes, and here I think the one over there, like Don Ramón, who was also bitten by a snake. That's the most unusual case I know of.</w:t>
      </w:r>
    </w:p>
    <w:p/>
    <w:p>
      <w:r>
        <w:t>[00:06:29.260] - Speaker 2</w:t>
      </w:r>
    </w:p>
    <w:p>
      <w:r>
        <w:t>Yes, it's very Well, I don't have any more questions, but do you have anything else to say about snakes or your knowledge of snakes or anything else?</w:t>
      </w:r>
    </w:p>
    <w:p/>
    <w:p>
      <w:r>
        <w:t>[00:06:39.450] - Speaker 1</w:t>
      </w:r>
    </w:p>
    <w:p>
      <w:r>
        <w:t>No, no, it would be like</w:t>
      </w:r>
    </w:p>
    <w:p/>
    <w:p>
      <w:r>
        <w:t>[00:06:41.470] - Speaker 2</w:t>
      </w:r>
    </w:p>
    <w:p>
      <w:r>
        <w:t>Perfect. And yes, I think you already know a lot, but it's important to know. After a snake bite, you need to go straight to the hospital. And yes, it's important to know what kind of snake bit you. You can take a picture, you can kill it and take it to the hospital. And tourniquets are not recommended either, because the blood needs to circulate in the body. You can ask for an arm or a leg, seven. That's important to know too. But yeah, I don't have anything else. Thank you very much.</w:t>
      </w:r>
    </w:p>
    <w:p/>
    <w:p>
      <w:r>
        <w:t>[00:07:22.780] - Speaker 1</w:t>
      </w:r>
    </w:p>
    <w:p>
      <w:r>
        <w:t>Thank you very much for visiting.</w:t>
      </w:r>
    </w:p>
    <w:p/>
    <w:p>
      <w:r>
        <w:t>[00:07:24.700] - Speaker 2</w:t>
      </w:r>
    </w:p>
    <w:p>
      <w:r>
        <w:t>Yes, you know a lot about snakes, I think.</w:t>
      </w:r>
    </w:p>
    <w:p/>
    <w:p>
      <w:r>
        <w:t>Interview 165 3-06-25-04 – con’t – Cuatro Esquinas</w:t>
      </w:r>
    </w:p>
    <w:p/>
    <w:p>
      <w:r>
        <w:t>[00:00:00.000] - Speaker 1</w:t>
      </w:r>
    </w:p>
    <w:p>
      <w:r>
        <w:t>Next to Melgar there is also artísima, artísima, and there are nests, a hill there that we have, well, we fumigate and stuff, I've told Chavito to be very careful, because there are a lot of rattlesnakes, a lot, because the ground is so dry, I know, but in that hill there are a lot Is it in the area? Next to the ranch, there in Melgar, I work there, I manage that. And the other one is in Nilo, which is also a wooded area and there's a hill, but Cascabel, the one that crosses another one, what's it called? The one that was dangerous, what's Cascabel like? Size X. Size X. There are also some big ones in caves and stuff. But no, how do you control snakes? It's very difficult. You can spray, but it's very difficult to fumigate snakes. But anything else, I'd be happy to help. Thank you very much, you're very kind. Don't be too nice, we're not doing so well.</w:t>
      </w:r>
    </w:p>
    <w:p/>
    <w:p>
      <w:r>
        <w:t>[00:01:14.373] - Speaker 1</w:t>
      </w:r>
    </w:p>
    <w:p>
      <w:r>
        <w:t>Thank you.</w:t>
      </w:r>
    </w:p>
    <w:p/>
    <w:p>
      <w:r>
        <w:t>Interview 166 3-06-25-05 – Cuatro Esquinas</w:t>
      </w:r>
    </w:p>
    <w:p/>
    <w:p>
      <w:r>
        <w:t>[00:00:00.200] - Speaker 2</w:t>
      </w:r>
    </w:p>
    <w:p>
      <w:r>
        <w:t>I want him to ask us.</w:t>
      </w:r>
    </w:p>
    <w:p/>
    <w:p>
      <w:r>
        <w:t>[00:00:01.530] - Speaker 3</w:t>
      </w:r>
    </w:p>
    <w:p>
      <w:r>
        <w:t>Yes, it's very short, 10 questions. And what's your name?</w:t>
      </w:r>
    </w:p>
    <w:p/>
    <w:p>
      <w:r>
        <w:t>[00:00:06.060] - Speaker 1</w:t>
      </w:r>
    </w:p>
    <w:p>
      <w:r>
        <w:t>Amanda Insuasti.</w:t>
      </w:r>
    </w:p>
    <w:p/>
    <w:p>
      <w:r>
        <w:t>[00:00:07.550] - Speaker 3</w:t>
      </w:r>
    </w:p>
    <w:p>
      <w:r>
        <w:t>And are you OK with the recording and the interview? Yes. Thank you. And what's your name?</w:t>
      </w:r>
    </w:p>
    <w:p/>
    <w:p>
      <w:r>
        <w:t>[00:00:14.520] - Speaker 2</w:t>
      </w:r>
    </w:p>
    <w:p>
      <w:r>
        <w:t>John Jairo.</w:t>
      </w:r>
    </w:p>
    <w:p/>
    <w:p>
      <w:r>
        <w:t>[00:00:15.780] - Speaker 3</w:t>
      </w:r>
    </w:p>
    <w:p>
      <w:r>
        <w:t>And are you okay with the recording and the interview? Yes, ma'am. Thank you. And how old are you?</w:t>
      </w:r>
    </w:p>
    <w:p/>
    <w:p>
      <w:r>
        <w:t>[00:00:23.090] - Speaker 1</w:t>
      </w:r>
    </w:p>
    <w:p>
      <w:r>
        <w:t>70.</w:t>
      </w:r>
    </w:p>
    <w:p/>
    <w:p>
      <w:r>
        <w:t>[00:00:24.220] - Speaker 3</w:t>
      </w:r>
    </w:p>
    <w:p>
      <w:r>
        <w:t>Are you married or single?</w:t>
      </w:r>
    </w:p>
    <w:p/>
    <w:p>
      <w:r>
        <w:t>[00:00:27.640] - Speaker 1</w:t>
      </w:r>
    </w:p>
    <w:p>
      <w:r>
        <w:t>With my children, with my granddaughter.</w:t>
      </w:r>
    </w:p>
    <w:p/>
    <w:p>
      <w:r>
        <w:t>[00:00:30.370] - Speaker 3</w:t>
      </w:r>
    </w:p>
    <w:p>
      <w:r>
        <w:t>And what do you do for a living? If you work, that is.</w:t>
      </w:r>
    </w:p>
    <w:p/>
    <w:p>
      <w:r>
        <w:t>[00:00:36.160] - Speaker 1</w:t>
      </w:r>
    </w:p>
    <w:p>
      <w:r>
        <w:t>In the home office.</w:t>
      </w:r>
    </w:p>
    <w:p/>
    <w:p>
      <w:r>
        <w:t>[00:00:37.270] - Speaker 3</w:t>
      </w:r>
    </w:p>
    <w:p>
      <w:r>
        <w:t>And how many years have you lived here, in El Carmen?</w:t>
      </w:r>
    </w:p>
    <w:p/>
    <w:p>
      <w:r>
        <w:t>[00:00:43.870] - Speaker 1</w:t>
      </w:r>
    </w:p>
    <w:p>
      <w:r>
        <w:t>I've been doing it for about 30 years.</w:t>
      </w:r>
    </w:p>
    <w:p/>
    <w:p>
      <w:r>
        <w:t>[00:00:46.290] - Speaker 3</w:t>
      </w:r>
    </w:p>
    <w:p>
      <w:r>
        <w:t>How old are you?</w:t>
      </w:r>
    </w:p>
    <w:p/>
    <w:p>
      <w:r>
        <w:t>[00:00:49.490] - Speaker 2</w:t>
      </w:r>
    </w:p>
    <w:p>
      <w:r>
        <w:t>Me, 35.</w:t>
      </w:r>
    </w:p>
    <w:p/>
    <w:p>
      <w:r>
        <w:t>[00:00:51.300] - Speaker 3</w:t>
      </w:r>
    </w:p>
    <w:p>
      <w:r>
        <w:t>And what do you do for a living?</w:t>
      </w:r>
    </w:p>
    <w:p/>
    <w:p>
      <w:r>
        <w:t>[00:00:53.310] - Speaker 2</w:t>
      </w:r>
    </w:p>
    <w:p>
      <w:r>
        <w:t>I work as a security guard.</w:t>
      </w:r>
    </w:p>
    <w:p/>
    <w:p>
      <w:r>
        <w:t>[00:00:56.030] - Speaker 3</w:t>
      </w:r>
    </w:p>
    <w:p>
      <w:r>
        <w:t>Are you married or single?</w:t>
      </w:r>
    </w:p>
    <w:p/>
    <w:p>
      <w:r>
        <w:t>[00:00:58.200] - Speaker 2</w:t>
      </w:r>
    </w:p>
    <w:p>
      <w:r>
        <w:t>I have a wife.</w:t>
      </w:r>
    </w:p>
    <w:p/>
    <w:p>
      <w:r>
        <w:t>[00:01:00.490] - Speaker 3</w:t>
      </w:r>
    </w:p>
    <w:p>
      <w:r>
        <w:t>And how many years have you been living here, in the park?</w:t>
      </w:r>
    </w:p>
    <w:p/>
    <w:p>
      <w:r>
        <w:t>[00:01:05.110] - Speaker 2</w:t>
      </w:r>
    </w:p>
    <w:p>
      <w:r>
        <w:t>Well, my whole life, actually. My family is from here, and we live here in the village.</w:t>
      </w:r>
    </w:p>
    <w:p/>
    <w:p>
      <w:r>
        <w:t>[00:01:11.300] - Speaker 3</w:t>
      </w:r>
    </w:p>
    <w:p>
      <w:r>
        <w:t>Do you have children? One. Do you think it's likely that you'll be bitten by a snake here?</w:t>
      </w:r>
    </w:p>
    <w:p/>
    <w:p>
      <w:r>
        <w:t>[00:01:24.770] - Speaker 2</w:t>
      </w:r>
    </w:p>
    <w:p>
      <w:r>
        <w:t>Is there a chance they'll bite us? Sure.</w:t>
      </w:r>
    </w:p>
    <w:p/>
    <w:p>
      <w:r>
        <w:t>[00:01:27.810] - Speaker 3</w:t>
      </w:r>
    </w:p>
    <w:p>
      <w:r>
        <w:t>Why?</w:t>
      </w:r>
    </w:p>
    <w:p/>
    <w:p>
      <w:r>
        <w:t>[00:01:29.080] - Speaker 2</w:t>
      </w:r>
    </w:p>
    <w:p>
      <w:r>
        <w:t>At all times, because there is a lot of vegetation or a lot of mountains that we are already going to encounter.</w:t>
      </w:r>
    </w:p>
    <w:p/>
    <w:p>
      <w:r>
        <w:t>[00:01:35.540] - Speaker 1</w:t>
      </w:r>
    </w:p>
    <w:p>
      <w:r>
        <w:t>Yes, you can find them.</w:t>
      </w:r>
    </w:p>
    <w:p/>
    <w:p>
      <w:r>
        <w:t>[00:01:36.750] - Speaker 2</w:t>
      </w:r>
    </w:p>
    <w:p>
      <w:r>
        <w:t>Sometimes not even in the woods, but in the house itself, because they come here to the house.</w:t>
      </w:r>
    </w:p>
    <w:p/>
    <w:p>
      <w:r>
        <w:t>[00:01:44.770] - Speaker 3</w:t>
      </w:r>
    </w:p>
    <w:p>
      <w:r>
        <w:t>Sure, yes. And have any of your animals been killed by a snake, such as a pet, livestock, or a chicken?</w:t>
      </w:r>
    </w:p>
    <w:p/>
    <w:p>
      <w:r>
        <w:t>[00:01:54.560] - Speaker 2</w:t>
      </w:r>
    </w:p>
    <w:p>
      <w:r>
        <w:t>Well, animals, honestly, not that I can remember. No, no, no. No, no, no. But no, not at all. But in the end, no one found out. No, animals, honestly, no.</w:t>
      </w:r>
    </w:p>
    <w:p/>
    <w:p>
      <w:r>
        <w:t>[00:02:01.840] - Speaker 1</w:t>
      </w:r>
    </w:p>
    <w:p>
      <w:r>
        <w:t>But in the end, no one knew that</w:t>
      </w:r>
    </w:p>
    <w:p/>
    <w:p>
      <w:r>
        <w:t>[00:02:03.190] - Speaker 2</w:t>
      </w:r>
    </w:p>
    <w:p>
      <w:r>
        <w:t>No, no, not real animals. Relatives, yes.</w:t>
      </w:r>
    </w:p>
    <w:p/>
    <w:p>
      <w:r>
        <w:t>[00:02:07.770] - Speaker 3</w:t>
      </w:r>
    </w:p>
    <w:p>
      <w:r>
        <w:t>Yes, okay. And what happened? Do you know of any cases of snake bites?</w:t>
      </w:r>
    </w:p>
    <w:p/>
    <w:p>
      <w:r>
        <w:t>[00:02:15.470] - Speaker 2</w:t>
      </w:r>
    </w:p>
    <w:p>
      <w:r>
        <w:t>Yes, who was calling you? My aunt, your wife.</w:t>
      </w:r>
    </w:p>
    <w:p/>
    <w:p>
      <w:r>
        <w:t>[00:02:18.430] - Speaker 3</w:t>
      </w:r>
    </w:p>
    <w:p>
      <w:r>
        <w:t>And more people, of course.</w:t>
      </w:r>
    </w:p>
    <w:p/>
    <w:p>
      <w:r>
        <w:t>[00:02:24.540] - Speaker 2</w:t>
      </w:r>
    </w:p>
    <w:p>
      <w:r>
        <w:t>There have been several in the area. Over there, there's a trail called, I think, Peñón Blanco, something like that, Novillo. There have been two or three cases there, I think. Also in Yes, because Marlo, a friend of mine, was nearby, here by the entrance called San Isidro. He was going camping one night and when he got there, he came running because he had been bitten by a snake.</w:t>
      </w:r>
    </w:p>
    <w:p/>
    <w:p>
      <w:r>
        <w:t>[00:02:55.680] - Speaker 3</w:t>
      </w:r>
    </w:p>
    <w:p>
      <w:r>
        <w:t>There are many cases here.</w:t>
      </w:r>
    </w:p>
    <w:p/>
    <w:p>
      <w:r>
        <w:t>[00:02:57.840] - Speaker 2</w:t>
      </w:r>
    </w:p>
    <w:p>
      <w:r>
        <w:t>Yes, there are many cases.</w:t>
      </w:r>
    </w:p>
    <w:p/>
    <w:p>
      <w:r>
        <w:t>[00:03:00.450] - Speaker 3</w:t>
      </w:r>
    </w:p>
    <w:p>
      <w:r>
        <w:t>And do you know how to prevent or avoid a snake bite?</w:t>
      </w:r>
    </w:p>
    <w:p/>
    <w:p>
      <w:r>
        <w:t>[00:03:07.190] - Speaker 1</w:t>
      </w:r>
    </w:p>
    <w:p>
      <w:r>
        <w:t>No, no, no, no. Not there, no. Well, you avoid it by, let's say, running, killing the ovaries, right?</w:t>
      </w:r>
    </w:p>
    <w:p/>
    <w:p>
      <w:r>
        <w:t>[00:03:13.590] - Speaker 2</w:t>
      </w:r>
    </w:p>
    <w:p>
      <w:r>
        <w:t>Yes, because if you manage to see it, at that moment, you don't kill it. No. It's like the instinct around here, that once it touches you, you have to kill it. And then you run and call for help, so they can take you to the nearest hospital. And not even the nearest one, because here in this town there's no antidote or anything, if it touches your spine.</w:t>
      </w:r>
    </w:p>
    <w:p/>
    <w:p>
      <w:r>
        <w:t>[00:03:41.120] - Speaker 3</w:t>
      </w:r>
    </w:p>
    <w:p>
      <w:r>
        <w:t>Would you go to the hospital in Carmen or would you go to the spine clinic if you had a snake bite?</w:t>
      </w:r>
    </w:p>
    <w:p/>
    <w:p>
      <w:r>
        <w:t>[00:03:47.920] - Speaker 2</w:t>
      </w:r>
    </w:p>
    <w:p>
      <w:r>
        <w:t>To be honest, I wouldn't even go to the Carmen hospital, because you know they won't do anything there. That's for someone with a spinal injury, I'd give it to them.</w:t>
      </w:r>
    </w:p>
    <w:p/>
    <w:p>
      <w:r>
        <w:t>[00:03:58.620] - Speaker 3</w:t>
      </w:r>
    </w:p>
    <w:p>
      <w:r>
        <w:t>And before a snake bite, do you have any methods of prevention? Prevention of snake bites?</w:t>
      </w:r>
    </w:p>
    <w:p/>
    <w:p>
      <w:r>
        <w:t>[00:04:08.260] - Speaker 2</w:t>
      </w:r>
    </w:p>
    <w:p>
      <w:r>
        <w:t>No, not really, because there's already one person who's scared. Yes, of course.</w:t>
      </w:r>
    </w:p>
    <w:p/>
    <w:p>
      <w:r>
        <w:t>[00:04:12.970] - Speaker 3</w:t>
      </w:r>
    </w:p>
    <w:p>
      <w:r>
        <w:t>And if you need to go to the hospital, is it difficult or easy to get to the hospital from here?</w:t>
      </w:r>
    </w:p>
    <w:p/>
    <w:p>
      <w:r>
        <w:t>[00:04:24.100] - Speaker 1</w:t>
      </w:r>
    </w:p>
    <w:p>
      <w:r>
        <w:t>It's difficult because you have to find a motorcycle taxi, and if you can't, that's a problem. Of course. And if there's no public transportation and the motorcycle is in El Carmen, then it's really difficult. Or someone who, when they take you to the emergency room, some neighbor, gets annoyed.</w:t>
      </w:r>
    </w:p>
    <w:p/>
    <w:p>
      <w:r>
        <w:t>[00:04:43.420] - Speaker 3</w:t>
      </w:r>
    </w:p>
    <w:p>
      <w:r>
        <w:t>Yes, okay. And where do you feel most likely to be bitten by a snake? In the countryside or at home?</w:t>
      </w:r>
    </w:p>
    <w:p/>
    <w:p>
      <w:r>
        <w:t>[00:04:55.490] - Speaker 2</w:t>
      </w:r>
    </w:p>
    <w:p>
      <w:r>
        <w:t>Usually, whenever you go into, say, the woods or come out, where it's all overgrown, you think it's more likely to bite you there. But usually, as I said, they're in the house, or you come out and the snake is already there. But it's more likely to happen where there's grass and woods.</w:t>
      </w:r>
    </w:p>
    <w:p/>
    <w:p>
      <w:r>
        <w:t>[00:05:25.150] - Speaker 3</w:t>
      </w:r>
    </w:p>
    <w:p>
      <w:r>
        <w:t>And do you know how to identify poisonous snakes?</w:t>
      </w:r>
    </w:p>
    <w:p/>
    <w:p>
      <w:r>
        <w:t>[00:05:30.420] - Speaker 2</w:t>
      </w:r>
    </w:p>
    <w:p>
      <w:r>
        <w:t>More or less.</w:t>
      </w:r>
    </w:p>
    <w:p/>
    <w:p>
      <w:r>
        <w:t>[00:05:31.830] - Speaker 3</w:t>
      </w:r>
    </w:p>
    <w:p>
      <w:r>
        <w:t>How did you identify the snake?</w:t>
      </w:r>
    </w:p>
    <w:p/>
    <w:p>
      <w:r>
        <w:t>[00:05:34.200] - Speaker 2</w:t>
      </w:r>
    </w:p>
    <w:p>
      <w:r>
        <w:t>More or less, because, for example, there are fake ones. According to what the other colleagues who have been here have taught us, they told me that there are fake ones and that there is one But it's very difficult, you don't really know, because it could be a fake one and you realize it, mostly because suddenly you open its mouth with something, and if it has fangs, then yes, it's poisonous. And if it's fake, they have a little ring, like in the mouth. But after you bite it, you know if it's poisonous or not. Yes, of course. By the colors, but it's difficult. It's difficult. It's difficult, it's very difficult. You have to remember it very well. For example, the forales, right? Uh-huh. They have... There's a fake one and a real one. Yes, I don't know if the fake one is the one with the ring in the middle of the white color, is that the fake one or the real one?</w:t>
      </w:r>
    </w:p>
    <w:p/>
    <w:p>
      <w:r>
        <w:t>[00:06:38.780] - Speaker 3</w:t>
      </w:r>
    </w:p>
    <w:p>
      <w:r>
        <w:t>I believe, I'm no expert on snakes, but I believe the true ones have black scales. How do you say that? They have red, black, and white. Red, black, and white. And inside, the red markings. If it's a real one, the black ones are inside, the red ones are either one, three, or five, not two or four, if you know what I mean. I don't know the word for it, but that's right. And the markings on real ones need to cover the whole body. If they're only on top, it's a fake, if you know what I mean.</w:t>
      </w:r>
    </w:p>
    <w:p/>
    <w:p>
      <w:r>
        <w:t>[00:07:33.160] - Speaker 2</w:t>
      </w:r>
    </w:p>
    <w:p>
      <w:r>
        <w:t>Yes, it's difficult.</w:t>
      </w:r>
    </w:p>
    <w:p/>
    <w:p>
      <w:r>
        <w:t>[00:07:35.930] - Speaker 3</w:t>
      </w:r>
    </w:p>
    <w:p>
      <w:r>
        <w:t>It's difficult, especially at the moment.</w:t>
      </w:r>
    </w:p>
    <w:p/>
    <w:p>
      <w:r>
        <w:t>[00:07:38.750] - Speaker 2</w:t>
      </w:r>
    </w:p>
    <w:p>
      <w:r>
        <w:t>The first thing you see, suddenly, whether it's a snake or a serpent, you kill it. Right away.</w:t>
      </w:r>
    </w:p>
    <w:p/>
    <w:p>
      <w:r>
        <w:t>[00:07:45.300] - Speaker 1</w:t>
      </w:r>
    </w:p>
    <w:p>
      <w:r>
        <w:t>And you're afraid of all of them. They say the green ones don't do anything, but I'll knock them down. I'm really afraid of them.</w:t>
      </w:r>
    </w:p>
    <w:p/>
    <w:p>
      <w:r>
        <w:t>[00:07:54.080] - Speaker 2</w:t>
      </w:r>
    </w:p>
    <w:p>
      <w:r>
        <w:t>And you almost always kill them, and after they're dead, you can look at them with, like, a stick, to see if they were poisonous or fake. Yes, exactly. That's pretty much all we do around here. It's difficult, yes. You shouldn't kill tortillas, right?</w:t>
      </w:r>
    </w:p>
    <w:p/>
    <w:p>
      <w:r>
        <w:t>[00:08:13.150] - Speaker 3</w:t>
      </w:r>
    </w:p>
    <w:p>
      <w:r>
        <w:t>Yes. But Yes, and yes, I don't have any more questions, but do you have anything else to say about snakes or your knowledge of snakes or anything else? No, ma'am.</w:t>
      </w:r>
    </w:p>
    <w:p/>
    <w:p>
      <w:r>
        <w:t>[00:08:28.830] - Speaker 1</w:t>
      </w:r>
    </w:p>
    <w:p>
      <w:r>
        <w:t>All I know is that I'm afraid of all of them, I shoot to kill them all.</w:t>
      </w:r>
    </w:p>
    <w:p/>
    <w:p>
      <w:r>
        <w:t>[00:08:34.980] - Speaker 3</w:t>
      </w:r>
    </w:p>
    <w:p>
      <w:r>
        <w:t>Yes, it is important after a snake bite to go straight to the hospital and it is important to know what kind of snake bit you, but it is difficult.</w:t>
      </w:r>
    </w:p>
    <w:p/>
    <w:p>
      <w:r>
        <w:t>[00:08:47.950] - Speaker 1</w:t>
      </w:r>
    </w:p>
    <w:p>
      <w:r>
        <w:t>Exactly, yes.</w:t>
      </w:r>
    </w:p>
    <w:p/>
    <w:p>
      <w:r>
        <w:t>[00:08:49.270] - Speaker 3</w:t>
      </w:r>
    </w:p>
    <w:p>
      <w:r>
        <w:t>But you can take a picture of the snake or you can kill it and take it to the hospital. What about my mom? Because there are different antivenoms for different snakes. And yes, that's the most important thing to know after a snake bite. For prevention, snakes like to hide in trash or things around the house. You need to clean the house very well. And wear boots in the countryside and take a flashlight at night. Those are important methods for prevention. But yes, I don't have any more. Thank you very much for your time. Very kind of you.</w:t>
      </w:r>
    </w:p>
    <w:p/>
    <w:p>
      <w:r>
        <w:t>[00:09:48.030] - Speaker 1</w:t>
      </w:r>
    </w:p>
    <w:p>
      <w:r>
        <w:t>Thank you.</w:t>
      </w:r>
    </w:p>
    <w:p/>
    <w:p>
      <w:r>
        <w:t>Interview 167 3-06-25-06 – Cuatro Esquinas</w:t>
      </w:r>
    </w:p>
    <w:p/>
    <w:p>
      <w:r>
        <w:t>[00:00:00.560] - Speaker 1</w:t>
      </w:r>
    </w:p>
    <w:p>
      <w:r>
        <w:t>And what's your name?</w:t>
      </w:r>
    </w:p>
    <w:p/>
    <w:p>
      <w:r>
        <w:t>[00:00:01.890] - Speaker 2</w:t>
      </w:r>
    </w:p>
    <w:p>
      <w:r>
        <w:t>Henry Omar Perez-Pere.</w:t>
      </w:r>
    </w:p>
    <w:p/>
    <w:p>
      <w:r>
        <w:t>[00:00:03.800] - Speaker 1</w:t>
      </w:r>
    </w:p>
    <w:p>
      <w:r>
        <w:t>And do you agree to the interview and recording?</w:t>
      </w:r>
    </w:p>
    <w:p/>
    <w:p>
      <w:r>
        <w:t>[00:00:07.000] - Speaker 2</w:t>
      </w:r>
    </w:p>
    <w:p>
      <w:r>
        <w:t>Yes, of course. Ángale, relax.</w:t>
      </w:r>
    </w:p>
    <w:p/>
    <w:p>
      <w:r>
        <w:t>[00:00:09.280] - Speaker 1</w:t>
      </w:r>
    </w:p>
    <w:p>
      <w:r>
        <w:t>And how old are you?</w:t>
      </w:r>
    </w:p>
    <w:p/>
    <w:p>
      <w:r>
        <w:t>[00:00:16.250] - Speaker 2</w:t>
      </w:r>
    </w:p>
    <w:p>
      <w:r>
        <w:t>Now in July I'll be 56. I'm 55.</w:t>
      </w:r>
    </w:p>
    <w:p/>
    <w:p>
      <w:r>
        <w:t>[00:00:20.970] - Speaker 1</w:t>
      </w:r>
    </w:p>
    <w:p>
      <w:r>
        <w:t>And what do you do for a living?</w:t>
      </w:r>
    </w:p>
    <w:p/>
    <w:p>
      <w:r>
        <w:t>[00:00:23.980] - Speaker 2</w:t>
      </w:r>
    </w:p>
    <w:p>
      <w:r>
        <w:t>I'm in charge of the rodeo, the rodeo ranch.</w:t>
      </w:r>
    </w:p>
    <w:p/>
    <w:p>
      <w:r>
        <w:t>[00:00:28.270] - Speaker 1</w:t>
      </w:r>
    </w:p>
    <w:p>
      <w:r>
        <w:t>And are you married or single?</w:t>
      </w:r>
    </w:p>
    <w:p/>
    <w:p>
      <w:r>
        <w:t>[00:00:31.890] - Speaker 2</w:t>
      </w:r>
    </w:p>
    <w:p>
      <w:r>
        <w:t>Single at the moment, looking for</w:t>
      </w:r>
    </w:p>
    <w:p/>
    <w:p>
      <w:r>
        <w:t>[00:00:35.380] - Speaker 1</w:t>
      </w:r>
    </w:p>
    <w:p>
      <w:r>
        <w:t>Do you have children?</w:t>
      </w:r>
    </w:p>
    <w:p/>
    <w:p>
      <w:r>
        <w:t>[00:00:39.570] - Speaker 2</w:t>
      </w:r>
    </w:p>
    <w:p>
      <w:r>
        <w:t>Three.</w:t>
      </w:r>
    </w:p>
    <w:p/>
    <w:p>
      <w:r>
        <w:t>[00:00:40.750] - Speaker 1</w:t>
      </w:r>
    </w:p>
    <w:p>
      <w:r>
        <w:t>And how many years have you lived in El Carmen?</w:t>
      </w:r>
    </w:p>
    <w:p/>
    <w:p>
      <w:r>
        <w:t>[00:00:44.790] - Speaker 2</w:t>
      </w:r>
    </w:p>
    <w:p>
      <w:r>
        <w:t>No, one month.</w:t>
      </w:r>
    </w:p>
    <w:p/>
    <w:p>
      <w:r>
        <w:t>[00:00:46.390] - Speaker 1</w:t>
      </w:r>
    </w:p>
    <w:p>
      <w:r>
        <w:t>Only a month. Okay, fine. And do you think it's likely that you'll get bitten by a snake here?</w:t>
      </w:r>
    </w:p>
    <w:p/>
    <w:p>
      <w:r>
        <w:t>[00:00:53.920] - Speaker 2</w:t>
      </w:r>
    </w:p>
    <w:p>
      <w:r>
        <w:t>No.</w:t>
      </w:r>
    </w:p>
    <w:p/>
    <w:p>
      <w:r>
        <w:t>[00:00:55.430] - Speaker 1</w:t>
      </w:r>
    </w:p>
    <w:p>
      <w:r>
        <w:t>Why?</w:t>
      </w:r>
    </w:p>
    <w:p/>
    <w:p>
      <w:r>
        <w:t>[00:00:56.500] - Speaker 2</w:t>
      </w:r>
    </w:p>
    <w:p>
      <w:r>
        <w:t>I haven't found the first one.</w:t>
      </w:r>
    </w:p>
    <w:p/>
    <w:p>
      <w:r>
        <w:t>[00:00:58.210] - Speaker 1</w:t>
      </w:r>
    </w:p>
    <w:p>
      <w:r>
        <w:t>And no, I haven't seen the first one. Have any of your animals been bitten by a snake, like livestock?</w:t>
      </w:r>
    </w:p>
    <w:p/>
    <w:p>
      <w:r>
        <w:t>[00:01:06.570] - Speaker 2</w:t>
      </w:r>
    </w:p>
    <w:p>
      <w:r>
        <w:t>No, no workers, nothing.</w:t>
      </w:r>
    </w:p>
    <w:p/>
    <w:p>
      <w:r>
        <w:t>[00:01:11.290] - Speaker 1</w:t>
      </w:r>
    </w:p>
    <w:p>
      <w:r>
        <w:t>And do you know how to prevent or avoid a snake bite?</w:t>
      </w:r>
    </w:p>
    <w:p/>
    <w:p>
      <w:r>
        <w:t>[00:01:18.880] - Speaker 2</w:t>
      </w:r>
    </w:p>
    <w:p>
      <w:r>
        <w:t>Well, don't go up to her and give her one, or flirt with her or anything. If you see them, just leave them alone and keep going.</w:t>
      </w:r>
    </w:p>
    <w:p/>
    <w:p>
      <w:r>
        <w:t>[00:01:27.190] - Speaker 1</w:t>
      </w:r>
    </w:p>
    <w:p>
      <w:r>
        <w:t>And what would you do if a snake bit you?</w:t>
      </w:r>
    </w:p>
    <w:p/>
    <w:p>
      <w:r>
        <w:t>[00:01:33.290] - Speaker 2</w:t>
      </w:r>
    </w:p>
    <w:p>
      <w:r>
        <w:t>Well, they say that if you hook up with someone, hook up with a comb or a knife or a pocketknife. For example, she bites me here, and you take the comb and the back of it and do this, carve it well so the poison doesn't spread. I listened to the old folks.</w:t>
      </w:r>
    </w:p>
    <w:p/>
    <w:p>
      <w:r>
        <w:t>[00:01:55.680] - Speaker 1</w:t>
      </w:r>
    </w:p>
    <w:p>
      <w:r>
        <w:t>Would you go to the hospital too?</w:t>
      </w:r>
    </w:p>
    <w:p/>
    <w:p>
      <w:r>
        <w:t>[00:01:59.330] - Speaker 2</w:t>
      </w:r>
    </w:p>
    <w:p>
      <w:r>
        <w:t>Yes, of course, that's better. The anti-hygienic serum is the real one.</w:t>
      </w:r>
    </w:p>
    <w:p/>
    <w:p>
      <w:r>
        <w:t>[00:02:05.220] - Speaker 1</w:t>
      </w:r>
    </w:p>
    <w:p>
      <w:r>
        <w:t>And would you go to the hospital in Carmen or somewhere else?</w:t>
      </w:r>
    </w:p>
    <w:p/>
    <w:p>
      <w:r>
        <w:t>[00:02:09.660] - Speaker 2</w:t>
      </w:r>
    </w:p>
    <w:p>
      <w:r>
        <w:t>Yes, the closest place where one can go.</w:t>
      </w:r>
    </w:p>
    <w:p/>
    <w:p>
      <w:r>
        <w:t>[00:02:14.450] - Speaker 1</w:t>
      </w:r>
    </w:p>
    <w:p>
      <w:r>
        <w:t>And would you trust the hospital in Carmen to treat a snake bite?</w:t>
      </w:r>
    </w:p>
    <w:p/>
    <w:p>
      <w:r>
        <w:t>[00:02:19.850] - Speaker 2</w:t>
      </w:r>
    </w:p>
    <w:p>
      <w:r>
        <w:t>I believe so, yes.</w:t>
      </w:r>
    </w:p>
    <w:p/>
    <w:p>
      <w:r>
        <w:t>[00:02:23.260] - Speaker 1</w:t>
      </w:r>
    </w:p>
    <w:p>
      <w:r>
        <w:t>And would you trust other hospitals to treat a snake bite?</w:t>
      </w:r>
    </w:p>
    <w:p/>
    <w:p>
      <w:r>
        <w:t>[00:02:28.920] - Speaker 2</w:t>
      </w:r>
    </w:p>
    <w:p>
      <w:r>
        <w:t>Yes, usually all hospitals keep antibiotic serum on hand.</w:t>
      </w:r>
    </w:p>
    <w:p/>
    <w:p>
      <w:r>
        <w:t>[00:02:33.720] - Speaker 1</w:t>
      </w:r>
    </w:p>
    <w:p>
      <w:r>
        <w:t>And if you need to go to the hospital, is that difficult for you or easy?</w:t>
      </w:r>
    </w:p>
    <w:p/>
    <w:p>
      <w:r>
        <w:t>[00:02:43.800] - Speaker 2</w:t>
      </w:r>
    </w:p>
    <w:p>
      <w:r>
        <w:t>I think some people ride motorcycles or some people take them out.</w:t>
      </w:r>
    </w:p>
    <w:p/>
    <w:p>
      <w:r>
        <w:t>[00:02:50.810] - Speaker 1</w:t>
      </w:r>
    </w:p>
    <w:p>
      <w:r>
        <w:t>And where do you feel most likely to be bitten by a snake? In the countryside or at home?</w:t>
      </w:r>
    </w:p>
    <w:p/>
    <w:p>
      <w:r>
        <w:t>[00:02:59.520] - Speaker 2</w:t>
      </w:r>
    </w:p>
    <w:p>
      <w:r>
        <w:t>And in the countryside.</w:t>
      </w:r>
    </w:p>
    <w:p/>
    <w:p>
      <w:r>
        <w:t>[00:03:00.650] - Speaker 1</w:t>
      </w:r>
    </w:p>
    <w:p>
      <w:r>
        <w:t>In the countryside. Why in the countryside?</w:t>
      </w:r>
    </w:p>
    <w:p/>
    <w:p>
      <w:r>
        <w:t>[00:03:03.870] - Speaker 2</w:t>
      </w:r>
    </w:p>
    <w:p>
      <w:r>
        <w:t>Well, because you're out there in the woods and all that. For example, today I had to go down the side of a ravine, all wet, running, to work, and sometimes I didn't make it up the pipe, and I'm running through the woods, and there can be rocks like that. Because at home, I don't think so, you sweep and mop and all that and you see them.</w:t>
      </w:r>
    </w:p>
    <w:p/>
    <w:p>
      <w:r>
        <w:t>[00:03:30.570] - Speaker 1</w:t>
      </w:r>
    </w:p>
    <w:p>
      <w:r>
        <w:t>Do you know how to identify poisonous or venomous snakes? Yes, of course. How do you identify snakes?</w:t>
      </w:r>
    </w:p>
    <w:p/>
    <w:p>
      <w:r>
        <w:t>[00:03:38.870] - Speaker 2</w:t>
      </w:r>
    </w:p>
    <w:p>
      <w:r>
        <w:t>Like Eki, Cascabel, Mapaná, Coral, Rabo de Ají, and 24. All my life has been spent in the countryside, in the mountains.</w:t>
      </w:r>
    </w:p>
    <w:p/>
    <w:p>
      <w:r>
        <w:t>[00:03:51.150] - Speaker 1</w:t>
      </w:r>
    </w:p>
    <w:p>
      <w:r>
        <w:t>And how do you identify snakes? By their corolla, their skin, their head? How do you identify them?</w:t>
      </w:r>
    </w:p>
    <w:p/>
    <w:p>
      <w:r>
        <w:t>[00:03:58.070] - Speaker 2</w:t>
      </w:r>
    </w:p>
    <w:p>
      <w:r>
        <w:t>Like always, you see them differently your whole life. For example, I'll go out and find a snake and say, "It's a size X." Or it's a rattlesnake. The rattlesnake is very similar to size X because it already has the X's, but it's lighter in color. Size X, on the other hand, has the X's, but the color is more brown, darker.</w:t>
      </w:r>
    </w:p>
    <w:p/>
    <w:p>
      <w:r>
        <w:t>[00:04:27.810] - Speaker 1</w:t>
      </w:r>
    </w:p>
    <w:p>
      <w:r>
        <w:t>And do you know of a case of snake helping humans?</w:t>
      </w:r>
    </w:p>
    <w:p/>
    <w:p>
      <w:r>
        <w:t>[00:04:33.240] - Speaker 2</w:t>
      </w:r>
    </w:p>
    <w:p>
      <w:r>
        <w:t>No, Mom. No? Okay, fine. I was very young when my sister at home bit one behind the bed, a size X, but it was so small.</w:t>
      </w:r>
    </w:p>
    <w:p/>
    <w:p>
      <w:r>
        <w:t>[00:04:44.030] - Speaker 1</w:t>
      </w:r>
    </w:p>
    <w:p>
      <w:r>
        <w:t>And she went? And she wasn't going to the hospital?</w:t>
      </w:r>
    </w:p>
    <w:p/>
    <w:p>
      <w:r>
        <w:t>[00:04:45.960] - Speaker 2</w:t>
      </w:r>
    </w:p>
    <w:p>
      <w:r>
        <w:t>No, there were some black guys there, the late Modesto, and he cured her, he bit her on the mouth. She was cleaning the house and saw something black and thought it was a string or a cord and reached out her hand and grabbed it and I grabbed it. He bit her.</w:t>
      </w:r>
    </w:p>
    <w:p/>
    <w:p>
      <w:r>
        <w:t>[00:05:05.770] - Speaker 1</w:t>
      </w:r>
    </w:p>
    <w:p>
      <w:r>
        <w:t>Well, I don't have any more questions, but do you have anything else to say about snakes or your knowledge of snakes or anything else?</w:t>
      </w:r>
    </w:p>
    <w:p/>
    <w:p>
      <w:r>
        <w:t>[00:05:14.920] - Speaker 2</w:t>
      </w:r>
    </w:p>
    <w:p>
      <w:r>
        <w:t>I know a lot about snakes, such as the mitado, the derrugoso, and the pudridora. I know a lot about snakes. The coral snake, the matagana, or the coral snake, which is black-headed. Red with white, but it's black-headed. And the chili tail is red, but it has black rings. One red ring, one black ring. That's the chili tail, which is very dangerous.</w:t>
      </w:r>
    </w:p>
    <w:p/>
    <w:p>
      <w:r>
        <w:t>[00:05:50.720] - Speaker 1</w:t>
      </w:r>
    </w:p>
    <w:p>
      <w:r>
        <w:t>Well, it's important to know after a snake bite, do you need to go to the hospital? Yes, my love, of course. And it's important to know what kind of snake bit you, because there are different antivenoms for different snakes. You can take a picture of the snake or you can kill it and take it to the hospital. But that's the most important thing to know. And well, that's all I have. Thank you very much for your time. Very kind of you.</w:t>
      </w:r>
    </w:p>
    <w:p/>
    <w:p>
      <w:r>
        <w:t>Interview 167 3-06-25-06 – con’t – Cuatro Esquinas</w:t>
      </w:r>
    </w:p>
    <w:p/>
    <w:p>
      <w:r>
        <w:t>[00:00:00.300] - Speaker 1</w:t>
      </w:r>
    </w:p>
    <w:p>
      <w:r>
        <w:t>Tourniquets are also not recommended because blood needs to circulate in the body. If you apply a tourniquet, you could lose a leg or an arm or something. Of course. It's important to remember that tourniquets are not recommended. But that's also important.</w:t>
      </w:r>
    </w:p>
    <w:p/>
    <w:p>
      <w:r>
        <w:t>[00:00:21.920] - Speaker 2</w:t>
      </w:r>
    </w:p>
    <w:p>
      <w:r>
        <w:t>I always use the comb, for example, which you carve yourself, tie it like this, and then you don't look like one of the old folks. But thank you.</w:t>
      </w:r>
    </w:p>
    <w:p/>
    <w:p>
      <w:r>
        <w:t>[00:00:37.710] - Speaker 1</w:t>
      </w:r>
    </w:p>
    <w:p>
      <w:r>
        <w:t>Well, love. Very kind. Thank you.</w:t>
      </w:r>
    </w:p>
    <w:p/>
    <w:p>
      <w:r>
        <w:t>Interview 168 3-06-25-07 – Cuatro Esquinas</w:t>
      </w:r>
    </w:p>
    <w:p/>
    <w:p>
      <w:r>
        <w:t>[00:00:00.000] - Speaker 2</w:t>
      </w:r>
    </w:p>
    <w:p>
      <w:r>
        <w:t>And what's your name?</w:t>
      </w:r>
    </w:p>
    <w:p/>
    <w:p>
      <w:r>
        <w:t>[00:00:02.670] - Speaker 1</w:t>
      </w:r>
    </w:p>
    <w:p>
      <w:r>
        <w:t>My name is Johan.</w:t>
      </w:r>
    </w:p>
    <w:p/>
    <w:p>
      <w:r>
        <w:t>[00:00:04.510] - Speaker 2</w:t>
      </w:r>
    </w:p>
    <w:p>
      <w:r>
        <w:t>And how old are you? Eighteen. And what do you do for a living?</w:t>
      </w:r>
    </w:p>
    <w:p/>
    <w:p>
      <w:r>
        <w:t>[00:00:10.460] - Speaker 1</w:t>
      </w:r>
    </w:p>
    <w:p>
      <w:r>
        <w:t>For now, they help me here at home with my homework, whatever I have to do.</w:t>
      </w:r>
    </w:p>
    <w:p/>
    <w:p>
      <w:r>
        <w:t>[00:00:16.860] - Speaker 2</w:t>
      </w:r>
    </w:p>
    <w:p>
      <w:r>
        <w:t>Are you married or single? No, single. And how long have you lived here in El Carmen?</w:t>
      </w:r>
    </w:p>
    <w:p/>
    <w:p>
      <w:r>
        <w:t>[00:00:25.610] - Speaker 1</w:t>
      </w:r>
    </w:p>
    <w:p>
      <w:r>
        <w:t>No, for the moment, I'll be here for a month too.</w:t>
      </w:r>
    </w:p>
    <w:p/>
    <w:p>
      <w:r>
        <w:t>[00:00:29.380] - Speaker 2</w:t>
      </w:r>
    </w:p>
    <w:p>
      <w:r>
        <w:t>And do you think it's likely that you'll get bitten by a snake here?</w:t>
      </w:r>
    </w:p>
    <w:p/>
    <w:p>
      <w:r>
        <w:t>[00:00:34.910] - Speaker 1</w:t>
      </w:r>
    </w:p>
    <w:p>
      <w:r>
        <w:t>Well, in theory, it's 100%, maybe 80%, 90%.</w:t>
      </w:r>
    </w:p>
    <w:p/>
    <w:p>
      <w:r>
        <w:t>[00:00:39.850] - Speaker 2</w:t>
      </w:r>
    </w:p>
    <w:p>
      <w:r>
        <w:t>Why?</w:t>
      </w:r>
    </w:p>
    <w:p/>
    <w:p>
      <w:r>
        <w:t>[00:00:41.830] - Speaker 1</w:t>
      </w:r>
    </w:p>
    <w:p>
      <w:r>
        <w:t>Because it's the countryside and she likes it. She always likes walking here where there are trees and everything.</w:t>
      </w:r>
    </w:p>
    <w:p/>
    <w:p>
      <w:r>
        <w:t>[00:00:50.470] - Speaker 2</w:t>
      </w:r>
    </w:p>
    <w:p>
      <w:r>
        <w:t>And have any of your animals been killed by a snake, such as livestock, a chicken, or a pet?</w:t>
      </w:r>
    </w:p>
    <w:p/>
    <w:p>
      <w:r>
        <w:t>[00:00:59.470] - Speaker 1</w:t>
      </w:r>
    </w:p>
    <w:p>
      <w:r>
        <w:t>No, not while I was in the hospital.</w:t>
      </w:r>
    </w:p>
    <w:p/>
    <w:p>
      <w:r>
        <w:t>[00:01:03.680] - Speaker 2</w:t>
      </w:r>
    </w:p>
    <w:p>
      <w:r>
        <w:t>And do you know how they prevented or avoided a snake bite?</w:t>
      </w:r>
    </w:p>
    <w:p/>
    <w:p>
      <w:r>
        <w:t>[00:01:07.200] - Speaker 1</w:t>
      </w:r>
    </w:p>
    <w:p>
      <w:r>
        <w:t>No, honestly, I don't know how The most common thing would be to go to the hospital and get help, because what would you do if a snake bit you? Like I said, I would ask my parents for help and they would take me to the hospital to get treatment.</w:t>
      </w:r>
    </w:p>
    <w:p/>
    <w:p>
      <w:r>
        <w:t>[00:01:30.680] - Speaker 2</w:t>
      </w:r>
    </w:p>
    <w:p>
      <w:r>
        <w:t>Would you go to the hospital in Carmen or somewhere else?</w:t>
      </w:r>
    </w:p>
    <w:p/>
    <w:p>
      <w:r>
        <w:t>[00:01:35.110] - Speaker 1</w:t>
      </w:r>
    </w:p>
    <w:p>
      <w:r>
        <w:t>It depends on the situation. For example, if it's poisonous and the bridge is severely damaged, then Melgar would be better.</w:t>
      </w:r>
    </w:p>
    <w:p/>
    <w:p>
      <w:r>
        <w:t>[00:01:45.450] - Speaker 2</w:t>
      </w:r>
    </w:p>
    <w:p>
      <w:r>
        <w:t>And why Melgar and not Carmen?</w:t>
      </w:r>
    </w:p>
    <w:p/>
    <w:p>
      <w:r>
        <w:t>[00:01:49.180] - Speaker 1</w:t>
      </w:r>
    </w:p>
    <w:p>
      <w:r>
        <w:t>I think that the service is better in Melgar than here in Carmen.</w:t>
      </w:r>
    </w:p>
    <w:p/>
    <w:p>
      <w:r>
        <w:t>[00:01:59.010] - Speaker 2</w:t>
      </w:r>
    </w:p>
    <w:p>
      <w:r>
        <w:t>And if you need to go to the hospital, is that difficult for you or easy?</w:t>
      </w:r>
    </w:p>
    <w:p/>
    <w:p>
      <w:r>
        <w:t>[00:02:06.720] - Speaker 1</w:t>
      </w:r>
    </w:p>
    <w:p>
      <w:r>
        <w:t>I thought it would be easy, yes, because I know a lot of people around here and they could help me out, take me there in a minute.</w:t>
      </w:r>
    </w:p>
    <w:p/>
    <w:p>
      <w:r>
        <w:t>[00:02:14.820] - Speaker 2</w:t>
      </w:r>
    </w:p>
    <w:p>
      <w:r>
        <w:t>And where do you feel you are most likely to be bitten by a snake? In the countryside or at home?</w:t>
      </w:r>
    </w:p>
    <w:p/>
    <w:p>
      <w:r>
        <w:t>[00:02:24.350] - Speaker 1</w:t>
      </w:r>
    </w:p>
    <w:p>
      <w:r>
        <w:t>I think in the countryside, because the countryside is where they live.</w:t>
      </w:r>
    </w:p>
    <w:p/>
    <w:p>
      <w:r>
        <w:t>[00:02:30.750] - Speaker 2</w:t>
      </w:r>
    </w:p>
    <w:p>
      <w:r>
        <w:t>And do you know how to identify poisonous snakes?</w:t>
      </w:r>
    </w:p>
    <w:p/>
    <w:p>
      <w:r>
        <w:t>[00:02:38.660] - Speaker 1</w:t>
      </w:r>
    </w:p>
    <w:p>
      <w:r>
        <w:t>I kind of know, for example, cobras and rattlesnakes are the ones I know best.</w:t>
      </w:r>
    </w:p>
    <w:p/>
    <w:p>
      <w:r>
        <w:t>[00:02:46.190] - Speaker 2</w:t>
      </w:r>
    </w:p>
    <w:p>
      <w:r>
        <w:t>And how do you identify snakes? By their color, their skin, or perhaps something else?</w:t>
      </w:r>
    </w:p>
    <w:p/>
    <w:p>
      <w:r>
        <w:t>[00:02:50.930] - Speaker 1</w:t>
      </w:r>
    </w:p>
    <w:p>
      <w:r>
        <w:t>Yes, because of the color of his skin, you could say.</w:t>
      </w:r>
    </w:p>
    <w:p/>
    <w:p>
      <w:r>
        <w:t>[00:02:53.590] - Speaker 2</w:t>
      </w:r>
    </w:p>
    <w:p>
      <w:r>
        <w:t>And do you know of a case of snake wood?</w:t>
      </w:r>
    </w:p>
    <w:p/>
    <w:p>
      <w:r>
        <w:t>[00:03:00.280] - Speaker 1</w:t>
      </w:r>
    </w:p>
    <w:p>
      <w:r>
        <w:t>No, not at the moment.</w:t>
      </w:r>
    </w:p>
    <w:p/>
    <w:p>
      <w:r>
        <w:t>[00:03:04.730] - Speaker 2</w:t>
      </w:r>
    </w:p>
    <w:p>
      <w:r>
        <w:t>I have no further questions, but do you have anything else to say about snakes or your knowledge of snakes or anything else?</w:t>
      </w:r>
    </w:p>
    <w:p/>
    <w:p>
      <w:r>
        <w:t>[00:03:12.830] - Speaker 1</w:t>
      </w:r>
    </w:p>
    <w:p>
      <w:r>
        <w:t>No, I think that's fine, yes.</w:t>
      </w:r>
    </w:p>
    <w:p/>
    <w:p>
      <w:r>
        <w:t>[00:03:15.310] - Speaker 2</w:t>
      </w:r>
    </w:p>
    <w:p>
      <w:r>
        <w:t>And yes, it's important to know that after a snake bite, you need to go straight to the hospital, and it's important to know what kind of snake bit you, because there are different antivenoms for different snakes. You can take a picture of the snake or you can kill it and take it to the hospital. But that's the most important thing to know. And yes, that's all I have. Thank you very much for your time. You're very kind. Thank you.</w:t>
      </w:r>
    </w:p>
    <w:p/>
    <w:p>
      <w:r>
        <w:t>Interview 169 3-06-25-08 – Cuatro Esquinas</w:t>
      </w:r>
    </w:p>
    <w:p/>
    <w:p>
      <w:r>
        <w:t>[00:00:00.000] - Speaker 1</w:t>
      </w:r>
    </w:p>
    <w:p>
      <w:r>
        <w:t>And what's your name?</w:t>
      </w:r>
    </w:p>
    <w:p/>
    <w:p>
      <w:r>
        <w:t>[00:00:02.100] - Speaker 2</w:t>
      </w:r>
    </w:p>
    <w:p>
      <w:r>
        <w:t>Alquida Rodríguez Ortiz.</w:t>
      </w:r>
    </w:p>
    <w:p/>
    <w:p>
      <w:r>
        <w:t>[00:00:04.680] - Speaker 1</w:t>
      </w:r>
    </w:p>
    <w:p>
      <w:r>
        <w:t>And how old are you?</w:t>
      </w:r>
    </w:p>
    <w:p/>
    <w:p>
      <w:r>
        <w:t>[00:00:06.040] - Speaker 2</w:t>
      </w:r>
    </w:p>
    <w:p>
      <w:r>
        <w:t>63 years old.</w:t>
      </w:r>
    </w:p>
    <w:p/>
    <w:p>
      <w:r>
        <w:t>[00:00:07.920] - Speaker 1</w:t>
      </w:r>
    </w:p>
    <w:p>
      <w:r>
        <w:t>And what do you do for a living?</w:t>
      </w:r>
    </w:p>
    <w:p/>
    <w:p>
      <w:r>
        <w:t>[00:00:09.790] - Speaker 2</w:t>
      </w:r>
    </w:p>
    <w:p>
      <w:r>
        <w:t>At home, what to do around the house.</w:t>
      </w:r>
    </w:p>
    <w:p/>
    <w:p>
      <w:r>
        <w:t>[00:00:14.490] - Speaker 1</w:t>
      </w:r>
    </w:p>
    <w:p>
      <w:r>
        <w:t>Are you married or single?</w:t>
      </w:r>
    </w:p>
    <w:p/>
    <w:p>
      <w:r>
        <w:t>[00:00:17.530] - Speaker 2</w:t>
      </w:r>
    </w:p>
    <w:p>
      <w:r>
        <w:t>I'm married.</w:t>
      </w:r>
    </w:p>
    <w:p/>
    <w:p>
      <w:r>
        <w:t>[00:00:19.310] - Speaker 1</w:t>
      </w:r>
    </w:p>
    <w:p>
      <w:r>
        <w:t>Do you have children?</w:t>
      </w:r>
    </w:p>
    <w:p/>
    <w:p>
      <w:r>
        <w:t>[00:00:21.000] - Speaker 2</w:t>
      </w:r>
    </w:p>
    <w:p>
      <w:r>
        <w:t>Two children.</w:t>
      </w:r>
    </w:p>
    <w:p/>
    <w:p>
      <w:r>
        <w:t>[00:00:22.480] - Speaker 1</w:t>
      </w:r>
    </w:p>
    <w:p>
      <w:r>
        <w:t>And how many years have you lived in Carmen?</w:t>
      </w:r>
    </w:p>
    <w:p/>
    <w:p>
      <w:r>
        <w:t>[00:00:25.570] - Speaker 2</w:t>
      </w:r>
    </w:p>
    <w:p>
      <w:r>
        <w:t>In Carmen de Apicalá, I've lived my whole life in the village.</w:t>
      </w:r>
    </w:p>
    <w:p/>
    <w:p>
      <w:r>
        <w:t>[00:00:31.310] - Speaker 1</w:t>
      </w:r>
    </w:p>
    <w:p>
      <w:r>
        <w:t>And do you think it's likely that you'll get bitten by a snake here?</w:t>
      </w:r>
    </w:p>
    <w:p/>
    <w:p>
      <w:r>
        <w:t>[00:00:36.950] - Speaker 2</w:t>
      </w:r>
    </w:p>
    <w:p>
      <w:r>
        <w:t>Yes, it's likely, because I often encounter snakes.</w:t>
      </w:r>
    </w:p>
    <w:p/>
    <w:p>
      <w:r>
        <w:t>[00:00:43.780] - Speaker 1</w:t>
      </w:r>
    </w:p>
    <w:p>
      <w:r>
        <w:t>And any animals? And in the end, have you ever been bitten by a snake, like a pet, livestock, or a chicken?</w:t>
      </w:r>
    </w:p>
    <w:p/>
    <w:p>
      <w:r>
        <w:t>[00:00:51.150] - Speaker 2</w:t>
      </w:r>
    </w:p>
    <w:p>
      <w:r>
        <w:t>No, ma'am, not so far.</w:t>
      </w:r>
    </w:p>
    <w:p/>
    <w:p>
      <w:r>
        <w:t>[00:00:54.870] - Speaker 1</w:t>
      </w:r>
    </w:p>
    <w:p>
      <w:r>
        <w:t>And do you know how to prevent or avoid a snake bite? Suddenly, I shouldn't bother it because they get angry, some of them leave.</w:t>
      </w:r>
    </w:p>
    <w:p/>
    <w:p>
      <w:r>
        <w:t>[00:01:10.020] - Speaker 2</w:t>
      </w:r>
    </w:p>
    <w:p>
      <w:r>
        <w:t>Usually, we get a stick and kill them or use a comb. When we see that they are angry.</w:t>
      </w:r>
    </w:p>
    <w:p/>
    <w:p>
      <w:r>
        <w:t>[00:01:23.960] - Speaker 1</w:t>
      </w:r>
    </w:p>
    <w:p>
      <w:r>
        <w:t>And what would you do if a snake bit you?</w:t>
      </w:r>
    </w:p>
    <w:p/>
    <w:p>
      <w:r>
        <w:t>[00:01:29.420] - Speaker 2</w:t>
      </w:r>
    </w:p>
    <w:p>
      <w:r>
        <w:t>If I am bitten by a snake, I will ask for help and go to the nearest place where I can receive first aid or where someone knows how to treat the bite.</w:t>
      </w:r>
    </w:p>
    <w:p/>
    <w:p>
      <w:r>
        <w:t>[00:01:47.900] - Speaker 1</w:t>
      </w:r>
    </w:p>
    <w:p>
      <w:r>
        <w:t>And would you go to the hospital in Carmen?</w:t>
      </w:r>
    </w:p>
    <w:p/>
    <w:p>
      <w:r>
        <w:t>[00:01:52.280] - Speaker 2</w:t>
      </w:r>
    </w:p>
    <w:p>
      <w:r>
        <w:t>I don't think so, because our EPS is in Girardot and we would go directly to Girardot.</w:t>
      </w:r>
    </w:p>
    <w:p/>
    <w:p>
      <w:r>
        <w:t>[00:02:03.480] - Speaker 1</w:t>
      </w:r>
    </w:p>
    <w:p>
      <w:r>
        <w:t>And wouldn't you trust the hospital, in Carmen?</w:t>
      </w:r>
    </w:p>
    <w:p/>
    <w:p>
      <w:r>
        <w:t>[00:02:07.600] - Speaker 2</w:t>
      </w:r>
    </w:p>
    <w:p>
      <w:r>
        <w:t>I don't trust the hospital, no. Why? Because recently, as I suffer from a heart condition called cardiac arrhythmia, which I get often. And recently I had an episode in town and they took me there and were going to resuscitate me, but they didn't even know how to use the equipment to take an electrocardiogram; they were putting it on wrong. So, if they can't even put it on right, how long will it take to get someone with a snake bite out of there? You can't see it.</w:t>
      </w:r>
    </w:p>
    <w:p/>
    <w:p>
      <w:r>
        <w:t>[00:02:49.000] - Speaker 1</w:t>
      </w:r>
    </w:p>
    <w:p>
      <w:r>
        <w:t>And if you need to go to the hospital, is that difficult for you or easy?</w:t>
      </w:r>
    </w:p>
    <w:p/>
    <w:p>
      <w:r>
        <w:t>[00:02:57.700] - Speaker 2</w:t>
      </w:r>
    </w:p>
    <w:p>
      <w:r>
        <w:t>Why do I need to go to the village?</w:t>
      </w:r>
    </w:p>
    <w:p/>
    <w:p>
      <w:r>
        <w:t>[00:03:02.360] - Speaker 1</w:t>
      </w:r>
    </w:p>
    <w:p>
      <w:r>
        <w:t>If you have a snake bite, for example, and it's an emergency and you need to go to the hospital, is it difficult or easy to get there?</w:t>
      </w:r>
    </w:p>
    <w:p/>
    <w:p>
      <w:r>
        <w:t>[00:03:16.640] - Speaker 2</w:t>
      </w:r>
    </w:p>
    <w:p>
      <w:r>
        <w:t>Do you have transportation? Well, while I get to the hospital and they arrange for a transfer, I'll go directly to my EPS in Girardot. The longer they keep me there in that hospital doing a Nothing, because what can they give me there?</w:t>
      </w:r>
    </w:p>
    <w:p/>
    <w:p>
      <w:r>
        <w:t>[00:03:35.910] - Speaker 1</w:t>
      </w:r>
    </w:p>
    <w:p>
      <w:r>
        <w:t>But do you always have transportation from here to the hospital or not?</w:t>
      </w:r>
    </w:p>
    <w:p/>
    <w:p>
      <w:r>
        <w:t>[00:03:45.670] - Speaker 2</w:t>
      </w:r>
    </w:p>
    <w:p>
      <w:r>
        <w:t>Well, no, that's why I'm telling you, I would ask someone close to me who could drive me or take me quickly to the hospital.</w:t>
      </w:r>
    </w:p>
    <w:p/>
    <w:p>
      <w:r>
        <w:t>[00:03:58.670] - Speaker 1</w:t>
      </w:r>
    </w:p>
    <w:p>
      <w:r>
        <w:t>And where do you feel most likely to be bitten by a snake? In the countryside or at home?</w:t>
      </w:r>
    </w:p>
    <w:p/>
    <w:p>
      <w:r>
        <w:t>[00:04:07.890] - Speaker 2</w:t>
      </w:r>
    </w:p>
    <w:p>
      <w:r>
        <w:t>Both sides need to be on guard, because I already told you: What day do cats kill? They killed one here and then another one there where we were, and I showed Antonio, who was right there. Then, in that Almost overnight, they killed two. And they're fierce because they were X, right? Yes. So, you have to be careful and keep spraying. I've done that sulfur thing, I've done it over there on the bushes. So, you always have to be careful.</w:t>
      </w:r>
    </w:p>
    <w:p/>
    <w:p>
      <w:r>
        <w:t>[00:04:52.240] - Speaker 1</w:t>
      </w:r>
    </w:p>
    <w:p>
      <w:r>
        <w:t>And do you know how to identify poisonous snakes?</w:t>
      </w:r>
    </w:p>
    <w:p/>
    <w:p>
      <w:r>
        <w:t>[00:05:01.000] - Speaker 2</w:t>
      </w:r>
    </w:p>
    <w:p>
      <w:r>
        <w:t>I was taught, as I have lived in the countryside all my life, that you have to be careful, whether it's one or the other, because I was very trusting with those green plants, what are they called? Bejuca. Bejuca. And one day I had a cat and it got all tangled up in it, and the cat was drowning. The cat could hardly breathe, and after about three days, the cat died. I don't know what that snake did to it. So, I was trusting with it, I even scared it away. But from that day on, I said, "When I see it again, I'll kill it, because that's the one that killed the cat." I don't know if it left, if it bit it, or what. But it took a while to die, and after about three days, it died somewhere.</w:t>
      </w:r>
    </w:p>
    <w:p/>
    <w:p>
      <w:r>
        <w:t>[00:05:55.000] - Speaker 1</w:t>
      </w:r>
    </w:p>
    <w:p>
      <w:r>
        <w:t>And do you know of any cases of snake bites?</w:t>
      </w:r>
    </w:p>
    <w:p/>
    <w:p>
      <w:r>
        <w:t>[00:06:01.930] - Speaker 2</w:t>
      </w:r>
    </w:p>
    <w:p>
      <w:r>
        <w:t>Well, right nearby, a man who has since moved away from the neighboring street was bitten by a X. He used to come here to the store often and tell us everything that happened to him. And even with those long boots, he was wearing them the day the snake bit him. So even those boots don't protect you from a bite. He was saved because they took him to the hospital quickly. Mrs. Luzmila was also bitten by a snake. Of course. There were other people who also took too long to go, like Mrs. María, who went to the hospital when it was already too late. So she died. Yes. You have to go as quickly as possible to get help.</w:t>
      </w:r>
    </w:p>
    <w:p/>
    <w:p>
      <w:r>
        <w:t>[00:07:05.520] - Speaker 1</w:t>
      </w:r>
    </w:p>
    <w:p>
      <w:r>
        <w:t>Yes, it's important. I don't have any more questions, but do you have anything else to say about snakes or your knowledge of snakes or anything else?</w:t>
      </w:r>
    </w:p>
    <w:p/>
    <w:p>
      <w:r>
        <w:t>[00:07:22.470] - Speaker 2</w:t>
      </w:r>
    </w:p>
    <w:p>
      <w:r>
        <w:t>No, I know snakes are dangerous. When I was a child, we grew up on a farm in the mountains, where my father had a ranch. Once there was a very large snake, and he shot it and split it in half, but the other half kept chasing him. It was huge, shaped like an X. And he always told us to be careful, but there were 11 of us kids growing up on that farm, and we were always careful, because how can you know that one isn't going to bite you? So, you always have to be wary of touching them or messing with them, as we say. That's what it means to be careful.</w:t>
      </w:r>
    </w:p>
    <w:p/>
    <w:p>
      <w:r>
        <w:t>[00:08:24.840] - Speaker 1</w:t>
      </w:r>
    </w:p>
    <w:p>
      <w:r>
        <w:t>Yes, it's important. And it's important to look at a snake bite afterwards, it's important to go straight to the hospital, and it's important to know what kind of snake bit you, because there are different antivenoms for different snakes. And you can take a picture of the snake or you can kill it and take it to the hospital. But that's the most important thing to know after a snake bite. But I think you already know a lot about snakes. Yes. But thank you very much, I don't have any more questions.</w:t>
      </w:r>
    </w:p>
    <w:p/>
    <w:p>
      <w:r>
        <w:t>[00:09:02.830] - Speaker 2</w:t>
      </w:r>
    </w:p>
    <w:p>
      <w:r>
        <w:t>No, ma'am, at your service.</w:t>
      </w:r>
    </w:p>
    <w:p/>
    <w:p>
      <w:r>
        <w:t>[00:09:03.700] - Speaker 1</w:t>
      </w:r>
    </w:p>
    <w:p>
      <w:r>
        <w:t>Very kind. Thank you very much.</w:t>
      </w:r>
    </w:p>
    <w:p/>
    <w:p>
      <w:r>
        <w:t>[00:09:06.740] - Speaker 2</w:t>
      </w:r>
    </w:p>
    <w:p>
      <w:r>
        <w:t>All done.</w:t>
      </w:r>
    </w:p>
    <w:p/>
    <w:p>
      <w:r>
        <w:t>Interview 169 3-06-25-08 – con’t – Cuatro Esquinas</w:t>
      </w:r>
    </w:p>
    <w:p/>
    <w:p>
      <w:r>
        <w:t>[00:00:00.610] - Speaker 1</w:t>
      </w:r>
    </w:p>
    <w:p>
      <w:r>
        <w:t>That it was Yuna, and that they killed a big one in Mateguadua, and that she had hair on her face. Who killed her? Brian and Chapol killed her. Today? Yes, yesterday. Yesterday, the day before yesterday, Brian told us here. And they said in the Guadua bush: It smells like a snake, like the smell they give off. We always said it smelled like eggs. And he said, "The snake must be far away." There were a lot of mosquitoes in the Guadu bush, and they had a bonfire that they poured gasoline on and lit. And they kept chopping and chopping. Then one of them said, "I'm going to go find a hook or something to throw more trash on the fire." Then, when Brian turned to look, Doña Chipa was right there. But he was already with his head down to throw something, but he was identifying the source of the fire. Then he said, "Look, she's not looking at us, she's looking for the fire.</w:t>
      </w:r>
    </w:p>
    <w:p/>
    <w:p>
      <w:r>
        <w:t>[00:01:12.611] - Speaker 1</w:t>
      </w:r>
    </w:p>
    <w:p>
      <w:r>
        <w:t>Turn around with that stick you found, because you found it to throw trash on, so you don't have to pick it up with your hands. And you turn around, in case she looks at you, then I'll be ready to hit her on the head with the stick or the machete."</w:t>
      </w:r>
    </w:p>
    <w:p/>
    <w:p>
      <w:r>
        <w:t>[00:01:33.950] - Speaker 1</w:t>
      </w:r>
    </w:p>
    <w:p>
      <w:r>
        <w:t>So he left and turned around. And of course, snakes have radar. So the snake identified him because he moved. And the other one stayed here, still. And when he swung the machete that he had already used to kill the one next to him, the comb came off, but he managed to cut off a piece of his face. So, it was left there, kind of writhing, and that's when they hit it with the stick. He says it was huge. Then they threw it on the fire and doused it with gasoline. But he said, "It had hair, but it was an X." Did they take a picture? Who knows. They say they hugged each other and were both shaking. I tell you, it's one thing to tell you about it and another thing to tell you what that animal was like. We're more cowardly, we would have run away and not even killed her. But they hugged each other when she was already How scary. No, and they were right there.</w:t>
      </w:r>
    </w:p>
    <w:p/>
    <w:p>
      <w:r>
        <w:t>[00:02:51.999] - Speaker 1</w:t>
      </w:r>
    </w:p>
    <w:p>
      <w:r>
        <w:t>But she was looking at the fire they had. I'm sure she was trying to fan the flames. Or maybe she was jealous of the flame, right? Yes. They say, "No, and you with those short boots?"</w:t>
      </w:r>
    </w:p>
    <w:p/>
    <w:p>
      <w:r>
        <w:t>[00:03:08.760] - Speaker 1</w:t>
      </w:r>
    </w:p>
    <w:p>
      <w:r>
        <w:t>No, with rubber ones, but they don't protect you from a big bite. Like the one that killed him? Because that man was bitten, up there on his mouth. The cat that killed him, the one you showed me, that one Those ones you need, it's a little piece where... Those protect you, but not a big one. One day out there in the sheds, I went to pick it up like this, I grabbed the broomstick and touched it, it was all chipped. And right away it got alert, sure that I was going to touch it again, but I touched it, just one quick swipe. That's what I did... Well, it needs more. Thank you very much. And for the interviews or now? No, I don't have any more.</w:t>
      </w:r>
    </w:p>
    <w:p/>
    <w:p>
      <w:r>
        <w:t>Interview 170 3-10-25-01 – Los Medios</w:t>
      </w:r>
    </w:p>
    <w:p/>
    <w:p>
      <w:r>
        <w:t>[00:00:00.960] - Speaker 2</w:t>
      </w:r>
    </w:p>
    <w:p>
      <w:r>
        <w:t>What's your name?</w:t>
      </w:r>
    </w:p>
    <w:p/>
    <w:p>
      <w:r>
        <w:t>[00:00:02.460] - Speaker 1</w:t>
      </w:r>
    </w:p>
    <w:p>
      <w:r>
        <w:t>Lina Lisette Ayala.</w:t>
      </w:r>
    </w:p>
    <w:p/>
    <w:p>
      <w:r>
        <w:t>[00:00:04.280] - Speaker 2</w:t>
      </w:r>
    </w:p>
    <w:p>
      <w:r>
        <w:t>And are you OK with the interview and the recording? Yes, of course. And how old are you?</w:t>
      </w:r>
    </w:p>
    <w:p/>
    <w:p>
      <w:r>
        <w:t>[00:00:10.950] - Speaker 1</w:t>
      </w:r>
    </w:p>
    <w:p>
      <w:r>
        <w:t>I am 34.</w:t>
      </w:r>
    </w:p>
    <w:p/>
    <w:p>
      <w:r>
        <w:t>[00:00:12.340] - Speaker 2</w:t>
      </w:r>
    </w:p>
    <w:p>
      <w:r>
        <w:t>And what do you do for a living, if you work?</w:t>
      </w:r>
    </w:p>
    <w:p/>
    <w:p>
      <w:r>
        <w:t>[00:00:14.830] - Speaker 1</w:t>
      </w:r>
    </w:p>
    <w:p>
      <w:r>
        <w:t>No, I take care of a farmhouse.</w:t>
      </w:r>
    </w:p>
    <w:p/>
    <w:p>
      <w:r>
        <w:t>[00:00:16.540] - Speaker 2</w:t>
      </w:r>
    </w:p>
    <w:p>
      <w:r>
        <w:t>Are you married or single?</w:t>
      </w:r>
    </w:p>
    <w:p/>
    <w:p>
      <w:r>
        <w:t>[00:00:22.140] - Speaker 1</w:t>
      </w:r>
    </w:p>
    <w:p>
      <w:r>
        <w:t>Common-law marriage.</w:t>
      </w:r>
    </w:p>
    <w:p/>
    <w:p>
      <w:r>
        <w:t>[00:00:23.690] - Speaker 2</w:t>
      </w:r>
    </w:p>
    <w:p>
      <w:r>
        <w:t>Do you have children?</w:t>
      </w:r>
    </w:p>
    <w:p/>
    <w:p>
      <w:r>
        <w:t>[00:00:25.720] - Speaker 1</w:t>
      </w:r>
    </w:p>
    <w:p>
      <w:r>
        <w:t>A girl.</w:t>
      </w:r>
    </w:p>
    <w:p/>
    <w:p>
      <w:r>
        <w:t>[00:00:27.320] - Speaker 2</w:t>
      </w:r>
    </w:p>
    <w:p>
      <w:r>
        <w:t>And how many years have you lived here? In El Carmen?</w:t>
      </w:r>
    </w:p>
    <w:p/>
    <w:p>
      <w:r>
        <w:t>[00:00:31.040] - Speaker 1</w:t>
      </w:r>
    </w:p>
    <w:p>
      <w:r>
        <w:t>All my life.</w:t>
      </w:r>
    </w:p>
    <w:p/>
    <w:p>
      <w:r>
        <w:t>[00:00:32.230] - Speaker 2</w:t>
      </w:r>
    </w:p>
    <w:p>
      <w:r>
        <w:t>Okay, well. So, do you think it's likely that you'll get bitten by a snake here?</w:t>
      </w:r>
    </w:p>
    <w:p/>
    <w:p>
      <w:r>
        <w:t>[00:00:41.860] - Speaker 1</w:t>
      </w:r>
    </w:p>
    <w:p>
      <w:r>
        <w:t>Sure. Why? Well, because here, I mean, the mountains are very close, I mean, towards us. So, one could come out at any time. And since you walk around there at night, it's more likely that You always take precautions, you're careful, you take a flashlight with you and stuff, but you never know when you might not see it or something.</w:t>
      </w:r>
    </w:p>
    <w:p/>
    <w:p>
      <w:r>
        <w:t>[00:01:18.230] - Speaker 2</w:t>
      </w:r>
    </w:p>
    <w:p>
      <w:r>
        <w:t>Has any of your animals been bitten by a snake, such as a pet, livestock, or a chicken?</w:t>
      </w:r>
    </w:p>
    <w:p/>
    <w:p>
      <w:r>
        <w:t>[00:01:27.860] - Speaker 1</w:t>
      </w:r>
    </w:p>
    <w:p>
      <w:r>
        <w:t>Well, sometimes I haven't seen any cases, but in others Let's say, on farms, cows bite. But at that moment, let's say, not us, we've never been bitten like that, not even by a little dog.</w:t>
      </w:r>
    </w:p>
    <w:p/>
    <w:p>
      <w:r>
        <w:t>[00:01:49.720] - Speaker 2</w:t>
      </w:r>
    </w:p>
    <w:p>
      <w:r>
        <w:t>And do you know how to prevent or avoid a snake bite?</w:t>
      </w:r>
    </w:p>
    <w:p/>
    <w:p>
      <w:r>
        <w:t>[00:01:55.210] - Speaker 1</w:t>
      </w:r>
    </w:p>
    <w:p>
      <w:r>
        <w:t>How can this be avoided? By not biting it?</w:t>
      </w:r>
    </w:p>
    <w:p/>
    <w:p>
      <w:r>
        <w:t>[00:01:59.600] - Speaker 2</w:t>
      </w:r>
    </w:p>
    <w:p>
      <w:r>
        <w:t>Yes.</w:t>
      </w:r>
    </w:p>
    <w:p/>
    <w:p>
      <w:r>
        <w:t>[00:02:00.870] - Speaker 1</w:t>
      </w:r>
    </w:p>
    <w:p>
      <w:r>
        <w:t>Well, I don't know.</w:t>
      </w:r>
    </w:p>
    <w:p/>
    <w:p>
      <w:r>
        <w:t>[00:02:03.080] - Speaker 2</w:t>
      </w:r>
    </w:p>
    <w:p>
      <w:r>
        <w:t>It's difficult, yes, it's difficult.</w:t>
      </w:r>
    </w:p>
    <w:p/>
    <w:p>
      <w:r>
        <w:t>[00:02:05.800] - Speaker 1</w:t>
      </w:r>
    </w:p>
    <w:p>
      <w:r>
        <w:t>That's really difficult, because sometimes snakes even come into the house. At least I have a kitten, and it brings snakes into the house. When it brings them, they seem to be asleep. So, I kill them right away, because every snake I see, even if people say it's not poisonous, I kill it. I kill it right away, because you never know, you don't know, because everyone says The size, well, it's dangerous, it's the most dangerous one, but to me they're all dangerous. They're all real.</w:t>
      </w:r>
    </w:p>
    <w:p/>
    <w:p>
      <w:r>
        <w:t>[00:02:56.890] - Speaker 2</w:t>
      </w:r>
    </w:p>
    <w:p>
      <w:r>
        <w:t>Yes, of course. They're all real. And what would you do if a snake bit you?</w:t>
      </w:r>
    </w:p>
    <w:p/>
    <w:p>
      <w:r>
        <w:t>[00:03:05.370] - Speaker 1</w:t>
      </w:r>
    </w:p>
    <w:p>
      <w:r>
        <w:t>First, I'm going to the hospital.</w:t>
      </w:r>
    </w:p>
    <w:p/>
    <w:p>
      <w:r>
        <w:t>[00:03:07.350] - Speaker 2</w:t>
      </w:r>
    </w:p>
    <w:p>
      <w:r>
        <w:t>And in this case, there are many times when they say that where it bites, you should make a little twist where it bites and go to the doctor, because what else can we do here?</w:t>
      </w:r>
    </w:p>
    <w:p/>
    <w:p>
      <w:r>
        <w:t>[00:03:24.480] - Speaker 1</w:t>
      </w:r>
    </w:p>
    <w:p>
      <w:r>
        <w:t>You know what might happen or what.</w:t>
      </w:r>
    </w:p>
    <w:p/>
    <w:p>
      <w:r>
        <w:t>[00:03:30.010] - Speaker 2</w:t>
      </w:r>
    </w:p>
    <w:p>
      <w:r>
        <w:t>And would you go to the hospital in Carmen?</w:t>
      </w:r>
    </w:p>
    <w:p/>
    <w:p>
      <w:r>
        <w:t>[00:03:33.300] - Speaker 1</w:t>
      </w:r>
    </w:p>
    <w:p>
      <w:r>
        <w:t>Well, it's the fastest way, yes. But we shouldn't do that, because it's not a clinic, it's a low-level hospital. I mean, it's not What they do is send you straight to another place, because I don't think they can guarantee anything there either.</w:t>
      </w:r>
    </w:p>
    <w:p/>
    <w:p>
      <w:r>
        <w:t>[00:03:57.850] - Speaker 2</w:t>
      </w:r>
    </w:p>
    <w:p>
      <w:r>
        <w:t>Would you trust other hospitals to treat a snake bite? Yes. Which ones?</w:t>
      </w:r>
    </w:p>
    <w:p/>
    <w:p>
      <w:r>
        <w:t>[00:04:03.430] - Speaker 1</w:t>
      </w:r>
    </w:p>
    <w:p>
      <w:r>
        <w:t>Let's say the clinics in Girardot are very good.</w:t>
      </w:r>
    </w:p>
    <w:p/>
    <w:p>
      <w:r>
        <w:t>[00:04:09.880] - Speaker 2</w:t>
      </w:r>
    </w:p>
    <w:p>
      <w:r>
        <w:t>And if you need to go to the hospital, is it difficult for you or is it easy from here?</w:t>
      </w:r>
    </w:p>
    <w:p/>
    <w:p>
      <w:r>
        <w:t>[00:04:17.200] - Speaker 1</w:t>
      </w:r>
    </w:p>
    <w:p>
      <w:r>
        <w:t>From here to the hospital, it can be difficult sometimes. Because you can't find a car right away. Sometimes, let's say, the motorcycle taxis aren't around because they leave early in the morning. You have to call one to come pick you up.</w:t>
      </w:r>
    </w:p>
    <w:p/>
    <w:p>
      <w:r>
        <w:t>[00:04:41.700] - Speaker 2</w:t>
      </w:r>
    </w:p>
    <w:p>
      <w:r>
        <w:t>And where do you feel you are most likely to be bitten by a snake? In the countryside or at home?</w:t>
      </w:r>
    </w:p>
    <w:p/>
    <w:p>
      <w:r>
        <w:t>[00:04:49.510] - Speaker 1</w:t>
      </w:r>
    </w:p>
    <w:p>
      <w:r>
        <w:t>In the countryside.</w:t>
      </w:r>
    </w:p>
    <w:p/>
    <w:p>
      <w:r>
        <w:t>[00:04:50.840] - Speaker 2</w:t>
      </w:r>
    </w:p>
    <w:p>
      <w:r>
        <w:t>Why?</w:t>
      </w:r>
    </w:p>
    <w:p/>
    <w:p>
      <w:r>
        <w:t>[00:04:52.230] - Speaker 1</w:t>
      </w:r>
    </w:p>
    <w:p>
      <w:r>
        <w:t>Well, because, let's say, you go out, at least in the countryside, where there's only vegetation, and it's very likely that at some point there will be a snake where you might step, you know what I mean?</w:t>
      </w:r>
    </w:p>
    <w:p/>
    <w:p>
      <w:r>
        <w:t>[00:05:07.040] - Speaker 2</w:t>
      </w:r>
    </w:p>
    <w:p>
      <w:r>
        <w:t>Yes. And can you tell if snakes are poisonous or venomous?</w:t>
      </w:r>
    </w:p>
    <w:p/>
    <w:p>
      <w:r>
        <w:t>[00:05:15.160] - Speaker 1</w:t>
      </w:r>
    </w:p>
    <w:p>
      <w:r>
        <w:t>Well, at least sometimes, the size they say, how come they're called Cascabel? They're poisonous, they're fierce.</w:t>
      </w:r>
    </w:p>
    <w:p/>
    <w:p>
      <w:r>
        <w:t>[00:05:36.210] - Speaker 2</w:t>
      </w:r>
    </w:p>
    <w:p>
      <w:r>
        <w:t>Yes.</w:t>
      </w:r>
    </w:p>
    <w:p/>
    <w:p>
      <w:r>
        <w:t>[00:05:37.330] - Speaker 1</w:t>
      </w:r>
    </w:p>
    <w:p>
      <w:r>
        <w:t>Those are the ones I know of around here. There may be more, but I don't know their names.</w:t>
      </w:r>
    </w:p>
    <w:p/>
    <w:p>
      <w:r>
        <w:t>[00:05:45.420] - Speaker 2</w:t>
      </w:r>
    </w:p>
    <w:p>
      <w:r>
        <w:t>And, for example, how do you identify a size?</w:t>
      </w:r>
    </w:p>
    <w:p/>
    <w:p>
      <w:r>
        <w:t>[00:05:49.620] - Speaker 1</w:t>
      </w:r>
    </w:p>
    <w:p>
      <w:r>
        <w:t>Because she has it on her body, she has the X, which means she has X. You can identify her, that one.</w:t>
      </w:r>
    </w:p>
    <w:p/>
    <w:p>
      <w:r>
        <w:t>[00:06:00.120] - Speaker 2</w:t>
      </w:r>
    </w:p>
    <w:p>
      <w:r>
        <w:t>It's very difficult, yes. And do you know of a case of snake morelora?</w:t>
      </w:r>
    </w:p>
    <w:p/>
    <w:p>
      <w:r>
        <w:t>[00:06:07.780] - Speaker 1</w:t>
      </w:r>
    </w:p>
    <w:p>
      <w:r>
        <w:t>A case? Yes.</w:t>
      </w:r>
    </w:p>
    <w:p/>
    <w:p>
      <w:r>
        <w:t>[00:06:10.630] - Speaker 2</w:t>
      </w:r>
    </w:p>
    <w:p>
      <w:r>
        <w:t>And what happened in that case?</w:t>
      </w:r>
    </w:p>
    <w:p/>
    <w:p>
      <w:r>
        <w:t>[00:06:13.700] - Speaker 1</w:t>
      </w:r>
    </w:p>
    <w:p>
      <w:r>
        <w:t>How did it happen? Well, there was a boy, not so young anymore, who was sent to the store to run an errand. He went with my little nephew. And here, going up, up here, they were walking like this. And no Well, the boy felt something bite him, but he didn't pay any attention to it. He didn't pay any attention to it. He got to the store and there it started to hurt, it started to hurt. Then the man at the store told him that it looked like a culagos bite. So they came quickly and from here we had to send them to... I mean, they took him to the hospital.</w:t>
      </w:r>
    </w:p>
    <w:p/>
    <w:p>
      <w:r>
        <w:t>[00:06:59.470] - Speaker 2</w:t>
      </w:r>
    </w:p>
    <w:p>
      <w:r>
        <w:t>And, well, I don't have any more questions, but do you have anything else to say about snakes or your knowledge of snakes or anything else? No. No? No. Okay, yes. And the most important information is that after a snake bite, it's important to go straight to the hospital. And it's important to know what kind of snake bit you, because there are different antivenoms for different snakes.</w:t>
      </w:r>
    </w:p>
    <w:p/>
    <w:p>
      <w:r>
        <w:t>[00:07:29.060] - Speaker 1</w:t>
      </w:r>
    </w:p>
    <w:p>
      <w:r>
        <w:t>Yes, because no one knew what had happened to the child, because they didn't realize that They asked them there, when they took him, what kind of snake it was, right? How were we supposed to know what kind of snake it was? No one knew anything. Anyway, he was taken to the hospital, and there they didn't want to find the old one that had bitten him.</w:t>
      </w:r>
    </w:p>
    <w:p/>
    <w:p>
      <w:r>
        <w:t>[00:07:48.630] - Speaker 2</w:t>
      </w:r>
    </w:p>
    <w:p>
      <w:r>
        <w:t>Yes. And you can take a photo of the snake or you can kill it and take it to the hospital. To the hospital, yes. And tourniquets are not recommended for deadly snakes, because the blood needs to circulate in the body. Hello, good afternoon.</w:t>
      </w:r>
    </w:p>
    <w:p/>
    <w:p>
      <w:r>
        <w:t>[00:08:15.410] - Speaker 1</w:t>
      </w:r>
    </w:p>
    <w:p>
      <w:r>
        <w:t>We're fine.</w:t>
      </w:r>
    </w:p>
    <w:p/>
    <w:p>
      <w:r>
        <w:t>[00:08:16.790] - Speaker 2</w:t>
      </w:r>
    </w:p>
    <w:p>
      <w:r>
        <w:t>And yes, that's the most important thing to know. But thank you very much for your time. Very kind of you.</w:t>
      </w:r>
    </w:p>
    <w:p/>
    <w:p>
      <w:r>
        <w:t>Interview 171 3-10-25-02 – Los Medios</w:t>
      </w:r>
    </w:p>
    <w:p/>
    <w:p>
      <w:r>
        <w:t>[00:00:01.460] - Speaker 1</w:t>
      </w:r>
    </w:p>
    <w:p>
      <w:r>
        <w:t>And what's your name?</w:t>
      </w:r>
    </w:p>
    <w:p/>
    <w:p>
      <w:r>
        <w:t>[00:00:02.590] - Speaker 2</w:t>
      </w:r>
    </w:p>
    <w:p>
      <w:r>
        <w:t>Blanca Molina.</w:t>
      </w:r>
    </w:p>
    <w:p/>
    <w:p>
      <w:r>
        <w:t>[00:00:04.710] - Speaker 1</w:t>
      </w:r>
    </w:p>
    <w:p>
      <w:r>
        <w:t>And do you agree to the interview and recording?</w:t>
      </w:r>
    </w:p>
    <w:p/>
    <w:p>
      <w:r>
        <w:t>[00:00:08.190] - Speaker 2</w:t>
      </w:r>
    </w:p>
    <w:p>
      <w:r>
        <w:t>Thank you.</w:t>
      </w:r>
    </w:p>
    <w:p/>
    <w:p>
      <w:r>
        <w:t>[00:00:09.420] - Speaker 1</w:t>
      </w:r>
    </w:p>
    <w:p>
      <w:r>
        <w:t>And how old are you?</w:t>
      </w:r>
    </w:p>
    <w:p/>
    <w:p>
      <w:r>
        <w:t>[00:00:12.270] - Speaker 2</w:t>
      </w:r>
    </w:p>
    <w:p>
      <w:r>
        <w:t>I am 74 years old.</w:t>
      </w:r>
    </w:p>
    <w:p/>
    <w:p>
      <w:r>
        <w:t>[00:00:15.080] - Speaker 1</w:t>
      </w:r>
    </w:p>
    <w:p>
      <w:r>
        <w:t>And what do you do for a living? If you work?</w:t>
      </w:r>
    </w:p>
    <w:p/>
    <w:p>
      <w:r>
        <w:t>[00:00:17.670] - Speaker 2</w:t>
      </w:r>
    </w:p>
    <w:p>
      <w:r>
        <w:t>Here at home.</w:t>
      </w:r>
    </w:p>
    <w:p/>
    <w:p>
      <w:r>
        <w:t>[00:00:19.340] - Speaker 1</w:t>
      </w:r>
    </w:p>
    <w:p>
      <w:r>
        <w:t>Are you married or single?</w:t>
      </w:r>
    </w:p>
    <w:p/>
    <w:p>
      <w:r>
        <w:t>[00:00:21.590] - Speaker 2</w:t>
      </w:r>
    </w:p>
    <w:p>
      <w:r>
        <w:t>I am not married.</w:t>
      </w:r>
    </w:p>
    <w:p/>
    <w:p>
      <w:r>
        <w:t>[00:00:23.020] - Speaker 1</w:t>
      </w:r>
    </w:p>
    <w:p>
      <w:r>
        <w:t>Do you have children?</w:t>
      </w:r>
    </w:p>
    <w:p/>
    <w:p>
      <w:r>
        <w:t>[00:00:24.180] - Speaker 2</w:t>
      </w:r>
    </w:p>
    <w:p>
      <w:r>
        <w:t>I do have six daughters.</w:t>
      </w:r>
    </w:p>
    <w:p/>
    <w:p>
      <w:r>
        <w:t>[00:00:27.230] - Speaker 1</w:t>
      </w:r>
    </w:p>
    <w:p>
      <w:r>
        <w:t>And how many years have you lived in Carmen, here?</w:t>
      </w:r>
    </w:p>
    <w:p/>
    <w:p>
      <w:r>
        <w:t>[00:00:31.370] - Speaker 2</w:t>
      </w:r>
    </w:p>
    <w:p>
      <w:r>
        <w:t>I was born.</w:t>
      </w:r>
    </w:p>
    <w:p/>
    <w:p>
      <w:r>
        <w:t>[00:00:33.180] - Speaker 1</w:t>
      </w:r>
    </w:p>
    <w:p>
      <w:r>
        <w:t>Okay. So, do you think it's likely that you'll get bitten by a snake here?</w:t>
      </w:r>
    </w:p>
    <w:p/>
    <w:p>
      <w:r>
        <w:t>[00:00:38.960] - Speaker 2</w:t>
      </w:r>
    </w:p>
    <w:p>
      <w:r>
        <w:t>Sure, yes.</w:t>
      </w:r>
    </w:p>
    <w:p/>
    <w:p>
      <w:r>
        <w:t>[00:00:40.640] - Speaker 1</w:t>
      </w:r>
    </w:p>
    <w:p>
      <w:r>
        <w:t>Why?</w:t>
      </w:r>
    </w:p>
    <w:p/>
    <w:p>
      <w:r>
        <w:t>[00:00:44.260] - Speaker 2</w:t>
      </w:r>
    </w:p>
    <w:p>
      <w:r>
        <w:t>Why? Because of the mountains, yes.</w:t>
      </w:r>
    </w:p>
    <w:p/>
    <w:p>
      <w:r>
        <w:t>[00:00:50.650] - Speaker 1</w:t>
      </w:r>
    </w:p>
    <w:p>
      <w:r>
        <w:t>Yes. And have any of your animals been bitten by a snake, such as a pet, livestock, or a chicken?</w:t>
      </w:r>
    </w:p>
    <w:p/>
    <w:p>
      <w:r>
        <w:t>[00:01:00.730] - Speaker 2</w:t>
      </w:r>
    </w:p>
    <w:p>
      <w:r>
        <w:t>No. Did you? Marito's son bit her on the Yes, that's my son, Lina's son. Well, it's the same thing. Yes, the same thing.</w:t>
      </w:r>
    </w:p>
    <w:p/>
    <w:p>
      <w:r>
        <w:t>[00:01:09.370] - Speaker 1</w:t>
      </w:r>
    </w:p>
    <w:p>
      <w:r>
        <w:t>Yes, okay.</w:t>
      </w:r>
    </w:p>
    <w:p/>
    <w:p>
      <w:r>
        <w:t>[00:01:10.240] - Speaker 2</w:t>
      </w:r>
    </w:p>
    <w:p>
      <w:r>
        <w:t>I was here when that happened. We sent him to the store and he was bitten by a snake. We didn't even know what had bitten him, because they didn't tell us it was a snake at the store. And from here, they called Carmen, they called him to Carmen, and there they took him to Gilardo. Yes, that's where they did everything there. And Gilardo, and his hair sticking out, from Gilardo's place.</w:t>
      </w:r>
    </w:p>
    <w:p/>
    <w:p>
      <w:r>
        <w:t>[00:01:37.810] - Speaker 1</w:t>
      </w:r>
    </w:p>
    <w:p>
      <w:r>
        <w:t>Would you go to the hospital in Carmen?</w:t>
      </w:r>
    </w:p>
    <w:p/>
    <w:p>
      <w:r>
        <w:t>[00:01:40.350] - Speaker 2</w:t>
      </w:r>
    </w:p>
    <w:p>
      <w:r>
        <w:t>Del Carmen, they put him in Gilardo. Okay. And they kicked him out for Gilardo.</w:t>
      </w:r>
    </w:p>
    <w:p/>
    <w:p>
      <w:r>
        <w:t>[00:01:44.870] - Speaker 1</w:t>
      </w:r>
    </w:p>
    <w:p>
      <w:r>
        <w:t>And do you know how they prevented a snake bite before it happened?</w:t>
      </w:r>
    </w:p>
    <w:p/>
    <w:p>
      <w:r>
        <w:t>[00:01:52.390] - Speaker 2</w:t>
      </w:r>
    </w:p>
    <w:p>
      <w:r>
        <w:t>Well, no.</w:t>
      </w:r>
    </w:p>
    <w:p/>
    <w:p>
      <w:r>
        <w:t>[00:01:55.360] - Speaker 1</w:t>
      </w:r>
    </w:p>
    <w:p>
      <w:r>
        <w:t>And what would you do if it bit you? Would you go to the hospital? To the Anything else?</w:t>
      </w:r>
    </w:p>
    <w:p/>
    <w:p>
      <w:r>
        <w:t>[00:02:01.880] - Speaker 2</w:t>
      </w:r>
    </w:p>
    <w:p>
      <w:r>
        <w:t>Or to the hospital, because one more is too many. Yes. What can you do? We'll have to rush to the hospital.</w:t>
      </w:r>
    </w:p>
    <w:p/>
    <w:p>
      <w:r>
        <w:t>[00:02:11.740] - Speaker 1</w:t>
      </w:r>
    </w:p>
    <w:p>
      <w:r>
        <w:t>And would you trust the hospital in Carmen to treat a snake bite?</w:t>
      </w:r>
    </w:p>
    <w:p/>
    <w:p>
      <w:r>
        <w:t>[00:02:16.660] - Speaker 2</w:t>
      </w:r>
    </w:p>
    <w:p>
      <w:r>
        <w:t>No, that's better for everything, for more. Not for a bite, not for illnesses.</w:t>
      </w:r>
    </w:p>
    <w:p/>
    <w:p>
      <w:r>
        <w:t>[00:02:21.450] - Speaker 1</w:t>
      </w:r>
    </w:p>
    <w:p>
      <w:r>
        <w:t>Not at all, yes. And if you need to go to the hospital, is it difficult for you or is it easy from here?</w:t>
      </w:r>
    </w:p>
    <w:p/>
    <w:p>
      <w:r>
        <w:t>[00:02:33.060] - Speaker 2</w:t>
      </w:r>
    </w:p>
    <w:p>
      <w:r>
        <w:t>No, it's very hard work, because here we really suffer, with cars, we suffer for everything. So, it's suffering that doesn't If you don't have a motorcycle, you have no other way of getting around.</w:t>
      </w:r>
    </w:p>
    <w:p/>
    <w:p>
      <w:r>
        <w:t>[00:02:44.590] - Speaker 1</w:t>
      </w:r>
    </w:p>
    <w:p>
      <w:r>
        <w:t>And where do you feel most likely to be bitten by a snake? In the countryside or at home?</w:t>
      </w:r>
    </w:p>
    <w:p/>
    <w:p>
      <w:r>
        <w:t>[00:02:53.500] - Speaker 2</w:t>
      </w:r>
    </w:p>
    <w:p>
      <w:r>
        <w:t>In the countryside.</w:t>
      </w:r>
    </w:p>
    <w:p/>
    <w:p>
      <w:r>
        <w:t>[00:02:54.970] - Speaker 1</w:t>
      </w:r>
    </w:p>
    <w:p>
      <w:r>
        <w:t>Why?</w:t>
      </w:r>
    </w:p>
    <w:p/>
    <w:p>
      <w:r>
        <w:t>[00:02:56.730] - Speaker 2</w:t>
      </w:r>
    </w:p>
    <w:p>
      <w:r>
        <w:t>Because the snake is called in the mountains.</w:t>
      </w:r>
    </w:p>
    <w:p/>
    <w:p>
      <w:r>
        <w:t>[00:02:58.800] - Speaker 1</w:t>
      </w:r>
    </w:p>
    <w:p>
      <w:r>
        <w:t>Yes, of course.</w:t>
      </w:r>
    </w:p>
    <w:p/>
    <w:p>
      <w:r>
        <w:t>[00:02:59.840] - Speaker 2</w:t>
      </w:r>
    </w:p>
    <w:p>
      <w:r>
        <w:t>I don't see a snake here.</w:t>
      </w:r>
    </w:p>
    <w:p/>
    <w:p>
      <w:r>
        <w:t>[00:03:03.310] - Speaker 1</w:t>
      </w:r>
    </w:p>
    <w:p>
      <w:r>
        <w:t>Never?</w:t>
      </w:r>
    </w:p>
    <w:p/>
    <w:p>
      <w:r>
        <w:t>[00:03:04.650] - Speaker 2</w:t>
      </w:r>
    </w:p>
    <w:p>
      <w:r>
        <w:t>I don't see a snake or anything here.</w:t>
      </w:r>
    </w:p>
    <w:p/>
    <w:p>
      <w:r>
        <w:t>[00:03:07.610] - Speaker 1</w:t>
      </w:r>
    </w:p>
    <w:p>
      <w:r>
        <w:t>At home?</w:t>
      </w:r>
    </w:p>
    <w:p/>
    <w:p>
      <w:r>
        <w:t>[00:03:10.070] - Speaker 2</w:t>
      </w:r>
    </w:p>
    <w:p>
      <w:r>
        <w:t>I don't see any snakes here at home.</w:t>
      </w:r>
    </w:p>
    <w:p/>
    <w:p>
      <w:r>
        <w:t>[00:03:11.750] - Speaker 1</w:t>
      </w:r>
    </w:p>
    <w:p>
      <w:r>
        <w:t>But did you see one in the countryside?</w:t>
      </w:r>
    </w:p>
    <w:p/>
    <w:p>
      <w:r>
        <w:t>[00:03:13.510] - Speaker 2</w:t>
      </w:r>
    </w:p>
    <w:p>
      <w:r>
        <w:t>In the woods, yes, one of the blind bats, when you see one there, but I don't see a snake here.</w:t>
      </w:r>
    </w:p>
    <w:p/>
    <w:p>
      <w:r>
        <w:t>[00:03:21.350] - Speaker 1</w:t>
      </w:r>
    </w:p>
    <w:p>
      <w:r>
        <w:t>Okay.</w:t>
      </w:r>
    </w:p>
    <w:p/>
    <w:p>
      <w:r>
        <w:t>[00:03:21.850] - Speaker 2</w:t>
      </w:r>
    </w:p>
    <w:p>
      <w:r>
        <w:t>Because you keep dampening it, maybe that's why. It doesn't come out, you live with dampness everywhere. Here they ask me, "Don't snakes crawl through there?" No, I don't see any snakes there. Nothing, no. I don't even know what they look like.</w:t>
      </w:r>
    </w:p>
    <w:p/>
    <w:p>
      <w:r>
        <w:t>[00:03:40.260] - Speaker 1</w:t>
      </w:r>
    </w:p>
    <w:p>
      <w:r>
        <w:t>Do you know how to identify poisonous snakes? And do you know any of them?</w:t>
      </w:r>
    </w:p>
    <w:p/>
    <w:p>
      <w:r>
        <w:t>[00:03:48.410] - Speaker 2</w:t>
      </w:r>
    </w:p>
    <w:p>
      <w:r>
        <w:t>No.</w:t>
      </w:r>
    </w:p>
    <w:p/>
    <w:p>
      <w:r>
        <w:t>[00:03:48.960] - Speaker 1</w:t>
      </w:r>
    </w:p>
    <w:p>
      <w:r>
        <w:t>And do you know of any cases of snake bites?</w:t>
      </w:r>
    </w:p>
    <w:p/>
    <w:p>
      <w:r>
        <w:t>[00:03:54.390] - Speaker 2</w:t>
      </w:r>
    </w:p>
    <w:p>
      <w:r>
        <w:t>No, I don't know him, I haven't seen anyone. Not around here, no. Okay, fine. No, I'm not lying, I love him like a snake or something.</w:t>
      </w:r>
    </w:p>
    <w:p/>
    <w:p>
      <w:r>
        <w:t>[00:04:06.400] - Speaker 1</w:t>
      </w:r>
    </w:p>
    <w:p>
      <w:r>
        <w:t>And, well, I don't have any more questions, but you have more to say about snakes, your knowledge of snakes, right? No, I'm getting to that. And the same thing, but it's important to know what to do after a snake bite and where to go to the hospital. And it's important to know what kind of snake bit you.</w:t>
      </w:r>
    </w:p>
    <w:p/>
    <w:p>
      <w:r>
        <w:t>[00:04:25.110] - Speaker 2</w:t>
      </w:r>
    </w:p>
    <w:p>
      <w:r>
        <w:t>Let's see what happens, yeah.</w:t>
      </w:r>
    </w:p>
    <w:p/>
    <w:p>
      <w:r>
        <w:t>[00:04:26.640] - Speaker 1</w:t>
      </w:r>
    </w:p>
    <w:p>
      <w:r>
        <w:t>Yes. You can kill a snake in a photo, you can kill it, take it to the hospital. And yes, that's all I have. Thank you very much for your time. You're very kind. Thank you, ma'am.</w:t>
      </w:r>
    </w:p>
    <w:p/>
    <w:p>
      <w:r>
        <w:t>Interview 171 3-10-25-02 – con’t – Los Medios</w:t>
      </w:r>
    </w:p>
    <w:p/>
    <w:p>
      <w:r>
        <w:t>[00:00:00.000] - Speaker 2</w:t>
      </w:r>
    </w:p>
    <w:p>
      <w:r>
        <w:t>In bed? A snake got into my bed. You found one in your bed? No, I got there and went to bed. I got it out of bed and went to bed. I don't know how that snake got in there. I don't know where. I'm going to get a bull, but I don't know how. But it was a snake like that. I was asleep when the snake passed me. When it happened, I felt something cold. But I said, "What is this?" Then, since I keep a flashlight on my bed, I grabbed it and shone it on the snake. And what happened? When I saw the snake jumping around, I said, "I'm getting out of here!" I asked him, "What should I do? Should I scream?" I called my husband and told him, "A snake, a brown one. But it didn't bite me. Okay. Yes, it didn't bite me. How scary. Then my husband lifted everything up and pulled it out and killed it.</w:t>
      </w:r>
    </w:p>
    <w:p/>
    <w:p>
      <w:r>
        <w:t>[00:00:50.830] - Speaker 1</w:t>
      </w:r>
    </w:p>
    <w:p>
      <w:r>
        <w:t>But it didn't sting. Yes, that's right. But it was only for a moment</w:t>
      </w:r>
    </w:p>
    <w:p/>
    <w:p>
      <w:r>
        <w:t>[00:00:56.770] - Speaker 2</w:t>
      </w:r>
    </w:p>
    <w:p>
      <w:r>
        <w:t>Thank God. But I felt cold, like that bitch was passing by me, that's what happened. But I was kind of nervous. But that was a long time ago. A long time ago. A long time ago, yes. That's good. And she said thank God that animal didn't bite me. And it was a fierce one, because they said it was a desarroja, coral, coral. Seriously. Desarroja.</w:t>
      </w:r>
    </w:p>
    <w:p/>
    <w:p>
      <w:r>
        <w:t>[00:01:20.850] - Speaker 1</w:t>
      </w:r>
    </w:p>
    <w:p>
      <w:r>
        <w:t>Which one is it? Yeah, she's a bitch. That's a better way to put it. And you guys go to the hospital, because I'm not</w:t>
      </w:r>
    </w:p>
    <w:p/>
    <w:p>
      <w:r>
        <w:t>[00:01:26.400] - Speaker 3</w:t>
      </w:r>
    </w:p>
    <w:p>
      <w:r>
        <w:t>No, there.</w:t>
      </w:r>
    </w:p>
    <w:p/>
    <w:p>
      <w:r>
        <w:t>[00:01:26.570] - Speaker 1</w:t>
      </w:r>
    </w:p>
    <w:p>
      <w:r>
        <w:t>I don't trust the hospital at all. Go to Don José, if you see that they're going to kill him.</w:t>
      </w:r>
    </w:p>
    <w:p/>
    <w:p>
      <w:r>
        <w:t>[00:01:30.700] - Speaker 2</w:t>
      </w:r>
    </w:p>
    <w:p>
      <w:r>
        <w:t>Almost, they almost killed him for a little bit.</w:t>
      </w:r>
    </w:p>
    <w:p/>
    <w:p>
      <w:r>
        <w:t>[00:01:33.690] - Speaker 1</w:t>
      </w:r>
    </w:p>
    <w:p>
      <w:r>
        <w:t>And for nothing, and it turned out better, almost ending up in the ICU.</w:t>
      </w:r>
    </w:p>
    <w:p/>
    <w:p>
      <w:r>
        <w:t>[00:01:39.470] - Speaker 2</w:t>
      </w:r>
    </w:p>
    <w:p>
      <w:r>
        <w:t>Even in the ICU they're roasting him, they've already given him his marching orders.</w:t>
      </w:r>
    </w:p>
    <w:p/>
    <w:p>
      <w:r>
        <w:t>[00:01:41.470] - Speaker 1</w:t>
      </w:r>
    </w:p>
    <w:p>
      <w:r>
        <w:t>Did you hear about Don José? Of course, Doña Dilma took him to have his catheter changed, because they left it in so he could toast his prostate. It had become blocked, so she took him to the hospital to have it changed. And there, the nurse on duty sent another nurse to change it, and I don't know if she did it too roughly, or if she didn't know what to do, but when they told her about the bleeding, it was like turning on a tap. And he had a heart attack, two pre-heart attacks, and they sent him to the ICU, where he was until yesterday when they let him out. On top of that, they gave him an injection and he turned purple, purple, purple, and got a bacterial infection in his blood. Nobody killed him. It wasn't his time, but imagine going to the hospital for one thing and imagine how you come out, I mean, how can you trust them? And for something so simple.</w:t>
      </w:r>
    </w:p>
    <w:p/>
    <w:p>
      <w:r>
        <w:t>[00:02:30.310] - Speaker 2</w:t>
      </w:r>
    </w:p>
    <w:p>
      <w:r>
        <w:t>Exactly. And that hospital in Carmen, tell me about it.</w:t>
      </w:r>
    </w:p>
    <w:p/>
    <w:p>
      <w:r>
        <w:t>[00:02:32.660] - Speaker 3</w:t>
      </w:r>
    </w:p>
    <w:p>
      <w:r>
        <w:t>They put the probe in you and pour a liquid into it so that you blow with that liquid inside and it doesn't come out. And no, I don't know if that's what they did to him.</w:t>
      </w:r>
    </w:p>
    <w:p/>
    <w:p>
      <w:r>
        <w:t>[00:02:42.560] - Speaker 1</w:t>
      </w:r>
    </w:p>
    <w:p>
      <w:r>
        <w:t>And for it to come out, it's the same thing, they have to take it out. Because I'm leaving.</w:t>
      </w:r>
    </w:p>
    <w:p/>
    <w:p>
      <w:r>
        <w:t>[00:02:46.980] - Speaker 3</w:t>
      </w:r>
    </w:p>
    <w:p>
      <w:r>
        <w:t>And then yes. And then yes. And then the probe.</w:t>
      </w:r>
    </w:p>
    <w:p/>
    <w:p>
      <w:r>
        <w:t>[00:02:48.210] - Speaker 1</w:t>
      </w:r>
    </w:p>
    <w:p>
      <w:r>
        <w:t>And I don't know what it says. Or the nurse was turning it on and I didn't turn it off.</w:t>
      </w:r>
    </w:p>
    <w:p/>
    <w:p>
      <w:r>
        <w:t>[00:02:53.050] - Speaker 2</w:t>
      </w:r>
    </w:p>
    <w:p>
      <w:r>
        <w:t>Those walls, there aren't any, they're just walls, they say: Go and imagine how many walls there are.</w:t>
      </w:r>
    </w:p>
    <w:p/>
    <w:p>
      <w:r>
        <w:t>[00:02:57.910] - Speaker 1</w:t>
      </w:r>
    </w:p>
    <w:p>
      <w:r>
        <w:t>Sure, I think he thought he was having a heart attack. And he was in bad shape, he was in the ICU for about eight days, and just yesterday they let him out. I was going to marry him.</w:t>
      </w:r>
    </w:p>
    <w:p/>
    <w:p>
      <w:r>
        <w:t>[00:03:10.000] - Speaker 2</w:t>
      </w:r>
    </w:p>
    <w:p>
      <w:r>
        <w:t>No, they didn't bring it.</w:t>
      </w:r>
    </w:p>
    <w:p/>
    <w:p>
      <w:r>
        <w:t>[00:03:12.440] - Speaker 1</w:t>
      </w:r>
    </w:p>
    <w:p>
      <w:r>
        <w:t>So, one says, imagine, a town But that's one of those hospitals.</w:t>
      </w:r>
    </w:p>
    <w:p/>
    <w:p>
      <w:r>
        <w:t>[00:03:16.100] - Speaker 2</w:t>
      </w:r>
    </w:p>
    <w:p>
      <w:r>
        <w:t>With a sick person, and people were arriving: There's one outside, help me, come on, get him out of there, this is a cemetery, several people have died here.</w:t>
      </w:r>
    </w:p>
    <w:p/>
    <w:p>
      <w:r>
        <w:t>[00:03:29.380] - Speaker 1</w:t>
      </w:r>
    </w:p>
    <w:p>
      <w:r>
        <w:t>Yes, I like it. Well, the time they brought him from Cunda and brought him What was he suffering from? A toothache, I think he had a toothache, something like that. And they gave him diclofenac... No, a... Yes, diclofenac, I think it was. And suddenly his skin started turning purple, purple, purple, and they threw him out when he got to Girardo, he was already dead. Believe me, it was because of pain... They killed him there in the heat. No, I'm not lying, because he had gotten something in his eye and it hurt a lot. And they went and gave him diclofenac, and supposedly it was diclofenac, but the batch of diclofenac that had arrived had expired. And I took it, look, and he ended up dead because of something that got in his eye. Imagine what you can expect.</w:t>
      </w:r>
    </w:p>
    <w:p/>
    <w:p>
      <w:r>
        <w:t>[00:04:15.150] - Speaker 2</w:t>
      </w:r>
    </w:p>
    <w:p>
      <w:r>
        <w:t>You can expect no one.</w:t>
      </w:r>
    </w:p>
    <w:p/>
    <w:p>
      <w:r>
        <w:t>[00:04:16.500] - Speaker 1</w:t>
      </w:r>
    </w:p>
    <w:p>
      <w:r>
        <w:t>No, by the time you get to the hospital, you already have to be in a very, very critical condition to be able to get to the hospital, to be able to</w:t>
      </w:r>
    </w:p>
    <w:p/>
    <w:p>
      <w:r>
        <w:t>[00:04:24.400] - Speaker 2</w:t>
      </w:r>
    </w:p>
    <w:p>
      <w:r>
        <w:t>On Saturday, I was screaming from a headache and calling the hospital. I told her, "No, don't take me to the hospital, leave me here. When will the motorcycle be ready? Leave me here."</w:t>
      </w:r>
    </w:p>
    <w:p/>
    <w:p>
      <w:r>
        <w:t>[00:04:32.890] - Speaker 1</w:t>
      </w:r>
    </w:p>
    <w:p>
      <w:r>
        <w:t>What did the doctor say? No, it's normal, there's nothing wrong with her, we'll just stitch her up, like sewing a button, and that's it. And she had a headache she couldn't stand. Finally, I had to take her to the doctor and I said, "How can you let her leave with a headache? Send her back, please, have them do some tests on her head or something." And after arguing with the doctor so much, I said, "Okay, fine, we'll send her in." They sent her to get help, and when she got there, she had fractures all over. This bone was damaged. Her whole face. And she had all these fractures here and here. And they were going to send her home like that. I can imagine bringing her here, to Chinita, in that kind of pain. That's useless. And.</w:t>
      </w:r>
    </w:p>
    <w:p/>
    <w:p>
      <w:r>
        <w:t>Interview 172 3-10-25-03 – Los Medios</w:t>
      </w:r>
    </w:p>
    <w:p>
      <w:r>
        <w:t>[00:00:00.290] - Speaker 2</w:t>
      </w:r>
    </w:p>
    <w:p>
      <w:r>
        <w:t>What's your name?</w:t>
      </w:r>
    </w:p>
    <w:p/>
    <w:p>
      <w:r>
        <w:t>[00:00:01.390] - Speaker 1</w:t>
      </w:r>
    </w:p>
    <w:p>
      <w:r>
        <w:t>José Ignacio Castro Wilmer.</w:t>
      </w:r>
    </w:p>
    <w:p/>
    <w:p>
      <w:r>
        <w:t>[00:00:03.140] - Speaker 2</w:t>
      </w:r>
    </w:p>
    <w:p>
      <w:r>
        <w:t>Are you okay with the recording and interview? Yes, no problem. How old are you?</w:t>
      </w:r>
    </w:p>
    <w:p/>
    <w:p>
      <w:r>
        <w:t>[00:00:10.490] - Speaker 1</w:t>
      </w:r>
    </w:p>
    <w:p>
      <w:r>
        <w:t>60.</w:t>
      </w:r>
    </w:p>
    <w:p/>
    <w:p>
      <w:r>
        <w:t>[00:00:11.480] - Speaker 2</w:t>
      </w:r>
    </w:p>
    <w:p>
      <w:r>
        <w:t>What do you do for a living, if you work?</w:t>
      </w:r>
    </w:p>
    <w:p/>
    <w:p>
      <w:r>
        <w:t>[00:00:14.010] - Speaker 1</w:t>
      </w:r>
    </w:p>
    <w:p>
      <w:r>
        <w:t>In civil engineering.</w:t>
      </w:r>
    </w:p>
    <w:p/>
    <w:p>
      <w:r>
        <w:t>[00:00:16.100] - Speaker 2</w:t>
      </w:r>
    </w:p>
    <w:p>
      <w:r>
        <w:t>Are you married or single?</w:t>
      </w:r>
    </w:p>
    <w:p/>
    <w:p>
      <w:r>
        <w:t>[00:00:19.070] - Speaker 1</w:t>
      </w:r>
    </w:p>
    <w:p>
      <w:r>
        <w:t>Common-law marriage, yes.</w:t>
      </w:r>
    </w:p>
    <w:p/>
    <w:p>
      <w:r>
        <w:t>[00:00:20.270] - Speaker 2</w:t>
      </w:r>
    </w:p>
    <w:p>
      <w:r>
        <w:t>Do you have children?</w:t>
      </w:r>
    </w:p>
    <w:p/>
    <w:p>
      <w:r>
        <w:t>[00:00:22.620] - Speaker 1</w:t>
      </w:r>
    </w:p>
    <w:p>
      <w:r>
        <w:t>I have children, yes, ma'am.</w:t>
      </w:r>
    </w:p>
    <w:p/>
    <w:p>
      <w:r>
        <w:t>[00:00:24.540] - Speaker 2</w:t>
      </w:r>
    </w:p>
    <w:p>
      <w:r>
        <w:t>And how many years have you lived here, in El Carmen?</w:t>
      </w:r>
    </w:p>
    <w:p/>
    <w:p>
      <w:r>
        <w:t>[00:00:28.910] - Speaker 1</w:t>
      </w:r>
    </w:p>
    <w:p>
      <w:r>
        <w:t>I am a native of Carmen.</w:t>
      </w:r>
    </w:p>
    <w:p/>
    <w:p>
      <w:r>
        <w:t>[00:00:30.490] - Speaker 2</w:t>
      </w:r>
    </w:p>
    <w:p>
      <w:r>
        <w:t>Okay, well. So, do you think it's likely that you'll get bitten by a snake here?</w:t>
      </w:r>
    </w:p>
    <w:p/>
    <w:p>
      <w:r>
        <w:t>[00:00:36.540] - Speaker 1</w:t>
      </w:r>
    </w:p>
    <w:p>
      <w:r>
        <w:t>Yes, of course. It's not Except that it bites because it lives in the countryside. Yes, of course. It's very common in communities.</w:t>
      </w:r>
    </w:p>
    <w:p/>
    <w:p>
      <w:r>
        <w:t>[00:00:45.820] - Speaker 2</w:t>
      </w:r>
    </w:p>
    <w:p>
      <w:r>
        <w:t>Yes, of course. And have any of your animals been bitten by a snake, such as a pet, livestock, or a chicken?</w:t>
      </w:r>
    </w:p>
    <w:p/>
    <w:p>
      <w:r>
        <w:t>[00:00:54.390] - Speaker 1</w:t>
      </w:r>
    </w:p>
    <w:p>
      <w:r>
        <w:t>No, ma'am, no.</w:t>
      </w:r>
    </w:p>
    <w:p/>
    <w:p>
      <w:r>
        <w:t>[00:00:56.780] - Speaker 2</w:t>
      </w:r>
    </w:p>
    <w:p>
      <w:r>
        <w:t>And do you know how they prevented a snake bite? Before a bite?</w:t>
      </w:r>
    </w:p>
    <w:p/>
    <w:p>
      <w:r>
        <w:t>[00:01:03.620] - Speaker 1</w:t>
      </w:r>
    </w:p>
    <w:p>
      <w:r>
        <w:t>Well, when you're in a different place, you have to be very careful not to come across a snake. And if you do find one, I don't usually kill them or chase them away, I just let them go.</w:t>
      </w:r>
    </w:p>
    <w:p/>
    <w:p>
      <w:r>
        <w:t>[00:01:17.590] - Speaker 2</w:t>
      </w:r>
    </w:p>
    <w:p>
      <w:r>
        <w:t>Yes, exactly. And what would you do if a snake bit you?</w:t>
      </w:r>
    </w:p>
    <w:p/>
    <w:p>
      <w:r>
        <w:t>[00:01:25.110] - Speaker 1</w:t>
      </w:r>
    </w:p>
    <w:p>
      <w:r>
        <w:t>Well, one would go to the health center immediately.</w:t>
      </w:r>
    </w:p>
    <w:p/>
    <w:p>
      <w:r>
        <w:t>[00:01:30.660] - Speaker 2</w:t>
      </w:r>
    </w:p>
    <w:p>
      <w:r>
        <w:t>Would you go to the hospital in Carmen? Yes, of course. And would you trust the hospital in Carmen to treat a snake bite?</w:t>
      </w:r>
    </w:p>
    <w:p/>
    <w:p>
      <w:r>
        <w:t>[00:01:38.590] - Speaker 1</w:t>
      </w:r>
    </w:p>
    <w:p>
      <w:r>
        <w:t>No, because you know they don't have antivenom there, which is what they give you. You have to get there and then be transferred to another clinic.</w:t>
      </w:r>
    </w:p>
    <w:p/>
    <w:p>
      <w:r>
        <w:t>[00:01:50.020] - Speaker 2</w:t>
      </w:r>
    </w:p>
    <w:p>
      <w:r>
        <w:t>And would you trust other hospitals to treat a bite wound? Yes, of course. Okay. Girardoy, and what else?</w:t>
      </w:r>
    </w:p>
    <w:p/>
    <w:p>
      <w:r>
        <w:t>[00:01:55.450] - Speaker 1</w:t>
      </w:r>
    </w:p>
    <w:p>
      <w:r>
        <w:t>Yes, Girardoy, Bagay, Espinal.</w:t>
      </w:r>
    </w:p>
    <w:p/>
    <w:p>
      <w:r>
        <w:t>[00:01:59.030] - Speaker 2</w:t>
      </w:r>
    </w:p>
    <w:p>
      <w:r>
        <w:t>And if you need to go to the hospital, is it difficult for you or is it easy to get there from here?</w:t>
      </w:r>
    </w:p>
    <w:p/>
    <w:p>
      <w:r>
        <w:t>[00:02:05.520] - Speaker 1</w:t>
      </w:r>
    </w:p>
    <w:p>
      <w:r>
        <w:t>No, I'm not transporting a motorcycle here; someone is transporting it quickly on a motorcycle.</w:t>
      </w:r>
    </w:p>
    <w:p/>
    <w:p>
      <w:r>
        <w:t>[00:02:09.220] - Speaker 2</w:t>
      </w:r>
    </w:p>
    <w:p>
      <w:r>
        <w:t>And where do you feel most likely to be bitten by a snake? In the countryside or at home?</w:t>
      </w:r>
    </w:p>
    <w:p/>
    <w:p>
      <w:r>
        <w:t>[00:02:18.150] - Speaker 1</w:t>
      </w:r>
    </w:p>
    <w:p>
      <w:r>
        <w:t>In the countryside.</w:t>
      </w:r>
    </w:p>
    <w:p/>
    <w:p>
      <w:r>
        <w:t>[00:02:19.010] - Speaker 2</w:t>
      </w:r>
    </w:p>
    <w:p>
      <w:r>
        <w:t>Why?</w:t>
      </w:r>
    </w:p>
    <w:p/>
    <w:p>
      <w:r>
        <w:t>[00:02:20.230] - Speaker 1</w:t>
      </w:r>
    </w:p>
    <w:p>
      <w:r>
        <w:t>Because you always live in the countryside and in the mountains, suddenly you find one And I found one. Would you like it?</w:t>
      </w:r>
    </w:p>
    <w:p/>
    <w:p>
      <w:r>
        <w:t>[00:02:26.710] - Speaker 2</w:t>
      </w:r>
    </w:p>
    <w:p>
      <w:r>
        <w:t>Sure, okay. Bravas. Yes. And do you know how to identify poisonous snakes or venomous snakes? Yes, of course. And how do you identify snakes?</w:t>
      </w:r>
    </w:p>
    <w:p/>
    <w:p>
      <w:r>
        <w:t>[00:02:41.610] - Speaker 1</w:t>
      </w:r>
    </w:p>
    <w:p>
      <w:r>
        <w:t>Because of the color. Okay.</w:t>
      </w:r>
    </w:p>
    <w:p/>
    <w:p>
      <w:r>
        <w:t>[00:02:45.010] - Speaker 2</w:t>
      </w:r>
    </w:p>
    <w:p>
      <w:r>
        <w:t>And do you know of any cases of snake bites? No, there aren't any. No. Okay. Well, I don't have any more questions, but do you have anything else to say about snakes, your knowledge of snakes, or anything else?</w:t>
      </w:r>
    </w:p>
    <w:p/>
    <w:p>
      <w:r>
        <w:t>[00:02:59.620] - Speaker 1</w:t>
      </w:r>
    </w:p>
    <w:p>
      <w:r>
        <w:t>No, no, no.</w:t>
      </w:r>
    </w:p>
    <w:p/>
    <w:p>
      <w:r>
        <w:t>[00:03:02.050] - Speaker 2</w:t>
      </w:r>
    </w:p>
    <w:p>
      <w:r>
        <w:t>It's important to know that after a snake bite, you need to go straight to the hospital, and it's important to know what kind of snake bit you. Of course, of course. Because there are different antivenoms for different snakes. Yes, of course. And you can take a picture of the snake or you can kill it and take it to the hospital. But yes, that's the most important thing, and I don't have anything else. Thank you very much for your time. Very kind, thank you.</w:t>
      </w:r>
    </w:p>
    <w:p/>
    <w:p>
      <w:r>
        <w:t>[00:03:30.220] - Speaker 1</w:t>
      </w:r>
    </w:p>
    <w:p>
      <w:r>
        <w:t>See you later, bye.</w:t>
      </w:r>
    </w:p>
    <w:p/>
    <w:p>
      <w:r>
        <w:t>Interview 173 3-10-25-04 – Los Medios</w:t>
      </w:r>
    </w:p>
    <w:p/>
    <w:p>
      <w:r>
        <w:t>[00:00:00.370] - Speaker 2</w:t>
      </w:r>
    </w:p>
    <w:p>
      <w:r>
        <w:t>And what's your name?</w:t>
      </w:r>
    </w:p>
    <w:p/>
    <w:p>
      <w:r>
        <w:t>[00:00:01.900] - Speaker 1</w:t>
      </w:r>
    </w:p>
    <w:p>
      <w:r>
        <w:t>Solomon.</w:t>
      </w:r>
    </w:p>
    <w:p/>
    <w:p>
      <w:r>
        <w:t>[00:00:02.800] - Speaker 2</w:t>
      </w:r>
    </w:p>
    <w:p>
      <w:r>
        <w:t>And are you okay with the interview and recording? Yes. Thank you. And how old are you?</w:t>
      </w:r>
    </w:p>
    <w:p/>
    <w:p>
      <w:r>
        <w:t>[00:00:09.650] - Speaker 1</w:t>
      </w:r>
    </w:p>
    <w:p>
      <w:r>
        <w:t>I am 50.</w:t>
      </w:r>
    </w:p>
    <w:p/>
    <w:p>
      <w:r>
        <w:t>[00:00:11.150] - Speaker 2</w:t>
      </w:r>
    </w:p>
    <w:p>
      <w:r>
        <w:t>And what do you do for a living, if you work?</w:t>
      </w:r>
    </w:p>
    <w:p/>
    <w:p>
      <w:r>
        <w:t>[00:00:13.240] - Speaker 1</w:t>
      </w:r>
    </w:p>
    <w:p>
      <w:r>
        <w:t>I work in various trades.</w:t>
      </w:r>
    </w:p>
    <w:p/>
    <w:p>
      <w:r>
        <w:t>[00:00:15.220] - Speaker 2</w:t>
      </w:r>
    </w:p>
    <w:p>
      <w:r>
        <w:t>Are you married or single?</w:t>
      </w:r>
    </w:p>
    <w:p/>
    <w:p>
      <w:r>
        <w:t>[00:00:17.600] - Speaker 1</w:t>
      </w:r>
    </w:p>
    <w:p>
      <w:r>
        <w:t>Common-law marriage.</w:t>
      </w:r>
    </w:p>
    <w:p/>
    <w:p>
      <w:r>
        <w:t>[00:00:19.290] - Speaker 2</w:t>
      </w:r>
    </w:p>
    <w:p>
      <w:r>
        <w:t>Do you have children?</w:t>
      </w:r>
    </w:p>
    <w:p/>
    <w:p>
      <w:r>
        <w:t>[00:00:21.840] - Speaker 1</w:t>
      </w:r>
    </w:p>
    <w:p>
      <w:r>
        <w:t>Two.</w:t>
      </w:r>
    </w:p>
    <w:p/>
    <w:p>
      <w:r>
        <w:t>[00:00:22.810] - Speaker 2</w:t>
      </w:r>
    </w:p>
    <w:p>
      <w:r>
        <w:t>And how many years have you lived here, in El Carmen?</w:t>
      </w:r>
    </w:p>
    <w:p/>
    <w:p>
      <w:r>
        <w:t>[00:00:26.050] - Speaker 1</w:t>
      </w:r>
    </w:p>
    <w:p>
      <w:r>
        <w:t>I've lived here all my life.</w:t>
      </w:r>
    </w:p>
    <w:p/>
    <w:p>
      <w:r>
        <w:t>[00:00:27.430] - Speaker 2</w:t>
      </w:r>
    </w:p>
    <w:p>
      <w:r>
        <w:t>Yes, well. And so, do you think it's likely that you'll get bitten by a snake here?</w:t>
      </w:r>
    </w:p>
    <w:p/>
    <w:p>
      <w:r>
        <w:t>[00:00:34.290] - Speaker 1</w:t>
      </w:r>
    </w:p>
    <w:p>
      <w:r>
        <w:t>Yes, if someone suddenly bites a snake, they would rush to take it to the village as quickly as possible, if they have time to take it, because once you're there, you don't know what else to do.</w:t>
      </w:r>
    </w:p>
    <w:p/>
    <w:p>
      <w:r>
        <w:t>[00:00:47.420] - Speaker 2</w:t>
      </w:r>
    </w:p>
    <w:p>
      <w:r>
        <w:t>But it's likely to find a snake here, don't you think?</w:t>
      </w:r>
    </w:p>
    <w:p/>
    <w:p>
      <w:r>
        <w:t>[00:00:53.230] - Speaker 1</w:t>
      </w:r>
    </w:p>
    <w:p>
      <w:r>
        <w:t>Sometimes they do, but it's very Sometimes. Sometimes alone. Yes, sometimes they do, sometimes you find them in the soup. And have any of your animals been bitten by a snake, like a pet, livestock, a chicken? The other time a snake bit me on that side, but that was about two years ago.</w:t>
      </w:r>
    </w:p>
    <w:p/>
    <w:p>
      <w:r>
        <w:t>[00:01:18.400] - Speaker 2</w:t>
      </w:r>
    </w:p>
    <w:p>
      <w:r>
        <w:t>Do you know how to prevent or avoid a snake bite? No. What would you do if you were bitten by a snake?</w:t>
      </w:r>
    </w:p>
    <w:p/>
    <w:p>
      <w:r>
        <w:t>[00:01:30.400] - Speaker 1</w:t>
      </w:r>
    </w:p>
    <w:p>
      <w:r>
        <w:t>Take it quickly, take it to town, because that's the fastest way. Yes, because you don't really know what you're going to do.</w:t>
      </w:r>
    </w:p>
    <w:p/>
    <w:p>
      <w:r>
        <w:t>[00:01:37.850] - Speaker 2</w:t>
      </w:r>
    </w:p>
    <w:p>
      <w:r>
        <w:t>And would you trust the hospital in town to cure a snake bite?</w:t>
      </w:r>
    </w:p>
    <w:p/>
    <w:p>
      <w:r>
        <w:t>[00:01:43.450] - Speaker 1</w:t>
      </w:r>
    </w:p>
    <w:p>
      <w:r>
        <w:t>Yes, one that you know. I think that's what you're going to take there, right? And the other thing is that what I'm saying is that first you have to find a way to kill the snake to see what kind of snake bit you. That's the other thing, you have to know for yourself, because you can't go to school to learn that</w:t>
      </w:r>
    </w:p>
    <w:p/>
    <w:p>
      <w:r>
        <w:t>[00:02:06.910] - Speaker 2</w:t>
      </w:r>
    </w:p>
    <w:p>
      <w:r>
        <w:t>And would you trust other hospitals to treat a snake bite?</w:t>
      </w:r>
    </w:p>
    <w:p/>
    <w:p>
      <w:r>
        <w:t>[00:02:13.350] - Speaker 1</w:t>
      </w:r>
    </w:p>
    <w:p>
      <w:r>
        <w:t>One has to go to the hospital, and I'm closer. Yes, that's the fastest way.</w:t>
      </w:r>
    </w:p>
    <w:p/>
    <w:p>
      <w:r>
        <w:t>[00:02:19.040] - Speaker 2</w:t>
      </w:r>
    </w:p>
    <w:p>
      <w:r>
        <w:t>And if you need to go to the hospital, is it difficult for you or is it easy from here?</w:t>
      </w:r>
    </w:p>
    <w:p/>
    <w:p>
      <w:r>
        <w:t>[00:02:29.170] - Speaker 1</w:t>
      </w:r>
    </w:p>
    <w:p>
      <w:r>
        <w:t>Sometimes, when you get a car or something, they can take it away quickly, it's easy, but when they don't, you have to wait until you get it, even if the fire department or ambulance comes. Yes, that's the worst</w:t>
      </w:r>
    </w:p>
    <w:p/>
    <w:p>
      <w:r>
        <w:t>[00:02:44.390] - Speaker 2</w:t>
      </w:r>
    </w:p>
    <w:p>
      <w:r>
        <w:t>And where do you feel most likely to be bitten by a snake? In the countryside, at home, or where?</w:t>
      </w:r>
    </w:p>
    <w:p/>
    <w:p>
      <w:r>
        <w:t>[00:02:51.440] - Speaker 1</w:t>
      </w:r>
    </w:p>
    <w:p>
      <w:r>
        <w:t>In the countryside, you have to go out to work, which is what you do most Because here at home you keep everything clean, but out there you go out to the mountains, to the pastures, to clear brush or something, and that's where you can quickly get bitten by a bug.</w:t>
      </w:r>
    </w:p>
    <w:p/>
    <w:p>
      <w:r>
        <w:t>[00:03:09.050] - Speaker 2</w:t>
      </w:r>
    </w:p>
    <w:p>
      <w:r>
        <w:t>And do you know how to tell if a snake is poisonous or not?</w:t>
      </w:r>
    </w:p>
    <w:p/>
    <w:p>
      <w:r>
        <w:t>[00:03:14.390] - Speaker 1</w:t>
      </w:r>
    </w:p>
    <w:p>
      <w:r>
        <w:t>Snakes, yes, all the snakes you see, I'm terrified of them. I'm getting out of here, and if I can get away, great, right?</w:t>
      </w:r>
    </w:p>
    <w:p/>
    <w:p>
      <w:r>
        <w:t>[00:03:25.760] - Speaker 2</w:t>
      </w:r>
    </w:p>
    <w:p>
      <w:r>
        <w:t>Sure.</w:t>
      </w:r>
    </w:p>
    <w:p/>
    <w:p>
      <w:r>
        <w:t>[00:03:27.180] - Speaker 1</w:t>
      </w:r>
    </w:p>
    <w:p>
      <w:r>
        <w:t>Yes, that one.</w:t>
      </w:r>
    </w:p>
    <w:p/>
    <w:p>
      <w:r>
        <w:t>[00:03:28.260] - Speaker 2</w:t>
      </w:r>
    </w:p>
    <w:p>
      <w:r>
        <w:t>And do you know of any cases of snake bites?</w:t>
      </w:r>
    </w:p>
    <w:p/>
    <w:p>
      <w:r>
        <w:t>[00:03:32.650] - Speaker 1</w:t>
      </w:r>
    </w:p>
    <w:p>
      <w:r>
        <w:t>No, God knows I don't.</w:t>
      </w:r>
    </w:p>
    <w:p/>
    <w:p>
      <w:r>
        <w:t>[00:03:33.880] - Speaker 2</w:t>
      </w:r>
    </w:p>
    <w:p>
      <w:r>
        <w:t>Well, I don't have any more questions, but do you have anything else to say about snakes, your knowledge of snakes, anything else?</w:t>
      </w:r>
    </w:p>
    <w:p/>
    <w:p>
      <w:r>
        <w:t>[00:03:43.690] - Speaker 1</w:t>
      </w:r>
    </w:p>
    <w:p>
      <w:r>
        <w:t>No.</w:t>
      </w:r>
    </w:p>
    <w:p/>
    <w:p>
      <w:r>
        <w:t>[00:03:44.680] - Speaker 2</w:t>
      </w:r>
    </w:p>
    <w:p>
      <w:r>
        <w:t>Well, the most important information is that after a snake bite, you need to go to the hospital, right? To the hospital, no more. Yes, no more. And it's important to know what kind of snake bit you, because there are different antivenoms for different snakes. You can take a picture of the snake or you can kill it and take it to the hospital.</w:t>
      </w:r>
    </w:p>
    <w:p/>
    <w:p>
      <w:r>
        <w:t>[00:04:08.650] - Speaker 1</w:t>
      </w:r>
    </w:p>
    <w:p>
      <w:r>
        <w:t>Yes, that's the easiest thing to do. I can take the photos. But you come back bitten and scared, and the first thing you do is see if you can kill it. You don't put it in the photo.</w:t>
      </w:r>
    </w:p>
    <w:p/>
    <w:p>
      <w:r>
        <w:t>[00:04:20.220] - Speaker 2</w:t>
      </w:r>
    </w:p>
    <w:p>
      <w:r>
        <w:t>But yes, that's the most important thing, and that's all I have. Thank you very much for your time, you're very kind.</w:t>
      </w:r>
    </w:p>
    <w:p/>
    <w:p>
      <w:r>
        <w:t>[00:04:27.990] - Speaker 1</w:t>
      </w:r>
    </w:p>
    <w:p>
      <w:r>
        <w:t>Okay.</w:t>
      </w:r>
    </w:p>
    <w:p/>
    <w:p>
      <w:r>
        <w:t>Interview 174 3-10-25-05 – Los Medios</w:t>
      </w:r>
    </w:p>
    <w:p/>
    <w:p>
      <w:r>
        <w:t>[00:00:00.490] - Speaker 1</w:t>
      </w:r>
    </w:p>
    <w:p>
      <w:r>
        <w:t>And what's your name?</w:t>
      </w:r>
    </w:p>
    <w:p/>
    <w:p>
      <w:r>
        <w:t>[00:00:02.980] - Speaker 2</w:t>
      </w:r>
    </w:p>
    <w:p>
      <w:r>
        <w:t>Iván Rodríguez.</w:t>
      </w:r>
    </w:p>
    <w:p/>
    <w:p>
      <w:r>
        <w:t>[00:00:03.870] - Speaker 1</w:t>
      </w:r>
    </w:p>
    <w:p>
      <w:r>
        <w:t>And do you agree to the recording and interview? Yes, ma'am. And how old are you?</w:t>
      </w:r>
    </w:p>
    <w:p/>
    <w:p>
      <w:r>
        <w:t>[00:00:11.370] - Speaker 2</w:t>
      </w:r>
    </w:p>
    <w:p>
      <w:r>
        <w:t>38.</w:t>
      </w:r>
    </w:p>
    <w:p/>
    <w:p>
      <w:r>
        <w:t>[00:00:12.730] - Speaker 1</w:t>
      </w:r>
    </w:p>
    <w:p>
      <w:r>
        <w:t>And what do you do for a living, if you work?</w:t>
      </w:r>
    </w:p>
    <w:p/>
    <w:p>
      <w:r>
        <w:t>[00:00:14.970] - Speaker 2</w:t>
      </w:r>
    </w:p>
    <w:p>
      <w:r>
        <w:t>At Acuacinco, the aqueduct.</w:t>
      </w:r>
    </w:p>
    <w:p/>
    <w:p>
      <w:r>
        <w:t>[00:00:17.440] - Speaker 1</w:t>
      </w:r>
    </w:p>
    <w:p>
      <w:r>
        <w:t>Are you married or single?</w:t>
      </w:r>
    </w:p>
    <w:p/>
    <w:p>
      <w:r>
        <w:t>[00:00:20.150] - Speaker 2</w:t>
      </w:r>
    </w:p>
    <w:p>
      <w:r>
        <w:t>Single.</w:t>
      </w:r>
    </w:p>
    <w:p/>
    <w:p>
      <w:r>
        <w:t>[00:00:21.040] - Speaker 1</w:t>
      </w:r>
    </w:p>
    <w:p>
      <w:r>
        <w:t>Do you have children? No. How many years have you lived here in El Carmen?</w:t>
      </w:r>
    </w:p>
    <w:p/>
    <w:p>
      <w:r>
        <w:t>[00:00:26.180] - Speaker 2</w:t>
      </w:r>
    </w:p>
    <w:p>
      <w:r>
        <w:t>Three years.</w:t>
      </w:r>
    </w:p>
    <w:p/>
    <w:p>
      <w:r>
        <w:t>[00:00:29.120] - Speaker 1</w:t>
      </w:r>
    </w:p>
    <w:p>
      <w:r>
        <w:t>So, do you think it's likely that you'll get bitten by a snake here?</w:t>
      </w:r>
    </w:p>
    <w:p/>
    <w:p>
      <w:r>
        <w:t>[00:00:33.780] - Speaker 2</w:t>
      </w:r>
    </w:p>
    <w:p>
      <w:r>
        <w:t>Of course, we're exposed to that. And in the area where I live, even more so, because it's mountainous terrain.</w:t>
      </w:r>
    </w:p>
    <w:p/>
    <w:p>
      <w:r>
        <w:t>[00:00:40.190] - Speaker 1</w:t>
      </w:r>
    </w:p>
    <w:p>
      <w:r>
        <w:t>Sure. And have any of your animals been bitten by a snake, such as a pet, livestock, or a chicken?</w:t>
      </w:r>
    </w:p>
    <w:p/>
    <w:p>
      <w:r>
        <w:t>[00:00:49.620] - Speaker 2</w:t>
      </w:r>
    </w:p>
    <w:p>
      <w:r>
        <w:t>No, not at the moment.</w:t>
      </w:r>
    </w:p>
    <w:p/>
    <w:p>
      <w:r>
        <w:t>[00:00:52.540] - Speaker 1</w:t>
      </w:r>
    </w:p>
    <w:p>
      <w:r>
        <w:t>And do you know how to prevent or avoid a snake bite before you get bitten?</w:t>
      </w:r>
    </w:p>
    <w:p/>
    <w:p>
      <w:r>
        <w:t>[00:01:00.340] - Speaker 2</w:t>
      </w:r>
    </w:p>
    <w:p>
      <w:r>
        <w:t>It depends on where you are. Because imagine, if you are far away, you have to make a tourniquet to prevent the fluid, the snake's venom, from passing through.</w:t>
      </w:r>
    </w:p>
    <w:p/>
    <w:p>
      <w:r>
        <w:t>[00:01:13.340] - Speaker 1</w:t>
      </w:r>
    </w:p>
    <w:p>
      <w:r>
        <w:t>But before you get bitten, do you have any methods of prevention?</w:t>
      </w:r>
    </w:p>
    <w:p/>
    <w:p>
      <w:r>
        <w:t>[00:01:21.010] - Speaker 2</w:t>
      </w:r>
    </w:p>
    <w:p>
      <w:r>
        <w:t>No.</w:t>
      </w:r>
    </w:p>
    <w:p/>
    <w:p>
      <w:r>
        <w:t>[00:01:21.460] - Speaker 1</w:t>
      </w:r>
    </w:p>
    <w:p>
      <w:r>
        <w:t>Right? Okay. And what would you do if a snake bit you?</w:t>
      </w:r>
    </w:p>
    <w:p/>
    <w:p>
      <w:r>
        <w:t>[00:01:27.630] - Speaker 2</w:t>
      </w:r>
    </w:p>
    <w:p>
      <w:r>
        <w:t>If you have a neighbor, if you are far away, call a neighbor to take them to the hospital and they will see what Of course, and if the person who picks up the phone saw the snake, take a picture to see what kind of snake it is.</w:t>
      </w:r>
    </w:p>
    <w:p/>
    <w:p>
      <w:r>
        <w:t>[00:01:41.320] - Speaker 1</w:t>
      </w:r>
    </w:p>
    <w:p>
      <w:r>
        <w:t>And would you go to the hospital in Carmen or another hospital?</w:t>
      </w:r>
    </w:p>
    <w:p/>
    <w:p>
      <w:r>
        <w:t>[00:01:45.770] - Speaker 2</w:t>
      </w:r>
    </w:p>
    <w:p>
      <w:r>
        <w:t>That would be the closest one.</w:t>
      </w:r>
    </w:p>
    <w:p/>
    <w:p>
      <w:r>
        <w:t>[00:01:48.010] - Speaker 1</w:t>
      </w:r>
    </w:p>
    <w:p>
      <w:r>
        <w:t>And would you trust the hospital in Carmen to treat a snake bite? No. Why not?</w:t>
      </w:r>
    </w:p>
    <w:p/>
    <w:p>
      <w:r>
        <w:t>[00:01:54.730] - Speaker 2</w:t>
      </w:r>
    </w:p>
    <w:p>
      <w:r>
        <w:t>No, they don't have the main methods for treating that snake bite there.</w:t>
      </w:r>
    </w:p>
    <w:p/>
    <w:p>
      <w:r>
        <w:t>[00:02:01.140] - Speaker 1</w:t>
      </w:r>
    </w:p>
    <w:p>
      <w:r>
        <w:t>And would you trust other hospitals to treat a snake bite?</w:t>
      </w:r>
    </w:p>
    <w:p/>
    <w:p>
      <w:r>
        <w:t>[00:02:05.790] - Speaker 2</w:t>
      </w:r>
    </w:p>
    <w:p>
      <w:r>
        <w:t>Yes, it would be time to go double, for that. Those more advanced places, you told me.</w:t>
      </w:r>
    </w:p>
    <w:p/>
    <w:p>
      <w:r>
        <w:t>[00:02:11.170] - Speaker 1</w:t>
      </w:r>
    </w:p>
    <w:p>
      <w:r>
        <w:t>And if you need to go to the hospital, is it easy for you or is it difficult from here?</w:t>
      </w:r>
    </w:p>
    <w:p/>
    <w:p>
      <w:r>
        <w:t>[00:02:19.740] - Speaker 2</w:t>
      </w:r>
    </w:p>
    <w:p>
      <w:r>
        <w:t>Well, since there are already motorcycles available for transportation, yes.</w:t>
      </w:r>
    </w:p>
    <w:p/>
    <w:p>
      <w:r>
        <w:t>[00:02:25.430] - Speaker 1</w:t>
      </w:r>
    </w:p>
    <w:p>
      <w:r>
        <w:t>And where do you feel most likely to be bitten by a snake? In the countryside or at home? No, in the countryside. Why?</w:t>
      </w:r>
    </w:p>
    <w:p/>
    <w:p>
      <w:r>
        <w:t>[00:02:35.440] - Speaker 2</w:t>
      </w:r>
    </w:p>
    <w:p>
      <w:r>
        <w:t>Because, of course, we are surrounded by the forest, or rather, the forest, grass, all of that.</w:t>
      </w:r>
    </w:p>
    <w:p/>
    <w:p>
      <w:r>
        <w:t>[00:02:42.050] - Speaker 1</w:t>
      </w:r>
    </w:p>
    <w:p>
      <w:r>
        <w:t>And do you know how to identify poisonous snakes?</w:t>
      </w:r>
    </w:p>
    <w:p/>
    <w:p>
      <w:r>
        <w:t>[00:02:48.320] - Speaker 2</w:t>
      </w:r>
    </w:p>
    <w:p>
      <w:r>
        <w:t>Yes, I've already been told which ones are poisonous and which ones aren't.</w:t>
      </w:r>
    </w:p>
    <w:p/>
    <w:p>
      <w:r>
        <w:t>[00:02:52.250] - Speaker 1</w:t>
      </w:r>
    </w:p>
    <w:p>
      <w:r>
        <w:t>And how do you identify the different snakes? By their color, their head, their skin.</w:t>
      </w:r>
    </w:p>
    <w:p/>
    <w:p>
      <w:r>
        <w:t>[00:02:59.560] - Speaker 2</w:t>
      </w:r>
    </w:p>
    <w:p>
      <w:r>
        <w:t>There's one on my head, others because they have a line, and four noses.</w:t>
      </w:r>
    </w:p>
    <w:p/>
    <w:p>
      <w:r>
        <w:t>[00:03:09.700] - Speaker 1</w:t>
      </w:r>
    </w:p>
    <w:p>
      <w:r>
        <w:t>And do you know of any cases of snake bites?</w:t>
      </w:r>
    </w:p>
    <w:p/>
    <w:p>
      <w:r>
        <w:t>[00:03:13.340] - Speaker 2</w:t>
      </w:r>
    </w:p>
    <w:p>
      <w:r>
        <w:t>No, not so far.</w:t>
      </w:r>
    </w:p>
    <w:p/>
    <w:p>
      <w:r>
        <w:t>[00:03:16.970] - Speaker 1</w:t>
      </w:r>
    </w:p>
    <w:p>
      <w:r>
        <w:t>Well, I don't have any more questions, but do you have anything else to say about snakes, your knowledge of snakes, or anything else?</w:t>
      </w:r>
    </w:p>
    <w:p/>
    <w:p>
      <w:r>
        <w:t>[00:03:26.890] - Speaker 2</w:t>
      </w:r>
    </w:p>
    <w:p>
      <w:r>
        <w:t>No, not so far.</w:t>
      </w:r>
    </w:p>
    <w:p/>
    <w:p>
      <w:r>
        <w:t>[00:03:29.560] - Speaker 1</w:t>
      </w:r>
    </w:p>
    <w:p>
      <w:r>
        <w:t>And well, it's important to know that after a snake bite, you need to go straight to the hospital and it's important to know what kind of snake bit you, because there are different antivenoms for different snakes. And you know, but you can take a picture of the snake or you can kill it and take it to the hospital. And tourniquets are not recommended for snake bites, because it's important that the blood can circulate in the body. And yes, that's all I have. Thank you very much for your time. No, thank you. Yes. Very kind.</w:t>
      </w:r>
    </w:p>
    <w:p/>
    <w:p>
      <w:r>
        <w:t>Interview 175 3-10-25-06 – Los Medios</w:t>
      </w:r>
    </w:p>
    <w:p/>
    <w:p>
      <w:r>
        <w:t>[00:00:00.590] - Speaker 2</w:t>
      </w:r>
    </w:p>
    <w:p>
      <w:r>
        <w:t>And what's your name?</w:t>
      </w:r>
    </w:p>
    <w:p/>
    <w:p>
      <w:r>
        <w:t>[00:00:02.380] - Speaker 1</w:t>
      </w:r>
    </w:p>
    <w:p>
      <w:r>
        <w:t>Juan Luis Sierra.</w:t>
      </w:r>
    </w:p>
    <w:p/>
    <w:p>
      <w:r>
        <w:t>[00:00:03.610] - Speaker 2</w:t>
      </w:r>
    </w:p>
    <w:p>
      <w:r>
        <w:t>And do you agree to the recording and interview? Ma'am. And how old are you?</w:t>
      </w:r>
    </w:p>
    <w:p/>
    <w:p>
      <w:r>
        <w:t>[00:00:10.710] - Speaker 1</w:t>
      </w:r>
    </w:p>
    <w:p>
      <w:r>
        <w:t>Twenty.</w:t>
      </w:r>
    </w:p>
    <w:p/>
    <w:p>
      <w:r>
        <w:t>[00:00:12.070] - Speaker 2</w:t>
      </w:r>
    </w:p>
    <w:p>
      <w:r>
        <w:t>And what do you do for a living? If you work?</w:t>
      </w:r>
    </w:p>
    <w:p/>
    <w:p>
      <w:r>
        <w:t>[00:00:15.110] - Speaker 1</w:t>
      </w:r>
    </w:p>
    <w:p>
      <w:r>
        <w:t>Construction.</w:t>
      </w:r>
    </w:p>
    <w:p/>
    <w:p>
      <w:r>
        <w:t>[00:00:16.310] - Speaker 2</w:t>
      </w:r>
    </w:p>
    <w:p>
      <w:r>
        <w:t>Are you married or single?</w:t>
      </w:r>
    </w:p>
    <w:p/>
    <w:p>
      <w:r>
        <w:t>[00:00:19.880] - Speaker 1</w:t>
      </w:r>
    </w:p>
    <w:p>
      <w:r>
        <w:t>Single.</w:t>
      </w:r>
    </w:p>
    <w:p/>
    <w:p>
      <w:r>
        <w:t>[00:00:20.520] - Speaker 2</w:t>
      </w:r>
    </w:p>
    <w:p>
      <w:r>
        <w:t>Do you have children?</w:t>
      </w:r>
    </w:p>
    <w:p/>
    <w:p>
      <w:r>
        <w:t>[00:00:21.980] - Speaker 1</w:t>
      </w:r>
    </w:p>
    <w:p>
      <w:r>
        <w:t>My lady.</w:t>
      </w:r>
    </w:p>
    <w:p/>
    <w:p>
      <w:r>
        <w:t>[00:00:22.610] - Speaker 2</w:t>
      </w:r>
    </w:p>
    <w:p>
      <w:r>
        <w:t>And how many years have you lived here, in El Carmen?</w:t>
      </w:r>
    </w:p>
    <w:p/>
    <w:p>
      <w:r>
        <w:t>[00:00:25.540] - Speaker 1</w:t>
      </w:r>
    </w:p>
    <w:p>
      <w:r>
        <w:t>Still.</w:t>
      </w:r>
    </w:p>
    <w:p/>
    <w:p>
      <w:r>
        <w:t>[00:00:26.860] - Speaker 2</w:t>
      </w:r>
    </w:p>
    <w:p>
      <w:r>
        <w:t>Well, then, do you think it's likely that you'll get bitten by a snake here?</w:t>
      </w:r>
    </w:p>
    <w:p/>
    <w:p>
      <w:r>
        <w:t>[00:00:32.270] - Speaker 1</w:t>
      </w:r>
    </w:p>
    <w:p>
      <w:r>
        <w:t>Yes, suddenly, of course, you're walking pretty close to the ravine and all that, and the culeera is going to be there. Yes.</w:t>
      </w:r>
    </w:p>
    <w:p/>
    <w:p>
      <w:r>
        <w:t>[00:00:39.950] - Speaker 2</w:t>
      </w:r>
    </w:p>
    <w:p>
      <w:r>
        <w:t>Has any of your animals been bitten by a snake, such as a pet, livestock, or a chicken?</w:t>
      </w:r>
    </w:p>
    <w:p/>
    <w:p>
      <w:r>
        <w:t>[00:00:47.080] - Speaker 1</w:t>
      </w:r>
    </w:p>
    <w:p>
      <w:r>
        <w:t>Around here, you hear a lot about it, so you see dead cows and they say it's from the sting of a horsefly or something like that. And then, animals, chickens eat them, sometimes it's from the tail and stuff like that.</w:t>
      </w:r>
    </w:p>
    <w:p/>
    <w:p>
      <w:r>
        <w:t>[00:00:59.370] - Speaker 2</w:t>
      </w:r>
    </w:p>
    <w:p>
      <w:r>
        <w:t>Okay. And do you know how to prevent or avoid a snake bite?</w:t>
      </w:r>
    </w:p>
    <w:p/>
    <w:p>
      <w:r>
        <w:t>[00:01:05.430] - Speaker 1</w:t>
      </w:r>
    </w:p>
    <w:p>
      <w:r>
        <w:t>No, not really. No? No? Can you avoid the coleseras? No. I try to avoid them and stuff.</w:t>
      </w:r>
    </w:p>
    <w:p/>
    <w:p>
      <w:r>
        <w:t>[00:01:12.550] - Speaker 2</w:t>
      </w:r>
    </w:p>
    <w:p>
      <w:r>
        <w:t>Okay. And what would you do if a snake bit you?</w:t>
      </w:r>
    </w:p>
    <w:p/>
    <w:p>
      <w:r>
        <w:t>[00:01:18.730] - Speaker 1</w:t>
      </w:r>
    </w:p>
    <w:p>
      <w:r>
        <w:t>No, because trying to run through the hospital, because I don't know, let's say, like against something like that. Because around here there are quite a few people who say to use the yep from the boruco, something like that, several things like that. But who knows if that works.</w:t>
      </w:r>
    </w:p>
    <w:p/>
    <w:p>
      <w:r>
        <w:t>[00:01:37.020] - Speaker 2</w:t>
      </w:r>
    </w:p>
    <w:p>
      <w:r>
        <w:t>And would you go to the hospital in Carmen or somewhere else?</w:t>
      </w:r>
    </w:p>
    <w:p/>
    <w:p>
      <w:r>
        <w:t>[00:01:42.520] - Speaker 1</w:t>
      </w:r>
    </w:p>
    <w:p>
      <w:r>
        <w:t>Well, I think that, mainly, if there are people around, I think they send you to one, and there they always take you out as if they were taking you to Belgaria.</w:t>
      </w:r>
    </w:p>
    <w:p/>
    <w:p>
      <w:r>
        <w:t>[00:01:50.660] - Speaker 2</w:t>
      </w:r>
    </w:p>
    <w:p>
      <w:r>
        <w:t>Would you trust the hospital, in Carmen, to cure a woman in need of help? No. Why not?</w:t>
      </w:r>
    </w:p>
    <w:p/>
    <w:p>
      <w:r>
        <w:t>[00:01:57.690] - Speaker 1</w:t>
      </w:r>
    </w:p>
    <w:p>
      <w:r>
        <w:t>No, it's a hospital. It's like, "And you say hello there?" Yes, he says hello to me there. He calls me and texts me. Yes. No, I'm just going to go. They're very experienced at that, I think.</w:t>
      </w:r>
    </w:p>
    <w:p/>
    <w:p>
      <w:r>
        <w:t>[00:02:09.390] - Speaker 2</w:t>
      </w:r>
    </w:p>
    <w:p>
      <w:r>
        <w:t>And if you need to go to the hospital in Carmen, is it difficult for you or is it easy from here?</w:t>
      </w:r>
    </w:p>
    <w:p/>
    <w:p>
      <w:r>
        <w:t>[00:02:19.590] - Speaker 1</w:t>
      </w:r>
    </w:p>
    <w:p>
      <w:r>
        <w:t>Yes, no, I could go because I have transportation, which is the motorcycle that was made. Okay, good.</w:t>
      </w:r>
    </w:p>
    <w:p/>
    <w:p>
      <w:r>
        <w:t>[00:02:25.610] - Speaker 2</w:t>
      </w:r>
    </w:p>
    <w:p>
      <w:r>
        <w:t>And where do you feel most likely to be bitten by one? In the countryside or at home?</w:t>
      </w:r>
    </w:p>
    <w:p/>
    <w:p>
      <w:r>
        <w:t>[00:02:33.550] - Speaker 1</w:t>
      </w:r>
    </w:p>
    <w:p>
      <w:r>
        <w:t>No, well, it's just that at home Let's say, since we're used to dealing with that issue, with the culeras, the spiders and all that, we're used to fumigating and doing things like that. And that scares the kids away from school. And well, no, it's outside the house, mostly when you're working out there in the fields or in the ravine. Like that, or at night, even when it's raining on the road, you're walking and they can come out to get warm, and then you can... Because of the rain and all that.</w:t>
      </w:r>
    </w:p>
    <w:p/>
    <w:p>
      <w:r>
        <w:t>[00:03:06.160] - Speaker 2</w:t>
      </w:r>
    </w:p>
    <w:p>
      <w:r>
        <w:t>And do you know how to identify poisonous snakes or snakes that are venomous?</w:t>
      </w:r>
    </w:p>
    <w:p/>
    <w:p>
      <w:r>
        <w:t>[00:03:11.030] - Speaker 1</w:t>
      </w:r>
    </w:p>
    <w:p>
      <w:r>
        <w:t>No, I would say yes, but no, not really.</w:t>
      </w:r>
    </w:p>
    <w:p/>
    <w:p>
      <w:r>
        <w:t>[00:03:17.030] - Speaker 2</w:t>
      </w:r>
    </w:p>
    <w:p>
      <w:r>
        <w:t>And do you know of any cases of snake bites?</w:t>
      </w:r>
    </w:p>
    <w:p/>
    <w:p>
      <w:r>
        <w:t>[00:03:22.420] - Speaker 1</w:t>
      </w:r>
    </w:p>
    <w:p>
      <w:r>
        <w:t>Yes, here they are I know several people who have bitten the powder and stuff.</w:t>
      </w:r>
    </w:p>
    <w:p/>
    <w:p>
      <w:r>
        <w:t>[00:03:28.490] - Speaker 2</w:t>
      </w:r>
    </w:p>
    <w:p>
      <w:r>
        <w:t>Hello.</w:t>
      </w:r>
    </w:p>
    <w:p/>
    <w:p>
      <w:r>
        <w:t>[00:03:30.230] - Speaker 1</w:t>
      </w:r>
    </w:p>
    <w:p>
      <w:r>
        <w:t>Thank you, God has been saved.</w:t>
      </w:r>
    </w:p>
    <w:p/>
    <w:p>
      <w:r>
        <w:t>[00:03:33.790] - Speaker 2</w:t>
      </w:r>
    </w:p>
    <w:p>
      <w:r>
        <w:t>And, well, I don't have any more questions, but do you have anything else to say about snakes or your knowledge of snakes or anything else?</w:t>
      </w:r>
    </w:p>
    <w:p/>
    <w:p>
      <w:r>
        <w:t>[00:03:42.600] - Speaker 1</w:t>
      </w:r>
    </w:p>
    <w:p>
      <w:r>
        <w:t>No, you never know.</w:t>
      </w:r>
    </w:p>
    <w:p/>
    <w:p>
      <w:r>
        <w:t>[00:03:45.570] - Speaker 2</w:t>
      </w:r>
    </w:p>
    <w:p>
      <w:r>
        <w:t>And it's important to know that after a snake bite, it's important to go straight to the hospital. And it's important to know what kind of snake bit you, because there are different antivenoms for different snakes. And you can take a picture of the snake or you can kill it and take it to the hospital. But yes, that's the most important thing to know. And well, I don't have anything else. Thank you very much for your time. Thank you very much. You're very kind.</w:t>
      </w:r>
    </w:p>
    <w:p/>
    <w:p>
      <w:r>
        <w:t>Interview 176 3-10-25-07 – Los Medios</w:t>
      </w:r>
    </w:p>
    <w:p/>
    <w:p>
      <w:r>
        <w:t>[00:00:00.290] - Speaker 1</w:t>
      </w:r>
    </w:p>
    <w:p>
      <w:r>
        <w:t>One more minute here for one more.</w:t>
      </w:r>
    </w:p>
    <w:p/>
    <w:p>
      <w:r>
        <w:t>[00:00:02.350] - Speaker 2</w:t>
      </w:r>
    </w:p>
    <w:p>
      <w:r>
        <w:t>And what's your name? Giovanni. And are you okay with the interview and being recorded? Yes, of course. And how old are you?</w:t>
      </w:r>
    </w:p>
    <w:p/>
    <w:p>
      <w:r>
        <w:t>[00:00:10.370] - Speaker 1</w:t>
      </w:r>
    </w:p>
    <w:p>
      <w:r>
        <w:t>I am 46.</w:t>
      </w:r>
    </w:p>
    <w:p/>
    <w:p>
      <w:r>
        <w:t>[00:00:12.270] - Speaker 2</w:t>
      </w:r>
    </w:p>
    <w:p>
      <w:r>
        <w:t>And what do you do for a living?</w:t>
      </w:r>
    </w:p>
    <w:p/>
    <w:p>
      <w:r>
        <w:t>[00:00:13.710] - Speaker 1</w:t>
      </w:r>
    </w:p>
    <w:p>
      <w:r>
        <w:t>Here on the farm, I work on the farm.</w:t>
      </w:r>
    </w:p>
    <w:p/>
    <w:p>
      <w:r>
        <w:t>[00:00:17.510] - Speaker 2</w:t>
      </w:r>
    </w:p>
    <w:p>
      <w:r>
        <w:t>Are you married or single?</w:t>
      </w:r>
    </w:p>
    <w:p/>
    <w:p>
      <w:r>
        <w:t>[00:00:18.950] - Speaker 1</w:t>
      </w:r>
    </w:p>
    <w:p>
      <w:r>
        <w:t>Common-law marriage.</w:t>
      </w:r>
    </w:p>
    <w:p/>
    <w:p>
      <w:r>
        <w:t>[00:00:20.150] - Speaker 2</w:t>
      </w:r>
    </w:p>
    <w:p>
      <w:r>
        <w:t>Do you have children? I have one. How long have you lived here in El Carmen?</w:t>
      </w:r>
    </w:p>
    <w:p/>
    <w:p>
      <w:r>
        <w:t>[00:00:27.420] - Speaker 1</w:t>
      </w:r>
    </w:p>
    <w:p>
      <w:r>
        <w:t>I've been going for two years.</w:t>
      </w:r>
    </w:p>
    <w:p/>
    <w:p>
      <w:r>
        <w:t>[00:00:30.510] - Speaker 2</w:t>
      </w:r>
    </w:p>
    <w:p>
      <w:r>
        <w:t>So, do you think it's likely that you'll get bitten by a snake here?</w:t>
      </w:r>
    </w:p>
    <w:p/>
    <w:p>
      <w:r>
        <w:t>[00:00:34.980] - Speaker 1</w:t>
      </w:r>
    </w:p>
    <w:p>
      <w:r>
        <w:t>Of course, there are always risks.</w:t>
      </w:r>
    </w:p>
    <w:p/>
    <w:p>
      <w:r>
        <w:t>[00:00:36.910] - Speaker 2</w:t>
      </w:r>
    </w:p>
    <w:p>
      <w:r>
        <w:t>Why?</w:t>
      </w:r>
    </w:p>
    <w:p/>
    <w:p>
      <w:r>
        <w:t>[00:00:38.750] - Speaker 1</w:t>
      </w:r>
    </w:p>
    <w:p>
      <w:r>
        <w:t>Because there are always shady characters around here.</w:t>
      </w:r>
    </w:p>
    <w:p/>
    <w:p>
      <w:r>
        <w:t>[00:00:43.200] - Speaker 2</w:t>
      </w:r>
    </w:p>
    <w:p>
      <w:r>
        <w:t>And let's find a snake in the wallet. Get rid of the chair.</w:t>
      </w:r>
    </w:p>
    <w:p/>
    <w:p>
      <w:r>
        <w:t>[00:00:47.820] - Speaker 1</w:t>
      </w:r>
    </w:p>
    <w:p>
      <w:r>
        <w:t>What day is it today?</w:t>
      </w:r>
    </w:p>
    <w:p/>
    <w:p>
      <w:r>
        <w:t>[00:00:49.080] - Speaker 2</w:t>
      </w:r>
    </w:p>
    <w:p>
      <w:r>
        <w:t>One night.</w:t>
      </w:r>
    </w:p>
    <w:p/>
    <w:p>
      <w:r>
        <w:t>[00:00:50.350] - Speaker 1</w:t>
      </w:r>
    </w:p>
    <w:p>
      <w:r>
        <w:t>Yes, a motorcycle hit her, he probably ran her over and took her out, messed up her eye and tongue. But one of those that eat frogs.</w:t>
      </w:r>
    </w:p>
    <w:p/>
    <w:p>
      <w:r>
        <w:t>[00:01:01.650] - Speaker 2</w:t>
      </w:r>
    </w:p>
    <w:p>
      <w:r>
        <w:t>It wasn't poisonous, no. Yes. And have any of your animals been bitten by a snake, such as livestock or a pet?</w:t>
      </w:r>
    </w:p>
    <w:p/>
    <w:p>
      <w:r>
        <w:t>[00:01:11.470] - Speaker 1</w:t>
      </w:r>
    </w:p>
    <w:p>
      <w:r>
        <w:t>No, the dog I had, yes, I think she bit me, for sure, a snake, because she started drooling, drooling, and no. And I found two little holes here on her arm. I think a snake bit her, because I poured gasoline on her to see if she had worms, and she didn't have worms there, so why didn't she have worms? I think a snake bit her.</w:t>
      </w:r>
    </w:p>
    <w:p/>
    <w:p>
      <w:r>
        <w:t>[00:01:44.510] - Speaker 2</w:t>
      </w:r>
    </w:p>
    <w:p>
      <w:r>
        <w:t>But did he survive?</w:t>
      </w:r>
    </w:p>
    <w:p/>
    <w:p>
      <w:r>
        <w:t>[00:01:48.350] - Speaker 1</w:t>
      </w:r>
    </w:p>
    <w:p>
      <w:r>
        <w:t>No, she died. Who's on the phone? She died.</w:t>
      </w:r>
    </w:p>
    <w:p/>
    <w:p>
      <w:r>
        <w:t>[00:01:52.140] - Speaker 2</w:t>
      </w:r>
    </w:p>
    <w:p>
      <w:r>
        <w:t>Who's speaking?</w:t>
      </w:r>
    </w:p>
    <w:p/>
    <w:p>
      <w:r>
        <w:t>[00:01:54.230] - Speaker 1</w:t>
      </w:r>
    </w:p>
    <w:p>
      <w:r>
        <w:t>We couldn't save her. We gave her medicine, no, not that. But yes, she did last that long, about 24 hours. She died after about 24 hours, I think. The poor animal suffered a lot. Yes, I think so. Yes. I think she was bitten by a snake.</w:t>
      </w:r>
    </w:p>
    <w:p/>
    <w:p>
      <w:r>
        <w:t>[00:02:23.080] - Speaker 2</w:t>
      </w:r>
    </w:p>
    <w:p>
      <w:r>
        <w:t>And do you know how to prevent or avoid a snake bite?</w:t>
      </w:r>
    </w:p>
    <w:p/>
    <w:p>
      <w:r>
        <w:t>[00:02:28.720] - Speaker 1</w:t>
      </w:r>
    </w:p>
    <w:p>
      <w:r>
        <w:t>Well, usually here, if someone bites you, you have to go to the hospital, right?</w:t>
      </w:r>
    </w:p>
    <w:p/>
    <w:p>
      <w:r>
        <w:t>[00:02:32.570] - Speaker 2</w:t>
      </w:r>
    </w:p>
    <w:p>
      <w:r>
        <w:t>But before a snake bite, do you have any methods of prevention?</w:t>
      </w:r>
    </w:p>
    <w:p/>
    <w:p>
      <w:r>
        <w:t>[00:02:37.680] - Speaker 1</w:t>
      </w:r>
    </w:p>
    <w:p>
      <w:r>
        <w:t>No, not really. Well, here they say you cut it off, crosswise, right? Or you can tie it up to stop the poison spreading, they say. But who knows if that's true or not.</w:t>
      </w:r>
    </w:p>
    <w:p/>
    <w:p>
      <w:r>
        <w:t>[00:02:52.740] - Speaker 2</w:t>
      </w:r>
    </w:p>
    <w:p>
      <w:r>
        <w:t>And what would you do if a snake bit you?</w:t>
      </w:r>
    </w:p>
    <w:p/>
    <w:p>
      <w:r>
        <w:t>[00:02:55.380] - Speaker 1</w:t>
      </w:r>
    </w:p>
    <w:p>
      <w:r>
        <w:t>Well, I say that maybe you should just tie yourself down or cut yourself off, right?</w:t>
      </w:r>
    </w:p>
    <w:p/>
    <w:p>
      <w:r>
        <w:t>[00:02:58.960] - Speaker 2</w:t>
      </w:r>
    </w:p>
    <w:p>
      <w:r>
        <w:t>Okay.</w:t>
      </w:r>
    </w:p>
    <w:p/>
    <w:p>
      <w:r>
        <w:t>[00:02:59.990] - Speaker 1</w:t>
      </w:r>
    </w:p>
    <w:p>
      <w:r>
        <w:t>I would say that, to see if suddenly the Maybe the snake's venom will come out, I would say.</w:t>
      </w:r>
    </w:p>
    <w:p/>
    <w:p>
      <w:r>
        <w:t>[00:03:09.590] - Speaker 2</w:t>
      </w:r>
    </w:p>
    <w:p>
      <w:r>
        <w:t>And would you go to the hospital too, or not? Sure, I'd have to go. And why wouldn't you go to the hospital in Carmen or somewhere else?</w:t>
      </w:r>
    </w:p>
    <w:p/>
    <w:p>
      <w:r>
        <w:t>[00:03:17.730] - Speaker 1</w:t>
      </w:r>
    </w:p>
    <w:p>
      <w:r>
        <w:t>No, it's Espinal's turn here, right? Because they say that's the antidote where they have it.</w:t>
      </w:r>
    </w:p>
    <w:p/>
    <w:p>
      <w:r>
        <w:t>[00:03:24.890] - Speaker 2</w:t>
      </w:r>
    </w:p>
    <w:p>
      <w:r>
        <w:t>And why wouldn't you go, Carmen? Because Espinal is better.</w:t>
      </w:r>
    </w:p>
    <w:p/>
    <w:p>
      <w:r>
        <w:t>[00:03:28.700] - Speaker 1</w:t>
      </w:r>
    </w:p>
    <w:p>
      <w:r>
        <w:t>Because in El Espinal they say that's where they have the antidote. They usually always send them there, to El Espinal.</w:t>
      </w:r>
    </w:p>
    <w:p/>
    <w:p>
      <w:r>
        <w:t>[00:03:37.160] - Speaker 2</w:t>
      </w:r>
    </w:p>
    <w:p>
      <w:r>
        <w:t>And if you need to go to the hospital, is it difficult for you or is it easy from here?</w:t>
      </w:r>
    </w:p>
    <w:p/>
    <w:p>
      <w:r>
        <w:t>[00:03:45.120] - Speaker 1</w:t>
      </w:r>
    </w:p>
    <w:p>
      <w:r>
        <w:t>No, it's always complicated. Right now there's one left like It's stuck in a traffic jam because of the roadworks they're doing right now. So the spine is left like... It's always a little difficult.</w:t>
      </w:r>
    </w:p>
    <w:p/>
    <w:p>
      <w:r>
        <w:t>[00:04:03.200] - Speaker 2</w:t>
      </w:r>
    </w:p>
    <w:p>
      <w:r>
        <w:t>Yes, of course. And where do you feel you are most likely to be bitten by a snake? In the countryside or at home? No, in the countryside.</w:t>
      </w:r>
    </w:p>
    <w:p/>
    <w:p>
      <w:r>
        <w:t>[00:04:12.460] - Speaker 1</w:t>
      </w:r>
    </w:p>
    <w:p>
      <w:r>
        <w:t>Why? Because you go out where you find them most, outside. Of course, they always come there, sometimes to the house. They always come. For example, now that it's raining, they're already looking for dry places.</w:t>
      </w:r>
    </w:p>
    <w:p/>
    <w:p>
      <w:r>
        <w:t>[00:04:31.590] - Speaker 2</w:t>
      </w:r>
    </w:p>
    <w:p>
      <w:r>
        <w:t>Can you tell if snakes are poisonous or venomous? Yes, I already have a rough idea of which ones are the most dangerous. And how do you identify snakes?</w:t>
      </w:r>
    </w:p>
    <w:p/>
    <w:p>
      <w:r>
        <w:t>[00:04:47.270] - Speaker 1</w:t>
      </w:r>
    </w:p>
    <w:p>
      <w:r>
        <w:t>The X, she has her marks well made. If you see that these aren't You already have a pretty good idea which ones are the fiercest.</w:t>
      </w:r>
    </w:p>
    <w:p/>
    <w:p>
      <w:r>
        <w:t>[00:04:58.480] - Speaker 2</w:t>
      </w:r>
    </w:p>
    <w:p>
      <w:r>
        <w:t>Yes. And do you know of a case of snake moribundity? No. Well, I don't have any more questions, but do you have anything else to say about snakes or your knowledge of snakes or anything else like that?</w:t>
      </w:r>
    </w:p>
    <w:p/>
    <w:p>
      <w:r>
        <w:t>[00:05:15.670] - Speaker 1</w:t>
      </w:r>
    </w:p>
    <w:p>
      <w:r>
        <w:t>No, hardly.</w:t>
      </w:r>
    </w:p>
    <w:p/>
    <w:p>
      <w:r>
        <w:t>[00:05:16.940] - Speaker 2</w:t>
      </w:r>
    </w:p>
    <w:p>
      <w:r>
        <w:t>Okay. And well, it's important to know that after a snake bite, you need to go straight to the hospital, and it's important to know what kind of snake bit you, because there are different kinds. And you can take a picture of the snake or you can kill it and take it to the hospital. But yes, that's all I have. Thank you very much for your time. Okay, that's all. Very kind of you. Okay.</w:t>
      </w:r>
    </w:p>
    <w:p/>
    <w:p>
      <w:r>
        <w:t>Interview 177 3-11-25-01 – Los Medios</w:t>
      </w:r>
    </w:p>
    <w:p>
      <w:r>
        <w:t>Man, 76 years old, works on the farm, married, has three children, has lived in Carmen for 10 years</w:t>
      </w:r>
    </w:p>
    <w:p>
      <w:r>
        <w:t>[00:00:01.080] - Speaker 1</w:t>
      </w:r>
    </w:p>
    <w:p>
      <w:r>
        <w:t>What's your name? Marco Parra. And are you okay with the interview and recording? Yes, please. Hello. Hello. Hello.</w:t>
      </w:r>
    </w:p>
    <w:p/>
    <w:p>
      <w:r>
        <w:t>[00:00:10.060] - Speaker 2</w:t>
      </w:r>
    </w:p>
    <w:p>
      <w:r>
        <w:t>And how old are you?</w:t>
      </w:r>
    </w:p>
    <w:p/>
    <w:p>
      <w:r>
        <w:t>[00:00:15.460] - Speaker 3</w:t>
      </w:r>
    </w:p>
    <w:p>
      <w:r>
        <w:t>76.</w:t>
      </w:r>
    </w:p>
    <w:p/>
    <w:p>
      <w:r>
        <w:t>[00:00:16.420] - Speaker 1</w:t>
      </w:r>
    </w:p>
    <w:p>
      <w:r>
        <w:t>And what do you do for a living? No, here on the little farm. Are you married or single? Married. Do you have children?</w:t>
      </w:r>
    </w:p>
    <w:p/>
    <w:p>
      <w:r>
        <w:t>[00:00:25.330] - Speaker 3</w:t>
      </w:r>
    </w:p>
    <w:p>
      <w:r>
        <w:t>Three children.</w:t>
      </w:r>
    </w:p>
    <w:p/>
    <w:p>
      <w:r>
        <w:t>[00:00:26.390] - Speaker 1</w:t>
      </w:r>
    </w:p>
    <w:p>
      <w:r>
        <w:t>And how many years have you lived here, in El Carmen?</w:t>
      </w:r>
    </w:p>
    <w:p/>
    <w:p>
      <w:r>
        <w:t>[00:00:29.730] - Speaker 3</w:t>
      </w:r>
    </w:p>
    <w:p>
      <w:r>
        <w:t>About 10 years ago.</w:t>
      </w:r>
    </w:p>
    <w:p/>
    <w:p>
      <w:r>
        <w:t>[00:00:32.130] - Speaker 1</w:t>
      </w:r>
    </w:p>
    <w:p>
      <w:r>
        <w:t>So, do you think it's likely that you'll get bitten by a snake here?</w:t>
      </w:r>
    </w:p>
    <w:p/>
    <w:p>
      <w:r>
        <w:t>[00:00:38.150] - Speaker 3</w:t>
      </w:r>
    </w:p>
    <w:p>
      <w:r>
        <w:t>Yes, it is possible that the event may occur.</w:t>
      </w:r>
    </w:p>
    <w:p/>
    <w:p>
      <w:r>
        <w:t>[00:00:41.570] - Speaker 1</w:t>
      </w:r>
    </w:p>
    <w:p>
      <w:r>
        <w:t>Yes.</w:t>
      </w:r>
    </w:p>
    <w:p/>
    <w:p>
      <w:r>
        <w:t>[00:00:42.350] - Speaker 3</w:t>
      </w:r>
    </w:p>
    <w:p>
      <w:r>
        <w:t>Yes, of course.</w:t>
      </w:r>
    </w:p>
    <w:p/>
    <w:p>
      <w:r>
        <w:t>[00:00:43.160] - Speaker 1</w:t>
      </w:r>
    </w:p>
    <w:p>
      <w:r>
        <w:t>Okay, yes. Why is that likely?</w:t>
      </w:r>
    </w:p>
    <w:p/>
    <w:p>
      <w:r>
        <w:t>[00:00:45.580] - Speaker 3</w:t>
      </w:r>
    </w:p>
    <w:p>
      <w:r>
        <w:t>From what they say, I haven't seen them very often. Very few. The ones I've seen are very small. I saw one once up there, near Pasqueño, around there, one that crossed the road.</w:t>
      </w:r>
    </w:p>
    <w:p/>
    <w:p>
      <w:r>
        <w:t>[00:01:02.520] - Speaker 2</w:t>
      </w:r>
    </w:p>
    <w:p>
      <w:r>
        <w:t>But she was black with white.</w:t>
      </w:r>
    </w:p>
    <w:p/>
    <w:p>
      <w:r>
        <w:t>[00:01:06.450] - Speaker 3</w:t>
      </w:r>
    </w:p>
    <w:p>
      <w:r>
        <w:t>Who knows what it is? Do you know what it's called? Black and white.</w:t>
      </w:r>
    </w:p>
    <w:p/>
    <w:p>
      <w:r>
        <w:t>[00:01:12.830] - Speaker 1</w:t>
      </w:r>
    </w:p>
    <w:p>
      <w:r>
        <w:t>It wasn't poisonous, I think.</w:t>
      </w:r>
    </w:p>
    <w:p/>
    <w:p>
      <w:r>
        <w:t>[00:01:16.650] - Speaker 3</w:t>
      </w:r>
    </w:p>
    <w:p>
      <w:r>
        <w:t>All of a sudden, is that true? I saw a green one here, like grass. So they say that one isn't poisonous. Yes. So that's the one the little ones are looking for? And isn't that the same thing?</w:t>
      </w:r>
    </w:p>
    <w:p/>
    <w:p>
      <w:r>
        <w:t>[00:01:31.120] - Speaker 1</w:t>
      </w:r>
    </w:p>
    <w:p>
      <w:r>
        <w:t>No, I don't think so. I don't think so. Well, have any of your animals ever been bitten by a snake, like a pet, a pet, livestock? No. And do you know how to prevent or avoid a snake bite?</w:t>
      </w:r>
    </w:p>
    <w:p/>
    <w:p>
      <w:r>
        <w:t>[00:01:54.880] - Speaker 3</w:t>
      </w:r>
    </w:p>
    <w:p>
      <w:r>
        <w:t>No, honestly not.</w:t>
      </w:r>
    </w:p>
    <w:p/>
    <w:p>
      <w:r>
        <w:t>[00:01:56.060] - Speaker 1</w:t>
      </w:r>
    </w:p>
    <w:p>
      <w:r>
        <w:t>And what would you do if a snake bit you?</w:t>
      </w:r>
    </w:p>
    <w:p/>
    <w:p>
      <w:r>
        <w:t>[00:01:59.680] - Speaker 3</w:t>
      </w:r>
    </w:p>
    <w:p>
      <w:r>
        <w:t>I would go to the hospital quickly; it wasn't the only thing. Honestly, I don't know how they got lost or how patients are treated when they are bitten by an animal.</w:t>
      </w:r>
    </w:p>
    <w:p/>
    <w:p>
      <w:r>
        <w:t>[00:02:12.820] - Speaker 1</w:t>
      </w:r>
    </w:p>
    <w:p>
      <w:r>
        <w:t>Would you go to the hospital in Carmen or somewhere else?</w:t>
      </w:r>
    </w:p>
    <w:p/>
    <w:p>
      <w:r>
        <w:t>[00:02:16.320] - Speaker 3</w:t>
      </w:r>
    </w:p>
    <w:p>
      <w:r>
        <w:t>Yes, to Carmen, that would be the only faster part.</w:t>
      </w:r>
    </w:p>
    <w:p/>
    <w:p>
      <w:r>
        <w:t>[00:02:19.380] - Speaker 1</w:t>
      </w:r>
    </w:p>
    <w:p>
      <w:r>
        <w:t>And would you trust the hospital, in Carmen, to cure a snake bite?</w:t>
      </w:r>
    </w:p>
    <w:p/>
    <w:p>
      <w:r>
        <w:t>[00:02:23.600] - Speaker 3</w:t>
      </w:r>
    </w:p>
    <w:p>
      <w:r>
        <w:t>The truth is that you go there hoping that they will help you. Yes, because would you trust other hospitals to cure snake bites? They say that in Giradot or Espinal, they have treatment for that.</w:t>
      </w:r>
    </w:p>
    <w:p/>
    <w:p>
      <w:r>
        <w:t>[00:02:46.280] - Speaker 1</w:t>
      </w:r>
    </w:p>
    <w:p>
      <w:r>
        <w:t>And if you need to go to the hospital, is it difficult for you or is it easy from here?</w:t>
      </w:r>
    </w:p>
    <w:p/>
    <w:p>
      <w:r>
        <w:t>[00:02:55.090] - Speaker 3</w:t>
      </w:r>
    </w:p>
    <w:p>
      <w:r>
        <w:t>Excuse me, I'm not telling you.</w:t>
      </w:r>
    </w:p>
    <w:p/>
    <w:p>
      <w:r>
        <w:t>[00:02:56.490] - Speaker 1</w:t>
      </w:r>
    </w:p>
    <w:p>
      <w:r>
        <w:t>If you need to go to the hospital, is it difficult? Is it easy for you or is it easy to get there from here?</w:t>
      </w:r>
    </w:p>
    <w:p/>
    <w:p>
      <w:r>
        <w:t>[00:03:05.310] - Speaker 3</w:t>
      </w:r>
    </w:p>
    <w:p>
      <w:r>
        <w:t>It's always difficult. Why? Yes, you have to find transportation, because if you can't drive, you have to find transportation, and that's always a bit difficult here, because there isn't much available. There are motorbike taxis, but they're not available all the time.</w:t>
      </w:r>
    </w:p>
    <w:p/>
    <w:p>
      <w:r>
        <w:t>[00:03:25.510] - Speaker 1</w:t>
      </w:r>
    </w:p>
    <w:p>
      <w:r>
        <w:t>Yes, of course. And where do you feel you're most likely to be bitten by a snake? In the countryside or at home?</w:t>
      </w:r>
    </w:p>
    <w:p/>
    <w:p>
      <w:r>
        <w:t>[00:03:38.170] - Speaker 3</w:t>
      </w:r>
    </w:p>
    <w:p>
      <w:r>
        <w:t>In the countryside.</w:t>
      </w:r>
    </w:p>
    <w:p/>
    <w:p>
      <w:r>
        <w:t>[00:03:39.220] - Speaker 1</w:t>
      </w:r>
    </w:p>
    <w:p>
      <w:r>
        <w:t>Why?</w:t>
      </w:r>
    </w:p>
    <w:p/>
    <w:p>
      <w:r>
        <w:t>[00:03:41.410] - Speaker 3</w:t>
      </w:r>
    </w:p>
    <w:p>
      <w:r>
        <w:t>Because that's where most of them are Here at home, very few of them come around. Or if they do, you can tell that... The little ones that I sometimes see passing by or the green ones you see over there, but they don't come very close to the house.</w:t>
      </w:r>
    </w:p>
    <w:p/>
    <w:p>
      <w:r>
        <w:t>[00:03:55.770] - Speaker 1</w:t>
      </w:r>
    </w:p>
    <w:p>
      <w:r>
        <w:t>And do you know how to identify poisonous snakes? No, I don't know that. It's difficult, yes. And do you know of any cases of snake bites?</w:t>
      </w:r>
    </w:p>
    <w:p/>
    <w:p>
      <w:r>
        <w:t>[00:04:11.490] - Speaker 3</w:t>
      </w:r>
    </w:p>
    <w:p>
      <w:r>
        <w:t>Don Tulio's wife, who was bitten by a snake Snake is the only thing I have ever known.</w:t>
      </w:r>
    </w:p>
    <w:p/>
    <w:p>
      <w:r>
        <w:t>[00:04:16.880] - Speaker 1</w:t>
      </w:r>
    </w:p>
    <w:p>
      <w:r>
        <w:t>I have no further questions, but do you have anything else to say about snakes or your knowledge of snakes, or anything else?</w:t>
      </w:r>
    </w:p>
    <w:p/>
    <w:p>
      <w:r>
        <w:t>[00:04:27.170] - Speaker 3</w:t>
      </w:r>
    </w:p>
    <w:p>
      <w:r>
        <w:t>I would agree that there should be instructions, something that gives you a basic understanding of what to do and how to treat a patient who has been bitten by a snake. Yes, because around here, in my case, I don't know anything about that. Yes, the only thing to do is rush to the hospital, if it's one of those cases.</w:t>
      </w:r>
    </w:p>
    <w:p/>
    <w:p>
      <w:r>
        <w:t>[00:04:56.710] - Speaker 1</w:t>
      </w:r>
    </w:p>
    <w:p>
      <w:r>
        <w:t>Yes, and that's the most important thing to know. It's important to go straight to the hospital after a snake bite. And it's important to know what kind of snake bit you, because there are different antivenoms for different snakes. You can take a picture of the snake or you can kill it and take it to the hospital.</w:t>
      </w:r>
    </w:p>
    <w:p/>
    <w:p>
      <w:r>
        <w:t>[00:05:18.280] - Speaker 3</w:t>
      </w:r>
    </w:p>
    <w:p>
      <w:r>
        <w:t>And if you can do that, yes, it would be the most viable option, for the safety of the person who is going to treat you. Yes, exactly. They already know what animal it is and how to prevent it.</w:t>
      </w:r>
    </w:p>
    <w:p/>
    <w:p>
      <w:r>
        <w:t>[00:05:32.110] - Speaker 1</w:t>
      </w:r>
    </w:p>
    <w:p>
      <w:r>
        <w:t>Yes, yes, yes. And for prevention, it's important to clean your house, because snakes like trash; they like to hide in trash.</w:t>
      </w:r>
    </w:p>
    <w:p/>
    <w:p>
      <w:r>
        <w:t>[00:05:49.280] - Speaker 3</w:t>
      </w:r>
    </w:p>
    <w:p>
      <w:r>
        <w:t>They're staying around there.</w:t>
      </w:r>
    </w:p>
    <w:p/>
    <w:p>
      <w:r>
        <w:t>[00:05:51.060] - Speaker 1</w:t>
      </w:r>
    </w:p>
    <w:p>
      <w:r>
        <w:t>Yes. And it's important to wear boots in the field. It's also important to look carefully at night and always bring a flashlight with you. And yes, that's the most important thing for prevention.</w:t>
      </w:r>
    </w:p>
    <w:p/>
    <w:p>
      <w:r>
        <w:t>[00:06:16.170] - Speaker 3</w:t>
      </w:r>
    </w:p>
    <w:p>
      <w:r>
        <w:t>That would be the most</w:t>
      </w:r>
    </w:p>
    <w:p/>
    <w:p>
      <w:r>
        <w:t>[00:06:17.970] - Speaker 2</w:t>
      </w:r>
    </w:p>
    <w:p>
      <w:r>
        <w:t>How do you remove that?</w:t>
      </w:r>
    </w:p>
    <w:p/>
    <w:p>
      <w:r>
        <w:t>[00:06:21.250] - Speaker 1</w:t>
      </w:r>
    </w:p>
    <w:p>
      <w:r>
        <w:t>What? I'm sorry.</w:t>
      </w:r>
    </w:p>
    <w:p/>
    <w:p>
      <w:r>
        <w:t>[00:06:22.310] - Speaker 2</w:t>
      </w:r>
    </w:p>
    <w:p>
      <w:r>
        <w:t>How do you remove those walls?</w:t>
      </w:r>
    </w:p>
    <w:p/>
    <w:p>
      <w:r>
        <w:t>[00:06:24.950] - Speaker 3</w:t>
      </w:r>
    </w:p>
    <w:p>
      <w:r>
        <w:t>Let's say, to give you an idea, what would it be like? What would it be? Is there a chemical or something that can be used to maintain it?</w:t>
      </w:r>
    </w:p>
    <w:p/>
    <w:p>
      <w:r>
        <w:t>[00:06:34.420] - Speaker 1</w:t>
      </w:r>
    </w:p>
    <w:p>
      <w:r>
        <w:t>I don't know, but they say it's cryoline. Is it okay to spray it around the house?</w:t>
      </w:r>
    </w:p>
    <w:p/>
    <w:p>
      <w:r>
        <w:t>[00:06:41.420] - Speaker 3</w:t>
      </w:r>
    </w:p>
    <w:p>
      <w:r>
        <w:t>We do apply cryoline inside the walls. On the floor, in the corners.</w:t>
      </w:r>
    </w:p>
    <w:p/>
    <w:p>
      <w:r>
        <w:t>[00:06:47.440] - Speaker 2</w:t>
      </w:r>
    </w:p>
    <w:p>
      <w:r>
        <w:t>I killed one with</w:t>
      </w:r>
    </w:p>
    <w:p/>
    <w:p>
      <w:r>
        <w:t>[00:06:49.740] - Speaker 3</w:t>
      </w:r>
    </w:p>
    <w:p>
      <w:r>
        <w:t>With what? With Sartans, Lorban. With Lorban? Yes.</w:t>
      </w:r>
    </w:p>
    <w:p/>
    <w:p>
      <w:r>
        <w:t>[00:06:56.460] - Speaker 2</w:t>
      </w:r>
    </w:p>
    <w:p>
      <w:r>
        <w:t>I killed her because I was alone. I kept her in the laundry room, and that's where she was when I went to the laundry room. The maid told me, and And that's just now... How are you? But things were going badly. I poisoned her, the dog poison.</w:t>
      </w:r>
    </w:p>
    <w:p/>
    <w:p>
      <w:r>
        <w:t>[00:07:26.810] - Speaker 1</w:t>
      </w:r>
    </w:p>
    <w:p>
      <w:r>
        <w:t>Yes, yes, it could be. I don't really know if fumigation is effective for keeping snakes away, but I think it is. It's a good idea.</w:t>
      </w:r>
    </w:p>
    <w:p/>
    <w:p>
      <w:r>
        <w:t>[00:07:43.080] - Speaker 3</w:t>
      </w:r>
    </w:p>
    <w:p>
      <w:r>
        <w:t>Yes, they say that Creolina keeps them away a little, the smell of the cream.</w:t>
      </w:r>
    </w:p>
    <w:p/>
    <w:p>
      <w:r>
        <w:t>[00:07:49.420] - Speaker 2</w:t>
      </w:r>
    </w:p>
    <w:p>
      <w:r>
        <w:t>Do we have it here as a cream at all times?</w:t>
      </w:r>
    </w:p>
    <w:p/>
    <w:p>
      <w:r>
        <w:t>[00:07:51.500] - Speaker 3</w:t>
      </w:r>
    </w:p>
    <w:p>
      <w:r>
        <w:t>Yes, we don't need it here, as far as we can remember, we almost always have it. But that doesn't work for him. Yes, we sometimes put it on when we leave, because we have to go to Bogotá to see a doctor, so we put it on the doors under the beds, so that it will be ready when we leave, so that we can go. Yes, it's not a possibility, yes.</w:t>
      </w:r>
    </w:p>
    <w:p/>
    <w:p>
      <w:r>
        <w:t>[00:08:23.090] - Speaker 1</w:t>
      </w:r>
    </w:p>
    <w:p>
      <w:r>
        <w:t>But yes, that's all I have. Well, yes, yes. Thank you very much for your time. No, yes, thank you very much. Very kind, thank you very much.</w:t>
      </w:r>
    </w:p>
    <w:p>
      <w:r>
        <w:t>Interview 178 3-11-25-02 – Los Medios</w:t>
      </w:r>
    </w:p>
    <w:p/>
    <w:p>
      <w:r>
        <w:t>[00:00:00.610] - Speaker 2</w:t>
      </w:r>
    </w:p>
    <w:p>
      <w:r>
        <w:t>And what's your name?</w:t>
      </w:r>
    </w:p>
    <w:p/>
    <w:p>
      <w:r>
        <w:t>[00:00:02.160] - Speaker 1</w:t>
      </w:r>
    </w:p>
    <w:p>
      <w:r>
        <w:t>Evelio Barrera. Luis Evelio Barrera.</w:t>
      </w:r>
    </w:p>
    <w:p/>
    <w:p>
      <w:r>
        <w:t>[00:00:05.680] - Speaker 2</w:t>
      </w:r>
    </w:p>
    <w:p>
      <w:r>
        <w:t>And do you agree to the recording and interview?</w:t>
      </w:r>
    </w:p>
    <w:p/>
    <w:p>
      <w:r>
        <w:t>[00:00:09.990] - Speaker 1</w:t>
      </w:r>
    </w:p>
    <w:p>
      <w:r>
        <w:t>I have to accept it because, in any case, it may or may not be necessary. Because at my age, as I was telling you, there have been snakes. I was telling you that a snake bit me. I said that one of those animals bit me and I was dying. The child was poisoned. Without realizing it, I had been bitten by a snake three days earlier. Finally, my brother told me on the first day that it was poison. One was running away while we were harvesting. It moved me over here. It was already there, even my friends, the lady stole it from me. The healer cured me. And then I already mentioned... And here, here in the house, look, that man stopped you. Right there at the door, I killed a furebra, a mastacanada, you know those animals. I saw a newspaper that said there are 28 of that variety. And how old are you? 89.</w:t>
      </w:r>
    </w:p>
    <w:p/>
    <w:p>
      <w:r>
        <w:t>[00:01:36.080] - Speaker 2</w:t>
      </w:r>
    </w:p>
    <w:p>
      <w:r>
        <w:t>And what do you do for a living, if you work?</w:t>
      </w:r>
    </w:p>
    <w:p/>
    <w:p>
      <w:r>
        <w:t>[00:01:38.910] - Speaker 1</w:t>
      </w:r>
    </w:p>
    <w:p>
      <w:r>
        <w:t>I'm here, doing what little I can here, on the little ranch, here. And the little plot of land, because the little plot is 3,100 m².</w:t>
      </w:r>
    </w:p>
    <w:p/>
    <w:p>
      <w:r>
        <w:t>[00:01:47.940] - Speaker 2</w:t>
      </w:r>
    </w:p>
    <w:p>
      <w:r>
        <w:t>Are you married or single?</w:t>
      </w:r>
    </w:p>
    <w:p/>
    <w:p>
      <w:r>
        <w:t>[00:01:51.270] - Speaker 1</w:t>
      </w:r>
    </w:p>
    <w:p>
      <w:r>
        <w:t>Now that he's single.</w:t>
      </w:r>
    </w:p>
    <w:p/>
    <w:p>
      <w:r>
        <w:t>[00:01:53.180] - Speaker 2</w:t>
      </w:r>
    </w:p>
    <w:p>
      <w:r>
        <w:t>And how many years have you lived here, in El Carmen?</w:t>
      </w:r>
    </w:p>
    <w:p/>
    <w:p>
      <w:r>
        <w:t>[00:01:59.220] - Speaker 1</w:t>
      </w:r>
    </w:p>
    <w:p>
      <w:r>
        <w:t>About 10 years.</w:t>
      </w:r>
    </w:p>
    <w:p/>
    <w:p>
      <w:r>
        <w:t>[00:02:01.470] - Speaker 2</w:t>
      </w:r>
    </w:p>
    <w:p>
      <w:r>
        <w:t>And do you think it's likely that you'll get bitten by a snake here?</w:t>
      </w:r>
    </w:p>
    <w:p/>
    <w:p>
      <w:r>
        <w:t>[00:02:07.400] - Speaker 1</w:t>
      </w:r>
    </w:p>
    <w:p>
      <w:r>
        <w:t>Well, one is not a fortune teller and does not know how the animal will respond if it knows the child. It knows, but they do not. Who knows which one it is? The child's. It knows where it was born, but not where it will die.</w:t>
      </w:r>
    </w:p>
    <w:p/>
    <w:p>
      <w:r>
        <w:t>[00:02:25.670] - Speaker 2</w:t>
      </w:r>
    </w:p>
    <w:p>
      <w:r>
        <w:t>Has any of your animals been bitten by a snake, such as a pet, livestock, or a chicken?</w:t>
      </w:r>
    </w:p>
    <w:p/>
    <w:p>
      <w:r>
        <w:t>[00:02:35.690] - Speaker 1</w:t>
      </w:r>
    </w:p>
    <w:p>
      <w:r>
        <w:t>Here I show you a chicken, as proof of that. And since I was on the coast, I took care of a mule with a hook, the Antiofico. And a man too. Because I hunted a lot of deer, because there are a lot of deer on the coast. So, if I saw a deer, I would let it go, but I was on the lookout and threw dirt on the ground, because that disease bit it a lot. The deer doesn't have to go anymore.</w:t>
      </w:r>
    </w:p>
    <w:p/>
    <w:p>
      <w:r>
        <w:t>[00:03:07.280] - Speaker 2</w:t>
      </w:r>
    </w:p>
    <w:p>
      <w:r>
        <w:t>And do you know how to prevent or avoid a snake bite?</w:t>
      </w:r>
    </w:p>
    <w:p/>
    <w:p>
      <w:r>
        <w:t>[00:03:14.810] - Speaker 1</w:t>
      </w:r>
    </w:p>
    <w:p>
      <w:r>
        <w:t>Well, that's inevitable, as long as the animal is fierce. Because anyway, if you see one and you can't kill it easily, you leave it alone, because it will bite you. They say that it's not scary, but even the fiercest animals are afraid of it. A snake will strike it once or twice and it won't do anything, you see. It comes right down. It happened to me. And I've killed them here, completely, over there in the other shack.</w:t>
      </w:r>
    </w:p>
    <w:p/>
    <w:p>
      <w:r>
        <w:t>[00:03:54.850] - Speaker 2</w:t>
      </w:r>
    </w:p>
    <w:p>
      <w:r>
        <w:t>And what would you do if a snake bit you?</w:t>
      </w:r>
    </w:p>
    <w:p/>
    <w:p>
      <w:r>
        <w:t>[00:03:59.570] - Speaker 1</w:t>
      </w:r>
    </w:p>
    <w:p>
      <w:r>
        <w:t>It's like putting on a garter belt and then suddenly putting on a jacket. You have to know what kind of jacket it could be, like a boiled egg. You have to know how to cook it and how to put it on. Or what do you think?</w:t>
      </w:r>
    </w:p>
    <w:p/>
    <w:p>
      <w:r>
        <w:t>[00:04:22.850] - Speaker 2</w:t>
      </w:r>
    </w:p>
    <w:p>
      <w:r>
        <w:t>Would you go to the hospital after a bite?</w:t>
      </w:r>
    </w:p>
    <w:p/>
    <w:p>
      <w:r>
        <w:t>[00:04:27.350] - Speaker 1</w:t>
      </w:r>
    </w:p>
    <w:p>
      <w:r>
        <w:t>No, I went to a healer. A healer. Of course, hospitals also heal with him. I mean, the healer doesn't heal with plants.</w:t>
      </w:r>
    </w:p>
    <w:p/>
    <w:p>
      <w:r>
        <w:t>[00:04:40.630] - Speaker 2</w:t>
      </w:r>
    </w:p>
    <w:p>
      <w:r>
        <w:t>Do you understand? Yes. And who is the healer?</w:t>
      </w:r>
    </w:p>
    <w:p/>
    <w:p>
      <w:r>
        <w:t>[00:04:45.170] - Speaker 1</w:t>
      </w:r>
    </w:p>
    <w:p>
      <w:r>
        <w:t>That was in Barranca, Barranca de Esmeja, over there. That man has died now; he was 93 years old.</w:t>
      </w:r>
    </w:p>
    <w:p/>
    <w:p>
      <w:r>
        <w:t>[00:04:54.820] - Speaker 2</w:t>
      </w:r>
    </w:p>
    <w:p>
      <w:r>
        <w:t>So, where do you feel more likely to get bitten by a snake? In the countryside or at home?</w:t>
      </w:r>
    </w:p>
    <w:p/>
    <w:p>
      <w:r>
        <w:t>[00:05:06.240] - Speaker 1</w:t>
      </w:r>
    </w:p>
    <w:p>
      <w:r>
        <w:t>That's not how I understand it.</w:t>
      </w:r>
    </w:p>
    <w:p/>
    <w:p>
      <w:r>
        <w:t>[00:05:08.120] - Speaker 2</w:t>
      </w:r>
    </w:p>
    <w:p>
      <w:r>
        <w:t>Where do you feel most likely to be bitten by a snake? In the countryside or at home? Where do you feel most likely to be bitten by a snake? In the countryside or at home?</w:t>
      </w:r>
    </w:p>
    <w:p/>
    <w:p>
      <w:r>
        <w:t>[00:05:13.410] - Speaker 1</w:t>
      </w:r>
    </w:p>
    <w:p>
      <w:r>
        <w:t>Does it bite or does it move? It bites. Good. You can't tell. It's right there, because at any moment, a snake could appear. We're just starting here, someone goes outside and doesn't see it and steps on it. And there it is. And here, for example, the little snake I killed there. I've killed a lot of snakes here, right here and over there. And over there, in the middle, I killed a big one. And I said, "But what's that string there?" And it was already between dark and light, and I was going to do it when the shepherd said, "No, that happened to me. When it happened, look closely." And I saw that it was a snake. And it was already like this, a bit like a chicken, yes, but snakes are always killed by the head.</w:t>
      </w:r>
    </w:p>
    <w:p/>
    <w:p>
      <w:r>
        <w:t>[00:06:12.400] - Speaker 2</w:t>
      </w:r>
    </w:p>
    <w:p>
      <w:r>
        <w:t>And do you know how to identify poisonous snakes?</w:t>
      </w:r>
    </w:p>
    <w:p/>
    <w:p>
      <w:r>
        <w:t>[00:06:19.100] - Speaker 1</w:t>
      </w:r>
    </w:p>
    <w:p>
      <w:r>
        <w:t>Well, some. There are two kinds, two green ones. One is not dangerous, the other is dangerous. Like the cold earth, it's green, but it's poisonous. It bit its brother alive twice. He stepped on it, and when it bit him, I stepped on it harder than I could, like in a song. And it bit him again. And you couldn't even tell where. We can even see it in bed. When people see me like this, believing things, sometimes they don't believe me. I haven't believed in the good ones, but there must be some. That time the snake came back to me, there with my brother on the farm, talking to us, at my feet was a little snake, an X, an Amgen. A little while later, we went to bed, and in the area where I was going to sleep, there was another one. And I thought, "Is one of them going to stay here and bite me, or what?</w:t>
      </w:r>
    </w:p>
    <w:p/>
    <w:p>
      <w:r>
        <w:t>[00:07:29.118] - Speaker 1</w:t>
      </w:r>
    </w:p>
    <w:p>
      <w:r>
        <w:t>" When I don't turn on the light, the animal bites me, because it's an animal. And here we killed a female snake. And it started after I killed it, after I already</w:t>
      </w:r>
    </w:p>
    <w:p/>
    <w:p>
      <w:r>
        <w:t>[00:07:44.150] - Speaker 1</w:t>
      </w:r>
    </w:p>
    <w:p>
      <w:r>
        <w:t>You already know which one is the silly one, the one that does nothing, has no venom.</w:t>
      </w:r>
    </w:p>
    <w:p/>
    <w:p>
      <w:r>
        <w:t>[00:07:47.480] - Speaker 2</w:t>
      </w:r>
    </w:p>
    <w:p>
      <w:r>
        <w:t>Yes.</w:t>
      </w:r>
    </w:p>
    <w:p/>
    <w:p>
      <w:r>
        <w:t>[00:07:48.460] - Speaker 1</w:t>
      </w:r>
    </w:p>
    <w:p>
      <w:r>
        <w:t>I was doing what I wanted, making one of these things, which ran away. And then my daughter came and said, "Hey, is that snake real or fake?" And I said, "What snake? I don't have one, I don't even know where I put it. I already made one." And suddenly I looked and it was as thick as my arm. And it had this thing. I should have killed it, man, stretched it out, written it down somewhere far away, thrown it away. Because that animal eats other animals, it's a killer.</w:t>
      </w:r>
    </w:p>
    <w:p/>
    <w:p>
      <w:r>
        <w:t>[00:08:34.310] - Speaker 2</w:t>
      </w:r>
    </w:p>
    <w:p>
      <w:r>
        <w:t>And do you know of any cases of snake bites?</w:t>
      </w:r>
    </w:p>
    <w:p/>
    <w:p>
      <w:r>
        <w:t>[00:08:40.190] - Speaker 1</w:t>
      </w:r>
    </w:p>
    <w:p>
      <w:r>
        <w:t>He bit himself with a string, yes, one that Sometimes I remember that I didn't remember because I'm not good with dates. I've given up on life, but I used to sell drinks. She was the lady. And I'm very drunk, too drunk. No one is going to sell me booze like that, to take away and put on that side. When they call me in the morning and call me and call me and I go. I go, because I'm not going to move anymore. I don't know when he said to me, "What happened, man? No booze?" No, it's not booze. It's just that so-and-so was bitten by a snake, and I told him, 'Don't give him any money,' and he said, 'Go to Julio Palma.' And he's answering me with those filthy words: 'That son of a devil didn't want to go. Oh, brother, I'd like to go, but I can't. You have to take me. You know what I'm doing, but I can't walk.</w:t>
      </w:r>
    </w:p>
    <w:p/>
    <w:p>
      <w:r>
        <w:t>[00:09:44.597] - Speaker 1</w:t>
      </w:r>
    </w:p>
    <w:p>
      <w:r>
        <w:t>So they picked me up in Juanjo and took me there, and I already had some injections to go to a farm. I leave and I look: Hey, this has happened to you. If not, I'll get involved.</w:t>
      </w:r>
    </w:p>
    <w:p/>
    <w:p>
      <w:r>
        <w:t>[00:10:00.230] - Speaker 1</w:t>
      </w:r>
    </w:p>
    <w:p>
      <w:r>
        <w:t>But anyway, go to the farm where my father worked and ask him to lend me the two injections he had left, because the treatment at that time was six, not like now. Because that was in '62. But as soon as you leave, I can feel you coming here. And yes, that's how it was. I arrived and yes, I gave him the first one. And well, you go to the bank and make the arrangements to buy it. I didn't know how it worked. I gave it to her. During the whole trip, I had already fixed myself up a little with the red wine and the tobacco. I went home and at two in the afternoon I was back here. Because anyway And she said, "Where did you get it?" I gave her the treatment and... And that was it, I didn't see that she had any abnormalities, no, I didn't, fine. And I was the one who created that injection. But you have to check.</w:t>
      </w:r>
    </w:p>
    <w:p/>
    <w:p>
      <w:r>
        <w:t>[00:11:11.010] - Speaker 1</w:t>
      </w:r>
    </w:p>
    <w:p>
      <w:r>
        <w:t>Because now, lately, you have to know exactly what's wrong with someone in order to know the right treatment. And first, whatever it was, there shouldn't be any problems with the injection.</w:t>
      </w:r>
    </w:p>
    <w:p/>
    <w:p>
      <w:r>
        <w:t>[00:11:28.390] - Speaker 1</w:t>
      </w:r>
    </w:p>
    <w:p>
      <w:r>
        <w:t>The waterfall, which was a It's rubbish, but it's enough. And that gave me the idea, I followed it. And that, where there's cane too, yes, you eat it, you stop.</w:t>
      </w:r>
    </w:p>
    <w:p/>
    <w:p>
      <w:r>
        <w:t>[00:11:48.310] - Speaker 2</w:t>
      </w:r>
    </w:p>
    <w:p>
      <w:r>
        <w:t>Yes. Well, I don't have any more questions, but do you have anything else to say about snakes, your knowledge of snakes, or anything else?</w:t>
      </w:r>
    </w:p>
    <w:p/>
    <w:p>
      <w:r>
        <w:t>[00:11:59.340] - Speaker 1</w:t>
      </w:r>
    </w:p>
    <w:p>
      <w:r>
        <w:t>No, if I had time to tell you everything, that would be great. But I'll start telling you, because, for example, when we were in Pereira, to go to Lombricitas, they didn't do anything, because there's one called Robo de Machete, another called Colbinata, which I imagine doesn't do anything either, Arrañosas. And there's one called Loboemachete, which gives you a fountain. It's a green one. There are a lot of them in the coffee plantations. And so on and so forth. And then when we started walking, one son went to Caldas, over there to do some tastings for Semana Caldas, over there, towards Cunebra, Brab. And then over there, no. We went to La Dorada and over there too. And then they transferred me to the coast and there he said: "How much worse." You had to walk around with someone watching your every move. It was very funny. And I've been there, as I just said, I've been very afraid of snakes, but I'm not going to leave because I'm afraid.</w:t>
      </w:r>
    </w:p>
    <w:p/>
    <w:p>
      <w:r>
        <w:t>[00:13:17.863] - Speaker 1</w:t>
      </w:r>
    </w:p>
    <w:p>
      <w:r>
        <w:t>No, no. Because that's how I had to fire a man. He didn't warn me. When he got there, where I was working, I had him scheduled for another physical.</w:t>
      </w:r>
    </w:p>
    <w:p/>
    <w:p>
      <w:r>
        <w:t>[00:13:30.280] - Speaker 1</w:t>
      </w:r>
    </w:p>
    <w:p>
      <w:r>
        <w:t>What happened, man? I'm not a big shot, that's why I left. I said, "Well, let's go kill her." I didn't think But I said to myself, "I fell because at that point... From all the walking and the way I am. Don't you see that I was there, I don't know what, and I slept with the shotgun, with the comb, they'll blow me away. My brother, for God's sake, the enemy, we can't let him get away. As long as you can defend yourself, because if the enemy screws you over, the rest of us will have to figure out how to sell ourselves. That's why, you know what? Send more work. See? That's the one.</w:t>
      </w:r>
    </w:p>
    <w:p/>
    <w:p>
      <w:r>
        <w:t>[00:14:21.470] - Speaker 2</w:t>
      </w:r>
    </w:p>
    <w:p>
      <w:r>
        <w:t>Well, yes. And well, I don't have any more, but it's important to know about bruising afterwards. Because there's a little snake called a patoco.</w:t>
      </w:r>
    </w:p>
    <w:p/>
    <w:p>
      <w:r>
        <w:t>[00:14:34.750] - Speaker 1</w:t>
      </w:r>
    </w:p>
    <w:p>
      <w:r>
        <w:t>And then they get there. It has an X. Yes. Right?</w:t>
      </w:r>
    </w:p>
    <w:p/>
    <w:p>
      <w:r>
        <w:t>[00:14:39.630] - Speaker 2</w:t>
      </w:r>
    </w:p>
    <w:p>
      <w:r>
        <w:t>Yes, yes.</w:t>
      </w:r>
    </w:p>
    <w:p/>
    <w:p>
      <w:r>
        <w:t>[00:14:41.250] - Speaker 1</w:t>
      </w:r>
    </w:p>
    <w:p>
      <w:r>
        <w:t>And that's my wife. And over at Hermana Mía's farm, I loved being there. And yes, if you get bitten by a snake, it's important to go straight to the hospital.</w:t>
      </w:r>
    </w:p>
    <w:p/>
    <w:p>
      <w:r>
        <w:t>[00:14:57.170] - Speaker 2</w:t>
      </w:r>
    </w:p>
    <w:p>
      <w:r>
        <w:t>Sure. And it's important that there aren't any. Because that's the first thing I ask around here.</w:t>
      </w:r>
    </w:p>
    <w:p/>
    <w:p>
      <w:r>
        <w:t>[00:15:02.830] - Speaker 1</w:t>
      </w:r>
    </w:p>
    <w:p>
      <w:r>
        <w:t>Let's see if there are any healers like composers. I didn't know what time someone breaks down, like it happened to me. Okay, because in reality, we're not going to talk about doctors anymore, but that's the only thing I don't know. They know how to treat and fix broken bones and all that crap. Although there are a lot of broken bones that get fixed too. Do you know how? But those people are gone now. So that's where it is, because that's the problem. And that's how it is around here. Here, if it's not the doctors or the hospital, you're screwed. Because where else can you go? For example, I'm here and a snake bites me: When am I going to go to Barranca? And that time when the snake died, I said to myself: My brother, I'm going to Yondó. Right in front of the mouth. There's a man there who's a healer and the big one, and his son, the doctor, medicine. There he goes, I'm going to borrow from everyone.</w:t>
      </w:r>
    </w:p>
    <w:p/>
    <w:p>
      <w:r>
        <w:t>[00:16:20.439] - Speaker 1</w:t>
      </w:r>
    </w:p>
    <w:p>
      <w:r>
        <w:t>I'm going there with more confidence. But in the end, I ran into the right man and fell down, and a footprint, a good guy, I'm going to play there.</w:t>
      </w:r>
    </w:p>
    <w:p/>
    <w:p>
      <w:r>
        <w:t>[00:16:35.030] - Speaker 2</w:t>
      </w:r>
    </w:p>
    <w:p>
      <w:r>
        <w:t>And yes, it is important to know which snake bit you, because there are different antivenoms for different snakes. You can take a photo of the snake or you can kill it and take it to the hospital. But that is the most important thing, and I don't have any more information. Thank you very much.</w:t>
      </w:r>
    </w:p>
    <w:p/>
    <w:p>
      <w:r>
        <w:t>[00:16:56.100] - Speaker 1</w:t>
      </w:r>
    </w:p>
    <w:p>
      <w:r>
        <w:t>But it's best not to let the animal touch it yet.</w:t>
      </w:r>
    </w:p>
    <w:p/>
    <w:p>
      <w:r>
        <w:t>[00:16:59.980] - Speaker 2</w:t>
      </w:r>
    </w:p>
    <w:p>
      <w:r>
        <w:t>Yeah, I would have been the fool.</w:t>
      </w:r>
    </w:p>
    <w:p/>
    <w:p>
      <w:r>
        <w:t>[00:17:03.740] - Speaker 1</w:t>
      </w:r>
    </w:p>
    <w:p>
      <w:r>
        <w:t>Yes.</w:t>
      </w:r>
    </w:p>
    <w:p/>
    <w:p>
      <w:r>
        <w:t>[00:17:07.560] - Speaker 2</w:t>
      </w:r>
    </w:p>
    <w:p>
      <w:r>
        <w:t>Thank you very much for your time. You're very kind. Thank you.</w:t>
      </w:r>
    </w:p>
    <w:p/>
    <w:p>
      <w:r>
        <w:t>[00:17:11.360] - Speaker 1</w:t>
      </w:r>
    </w:p>
    <w:p>
      <w:r>
        <w:t>Everything is necessary.</w:t>
      </w:r>
    </w:p>
    <w:p/>
    <w:p>
      <w:r>
        <w:t>Interview 179 3-11-25-03 – Los Medios</w:t>
      </w:r>
    </w:p>
    <w:p/>
    <w:p>
      <w:r>
        <w:t>[00:00:00.450] - Speaker 1</w:t>
      </w:r>
    </w:p>
    <w:p>
      <w:r>
        <w:t>What's your name?</w:t>
      </w:r>
    </w:p>
    <w:p/>
    <w:p>
      <w:r>
        <w:t>[00:00:01.730] - Speaker 4</w:t>
      </w:r>
    </w:p>
    <w:p>
      <w:r>
        <w:t>Luz Marina Molina.</w:t>
      </w:r>
    </w:p>
    <w:p/>
    <w:p>
      <w:r>
        <w:t>[00:00:03.120] - Speaker 1</w:t>
      </w:r>
    </w:p>
    <w:p>
      <w:r>
        <w:t>And do you agree to the interview and recording? Yes, ma'am. Perfect, thank you. And how old are you?</w:t>
      </w:r>
    </w:p>
    <w:p/>
    <w:p>
      <w:r>
        <w:t>[00:00:14.250] - Speaker 4</w:t>
      </w:r>
    </w:p>
    <w:p>
      <w:r>
        <w:t>I've been there for seven years. What do you do? I used to work here in Florida.</w:t>
      </w:r>
    </w:p>
    <w:p/>
    <w:p>
      <w:r>
        <w:t>[00:00:32.630] - Speaker 1</w:t>
      </w:r>
    </w:p>
    <w:p>
      <w:r>
        <w:t>Are you married or single? Married. Do you have children?</w:t>
      </w:r>
    </w:p>
    <w:p/>
    <w:p>
      <w:r>
        <w:t>[00:00:40.040] - Speaker 4</w:t>
      </w:r>
    </w:p>
    <w:p>
      <w:r>
        <w:t>Yes, ma'am.</w:t>
      </w:r>
    </w:p>
    <w:p/>
    <w:p>
      <w:r>
        <w:t>[00:00:41.040] - Speaker 1</w:t>
      </w:r>
    </w:p>
    <w:p>
      <w:r>
        <w:t>And how many years have you lived here, in El Carmen?</w:t>
      </w:r>
    </w:p>
    <w:p/>
    <w:p>
      <w:r>
        <w:t>[00:00:46.110] - Speaker 4</w:t>
      </w:r>
    </w:p>
    <w:p>
      <w:r>
        <w:t>All my life. So, do you think it's likely that you'll get bitten by a snake here? No.</w:t>
      </w:r>
    </w:p>
    <w:p/>
    <w:p>
      <w:r>
        <w:t>[00:00:59.950] - Speaker 3</w:t>
      </w:r>
    </w:p>
    <w:p>
      <w:r>
        <w:t>And the one that is, a clear acuera, right?</w:t>
      </w:r>
    </w:p>
    <w:p/>
    <w:p>
      <w:r>
        <w:t>[00:01:02.230] - Speaker 4</w:t>
      </w:r>
    </w:p>
    <w:p>
      <w:r>
        <w:t>Yes, of course.</w:t>
      </w:r>
    </w:p>
    <w:p/>
    <w:p>
      <w:r>
        <w:t>[00:01:03.230] - Speaker 1</w:t>
      </w:r>
    </w:p>
    <w:p>
      <w:r>
        <w:t>Why?</w:t>
      </w:r>
    </w:p>
    <w:p/>
    <w:p>
      <w:r>
        <w:t>[00:01:05.430] - Speaker 4</w:t>
      </w:r>
    </w:p>
    <w:p>
      <w:r>
        <w:t>The mountains, then. Yes, because if they sometimes come out of the mountains, then you often don't see them in the apartments. Yes, okay. So they can see you. And if you go to the doctor, you die soon, that's how it used to be.</w:t>
      </w:r>
    </w:p>
    <w:p/>
    <w:p>
      <w:r>
        <w:t>[00:01:24.650] - Speaker 1</w:t>
      </w:r>
    </w:p>
    <w:p>
      <w:r>
        <w:t>Yes, then, yes, right. And, any of your animals have been bitten by a snake? Like a pet, livestock, a chicken?</w:t>
      </w:r>
    </w:p>
    <w:p/>
    <w:p>
      <w:r>
        <w:t>[00:01:37.540] - Speaker 4</w:t>
      </w:r>
    </w:p>
    <w:p>
      <w:r>
        <w:t>No. No. No, ma'am.</w:t>
      </w:r>
    </w:p>
    <w:p/>
    <w:p>
      <w:r>
        <w:t>[00:01:41.400] - Speaker 1</w:t>
      </w:r>
    </w:p>
    <w:p>
      <w:r>
        <w:t>And do you know how to prevent or avoid a snake bite?</w:t>
      </w:r>
    </w:p>
    <w:p/>
    <w:p>
      <w:r>
        <w:t>[00:01:48.110] - Speaker 4</w:t>
      </w:r>
    </w:p>
    <w:p>
      <w:r>
        <w:t>No. Go to the doctor.</w:t>
      </w:r>
    </w:p>
    <w:p/>
    <w:p>
      <w:r>
        <w:t>[00:01:50.440] - Speaker 1</w:t>
      </w:r>
    </w:p>
    <w:p>
      <w:r>
        <w:t>And what would you do if a snake bit you?</w:t>
      </w:r>
    </w:p>
    <w:p/>
    <w:p>
      <w:r>
        <w:t>[00:01:57.520] - Speaker 4</w:t>
      </w:r>
    </w:p>
    <w:p>
      <w:r>
        <w:t>Lock her up. Tie her up. And would you go to the hospital in Carmen or somewhere else? I think to Girardón.</w:t>
      </w:r>
    </w:p>
    <w:p/>
    <w:p>
      <w:r>
        <w:t>[00:02:11.490] - Speaker 1</w:t>
      </w:r>
    </w:p>
    <w:p>
      <w:r>
        <w:t>Why Girardot?</w:t>
      </w:r>
    </w:p>
    <w:p/>
    <w:p>
      <w:r>
        <w:t>[00:02:13.830] - Speaker 4</w:t>
      </w:r>
    </w:p>
    <w:p>
      <w:r>
        <w:t>I have the Girardón company, which is in El Carmen. When you're there, I don't know. I don't know, he told me. I don't understand. You're not always going to turn.</w:t>
      </w:r>
    </w:p>
    <w:p/>
    <w:p>
      <w:r>
        <w:t>[00:02:27.000] - Speaker 1</w:t>
      </w:r>
    </w:p>
    <w:p>
      <w:r>
        <w:t>And if you need to go to the hospital, is it difficult for you or is it easy from here?</w:t>
      </w:r>
    </w:p>
    <w:p/>
    <w:p>
      <w:r>
        <w:t>[00:02:35.290] - Speaker 4</w:t>
      </w:r>
    </w:p>
    <w:p>
      <w:r>
        <w:t>Sometimes you always end up going, because instead of not going, you always Yes, always... Transportation. Transportation. Yes, of course.</w:t>
      </w:r>
    </w:p>
    <w:p/>
    <w:p>
      <w:r>
        <w:t>[00:02:48.860] - Speaker 1</w:t>
      </w:r>
    </w:p>
    <w:p>
      <w:r>
        <w:t>And where do you feel most likely to be bitten by a snake? In the countryside or at home?</w:t>
      </w:r>
    </w:p>
    <w:p/>
    <w:p>
      <w:r>
        <w:t>[00:02:59.060] - Speaker 4</w:t>
      </w:r>
    </w:p>
    <w:p>
      <w:r>
        <w:t>In the countryside. No. Okay.</w:t>
      </w:r>
    </w:p>
    <w:p/>
    <w:p>
      <w:r>
        <w:t>[00:03:01.660] - Speaker 1</w:t>
      </w:r>
    </w:p>
    <w:p>
      <w:r>
        <w:t>Why?</w:t>
      </w:r>
    </w:p>
    <w:p/>
    <w:p>
      <w:r>
        <w:t>[00:03:03.750] - Speaker 4</w:t>
      </w:r>
    </w:p>
    <w:p>
      <w:r>
        <w:t>Because here there's almost nothing Because they're already coming out in the woods, so... Right, yes. So, one suddenly comes along and suddenly doesn't do it, right? Yes, of course. Because you see a snake over there, you scare it away. Yes, of course. So, then one more... If instead of scaring it, they scare you away. Or if you... You see if you can catch it. Yes, catch it, whatever there is. For example, there's one called the mitago. They're easy to catch because you already know them. But there are some that are red, you see the red colors, those are... Yes, of course. They're fierce. So, you get scared and then you...</w:t>
      </w:r>
    </w:p>
    <w:p/>
    <w:p>
      <w:r>
        <w:t>[00:03:49.200] - Speaker 1</w:t>
      </w:r>
    </w:p>
    <w:p>
      <w:r>
        <w:t>Yes, well. And do you know of any cases of snake bites?</w:t>
      </w:r>
    </w:p>
    <w:p/>
    <w:p>
      <w:r>
        <w:t>[00:03:58.740] - Speaker 4</w:t>
      </w:r>
    </w:p>
    <w:p>
      <w:r>
        <w:t>Not around here.</w:t>
      </w:r>
    </w:p>
    <w:p/>
    <w:p>
      <w:r>
        <w:t>[00:04:02.150] - Speaker 1</w:t>
      </w:r>
    </w:p>
    <w:p>
      <w:r>
        <w:t>Okay. Well, I don't have any more questions, but do you have anything else to say about snakes or your knowledge of snakes or anything else?</w:t>
      </w:r>
    </w:p>
    <w:p/>
    <w:p>
      <w:r>
        <w:t>[00:04:12.910] - Speaker 4</w:t>
      </w:r>
    </w:p>
    <w:p>
      <w:r>
        <w:t>No.</w:t>
      </w:r>
    </w:p>
    <w:p/>
    <w:p>
      <w:r>
        <w:t>[00:04:14.580] - Speaker 1</w:t>
      </w:r>
    </w:p>
    <w:p>
      <w:r>
        <w:t>Well, it's important to know what to do after a snake bite and whether you need to go to the hospital. And it's important to know what kind of snake bit you because there are different antivenoms for different snakes. You can take a picture of the snake or you can kill it and take it to the hospital. But that's the most important thing to know.</w:t>
      </w:r>
    </w:p>
    <w:p/>
    <w:p>
      <w:r>
        <w:t>[00:04:43.410] - Speaker 4</w:t>
      </w:r>
    </w:p>
    <w:p>
      <w:r>
        <w:t>You have to be careful with payments, as I said.</w:t>
      </w:r>
    </w:p>
    <w:p/>
    <w:p>
      <w:r>
        <w:t>[00:04:46.470] - Speaker 1</w:t>
      </w:r>
    </w:p>
    <w:p>
      <w:r>
        <w:t>Yes, because necklaces</w:t>
      </w:r>
    </w:p>
    <w:p/>
    <w:p>
      <w:r>
        <w:t>[00:04:48.810] - Speaker 2</w:t>
      </w:r>
    </w:p>
    <w:p>
      <w:r>
        <w:t>If the person dies, the head has to be shown somewhere, because the first thing I said to him in the The head. What quality, what class, what stature. Yes.</w:t>
      </w:r>
    </w:p>
    <w:p/>
    <w:p>
      <w:r>
        <w:t>[00:05:01.390] - Speaker 1</w:t>
      </w:r>
    </w:p>
    <w:p>
      <w:r>
        <w:t>Beeps and buzzes.</w:t>
      </w:r>
    </w:p>
    <w:p/>
    <w:p>
      <w:r>
        <w:t>[00:05:04.300] - Speaker 2</w:t>
      </w:r>
    </w:p>
    <w:p>
      <w:r>
        <w:t>Now, as you were playing there in front of your house, you didn't see a long mark there where the cars had run over it. It was there all over the road.</w:t>
      </w:r>
    </w:p>
    <w:p/>
    <w:p>
      <w:r>
        <w:t>[00:05:14.450] - Speaker 1</w:t>
      </w:r>
    </w:p>
    <w:p>
      <w:r>
        <w:t>When?</w:t>
      </w:r>
    </w:p>
    <w:p/>
    <w:p>
      <w:r>
        <w:t>[00:05:15.440] - Speaker 2</w:t>
      </w:r>
    </w:p>
    <w:p>
      <w:r>
        <w:t>Now you're being unfair. You passed by, you were walking, I was coming too, I saw her there.</w:t>
      </w:r>
    </w:p>
    <w:p/>
    <w:p>
      <w:r>
        <w:t>[00:05:22.130] - Speaker 1</w:t>
      </w:r>
    </w:p>
    <w:p>
      <w:r>
        <w:t>I saw it as a snake, but I don't think it was a carving.</w:t>
      </w:r>
    </w:p>
    <w:p/>
    <w:p>
      <w:r>
        <w:t>[00:05:27.380] - Speaker 2</w:t>
      </w:r>
    </w:p>
    <w:p>
      <w:r>
        <w:t>The one I saw was size X. That one was called size X.</w:t>
      </w:r>
    </w:p>
    <w:p/>
    <w:p>
      <w:r>
        <w:t>[00:05:32.410] - Speaker 4</w:t>
      </w:r>
    </w:p>
    <w:p>
      <w:r>
        <w:t>Did you see that?</w:t>
      </w:r>
    </w:p>
    <w:p/>
    <w:p>
      <w:r>
        <w:t>[00:05:35.060] - Speaker 1</w:t>
      </w:r>
    </w:p>
    <w:p>
      <w:r>
        <w:t>How scary. And they're fierce. There are lots of sizes here.</w:t>
      </w:r>
    </w:p>
    <w:p/>
    <w:p>
      <w:r>
        <w:t>[00:05:39.450] - Speaker 2</w:t>
      </w:r>
    </w:p>
    <w:p>
      <w:r>
        <w:t>You're going to see him. Yes, quite a lot. Yes, that's what I tell him. They always get killed by cars, you know, the prostitutes. But in prison. For example, there aren't many customers here.</w:t>
      </w:r>
    </w:p>
    <w:p/>
    <w:p>
      <w:r>
        <w:t>[00:05:49.090] - Speaker 4</w:t>
      </w:r>
    </w:p>
    <w:p>
      <w:r>
        <w:t>But yes, instead of saying, over there. Yes, there are many.</w:t>
      </w:r>
    </w:p>
    <w:p/>
    <w:p>
      <w:r>
        <w:t>[00:05:53.190] - Speaker 3</w:t>
      </w:r>
    </w:p>
    <w:p>
      <w:r>
        <w:t>No, in winter, I want to find something warm. They come out of the woods and look for the driest places to warm up, so they don't have to stay out there. They look for clearings, like that part of the woods. Yes, that's right, that's what they have there.</w:t>
      </w:r>
    </w:p>
    <w:p/>
    <w:p>
      <w:r>
        <w:t>[00:06:06.140] - Speaker 4</w:t>
      </w:r>
    </w:p>
    <w:p>
      <w:r>
        <w:t>They can't go back to one. At night they go over there. Yes. Once, a few days ago, I had some chickens and a pigsty, and I went over there to leave them. And I was there for a while and I saw something moving there, and I looked at it and said, "What is that? It's like a rag," and I looked at it, but I didn't And yes, it was a snake. Alive? The one that killed the boy. So you didn't know it. He said, "No, it's a dangerous snake." Antonio went and looked at it and said, "It's a dangerous snake." So, yes, he killed it. But it didn't start going through the grass, it went over there. But here it hasn't been identified.</w:t>
      </w:r>
    </w:p>
    <w:p/>
    <w:p>
      <w:r>
        <w:t>[00:06:55.930] - Speaker 1</w:t>
      </w:r>
    </w:p>
    <w:p>
      <w:r>
        <w:t>And thank you very much, that's all I have. Thank you very much for your knowledge, it's very important. Well, yes, ma'am.</w:t>
      </w:r>
    </w:p>
    <w:p/>
    <w:p>
      <w:r>
        <w:t>Interview 180 3-11-25-04 – Los Medios</w:t>
      </w:r>
    </w:p>
    <w:p/>
    <w:p>
      <w:r>
        <w:t>[00:00:00.000] - Speaker 1</w:t>
      </w:r>
    </w:p>
    <w:p>
      <w:r>
        <w:t>During the day, I am here with her.</w:t>
      </w:r>
    </w:p>
    <w:p/>
    <w:p>
      <w:r>
        <w:t>[00:00:02.800] - Speaker 2</w:t>
      </w:r>
    </w:p>
    <w:p>
      <w:r>
        <w:t>And what's your name?</w:t>
      </w:r>
    </w:p>
    <w:p/>
    <w:p>
      <w:r>
        <w:t>[00:00:06.110] - Speaker 1</w:t>
      </w:r>
    </w:p>
    <w:p>
      <w:r>
        <w:t>Joseana Molina.</w:t>
      </w:r>
    </w:p>
    <w:p/>
    <w:p>
      <w:r>
        <w:t>[00:00:07.610] - Speaker 2</w:t>
      </w:r>
    </w:p>
    <w:p>
      <w:r>
        <w:t>And do you agree to the interview and recording?</w:t>
      </w:r>
    </w:p>
    <w:p/>
    <w:p>
      <w:r>
        <w:t>[00:00:13.420] - Speaker 1</w:t>
      </w:r>
    </w:p>
    <w:p>
      <w:r>
        <w:t>Yes.</w:t>
      </w:r>
    </w:p>
    <w:p/>
    <w:p>
      <w:r>
        <w:t>[00:00:13.720] - Speaker 2</w:t>
      </w:r>
    </w:p>
    <w:p>
      <w:r>
        <w:t>And how old are you?</w:t>
      </w:r>
    </w:p>
    <w:p/>
    <w:p>
      <w:r>
        <w:t>[00:00:16.470] - Speaker 1</w:t>
      </w:r>
    </w:p>
    <w:p>
      <w:r>
        <w:t>How old am I? I'm turning 36. Okay. So, on September 30, you turned 70, 36 years old. Okay.</w:t>
      </w:r>
    </w:p>
    <w:p/>
    <w:p>
      <w:r>
        <w:t>[00:00:27.240] - Speaker 2</w:t>
      </w:r>
    </w:p>
    <w:p>
      <w:r>
        <w:t>And what do you do for a living?</w:t>
      </w:r>
    </w:p>
    <w:p/>
    <w:p>
      <w:r>
        <w:t>[00:00:29.860] - Speaker 1</w:t>
      </w:r>
    </w:p>
    <w:p>
      <w:r>
        <w:t>And right now I can't work.</w:t>
      </w:r>
    </w:p>
    <w:p/>
    <w:p>
      <w:r>
        <w:t>[00:00:31.290] - Speaker 2</w:t>
      </w:r>
    </w:p>
    <w:p>
      <w:r>
        <w:t>Are you married or single?</w:t>
      </w:r>
    </w:p>
    <w:p/>
    <w:p>
      <w:r>
        <w:t>[00:00:35.460] - Speaker 1</w:t>
      </w:r>
    </w:p>
    <w:p>
      <w:r>
        <w:t>I am married, but I have been separated from my wife for many years.</w:t>
      </w:r>
    </w:p>
    <w:p/>
    <w:p>
      <w:r>
        <w:t>[00:00:39.230] - Speaker 2</w:t>
      </w:r>
    </w:p>
    <w:p>
      <w:r>
        <w:t>Do you have children?</w:t>
      </w:r>
    </w:p>
    <w:p/>
    <w:p>
      <w:r>
        <w:t>[00:00:42.910] - Speaker 1</w:t>
      </w:r>
    </w:p>
    <w:p>
      <w:r>
        <w:t>A mischievous girl.</w:t>
      </w:r>
    </w:p>
    <w:p/>
    <w:p>
      <w:r>
        <w:t>[00:00:45.340] - Speaker 2</w:t>
      </w:r>
    </w:p>
    <w:p>
      <w:r>
        <w:t>And how many years have you lived in El Carmen?</w:t>
      </w:r>
    </w:p>
    <w:p/>
    <w:p>
      <w:r>
        <w:t>[00:00:52.850] - Speaker 1</w:t>
      </w:r>
    </w:p>
    <w:p>
      <w:r>
        <w:t>I lived here for a while. After I turned 13, I left. I was gone for 20 years, then I came back. But after 20 years, I came back here again. And to all my families, brothers, sisters.</w:t>
      </w:r>
    </w:p>
    <w:p/>
    <w:p>
      <w:r>
        <w:t>[00:01:09.990] - Speaker 2</w:t>
      </w:r>
    </w:p>
    <w:p>
      <w:r>
        <w:t>So, do you think it's likely that you'll get bitten by a snake here?</w:t>
      </w:r>
    </w:p>
    <w:p/>
    <w:p>
      <w:r>
        <w:t>[00:01:17.550] - Speaker 1</w:t>
      </w:r>
    </w:p>
    <w:p>
      <w:r>
        <w:t>How likely?</w:t>
      </w:r>
    </w:p>
    <w:p/>
    <w:p>
      <w:r>
        <w:t>[00:01:18.660] - Speaker 2</w:t>
      </w:r>
    </w:p>
    <w:p>
      <w:r>
        <w:t>You are likely to be bitten by a snake here. Do you think so or not? Yes. Why?</w:t>
      </w:r>
    </w:p>
    <w:p/>
    <w:p>
      <w:r>
        <w:t>[00:01:29.410] - Speaker 1</w:t>
      </w:r>
    </w:p>
    <w:p>
      <w:r>
        <w:t>Because how do they manage to see the last one, for example, there's already one, let's say, tonight, at this time of night, who's going to take it out? I mean, take it away because transportation is so bad. Yes. The only ones are the motorcycles out there and the motorcycles that come there, but you know that</w:t>
      </w:r>
    </w:p>
    <w:p/>
    <w:p>
      <w:r>
        <w:t>[00:01:51.320] - Speaker 2</w:t>
      </w:r>
    </w:p>
    <w:p>
      <w:r>
        <w:t>Yes.</w:t>
      </w:r>
    </w:p>
    <w:p/>
    <w:p>
      <w:r>
        <w:t>[00:01:52.410] - Speaker 1</w:t>
      </w:r>
    </w:p>
    <w:p>
      <w:r>
        <w:t>If one goes, then one goes. But one has the ability, one I once saw a fierce snake, a man saw it, and I said to him, "Kill it and cut it open and take out its gallbladder. Take five drops." And the man did it, took out the gallbladder and took the five drops in a little water and continued working. Nothing happened to him, he's a very good man. Okay, interesting. Dad, that's what he taught us first. In case a snake bites you when you can't do much, bite it so I can see it, so I don't throw them away. And at first, you get scared when you see it. And then you come and cut it crosswise... Okay. Yes, so that when the skin comes off, it comes off on the right side, because then they're in a weird liquid. And any of your animals? Has your son ever been bitten by a snake, a pet, livestock?</w:t>
      </w:r>
    </w:p>
    <w:p/>
    <w:p>
      <w:r>
        <w:t>[00:03:18.550] - Speaker 2</w:t>
      </w:r>
    </w:p>
    <w:p>
      <w:r>
        <w:t>No. And do you know how to prevent or avoid a snake bite before you get bitten?</w:t>
      </w:r>
    </w:p>
    <w:p/>
    <w:p>
      <w:r>
        <w:t>[00:03:28.080] - Speaker 1</w:t>
      </w:r>
    </w:p>
    <w:p>
      <w:r>
        <w:t>To avoid one, you have to look. Of course. Look to see where they are. Because if you see the day she saw it there, she saw it there, but she didn't know what it was, it was wobbling there and it was an egg. Of course. It eats chickens, it eats chickens. It was good for that, for eating chickens. We've already lost two little chicks. Yes, of course. An egg, yes. Yes, you have to intervene, you have to intervene. For example, as you ask me, one here, in the late afternoon, you go out into the yard, look, they're coming and resting in the yard of the house, in the corridor. Instead of going inside and hiding under everything, anything there. Of course. And there they are.</w:t>
      </w:r>
    </w:p>
    <w:p/>
    <w:p>
      <w:r>
        <w:t>[00:04:21.690] - Speaker 2</w:t>
      </w:r>
    </w:p>
    <w:p>
      <w:r>
        <w:t>Yes. And what would you do if a snake bit you? What would you do if a snake bit you?</w:t>
      </w:r>
    </w:p>
    <w:p/>
    <w:p>
      <w:r>
        <w:t>[00:04:31.420] - Speaker 1</w:t>
      </w:r>
    </w:p>
    <w:p>
      <w:r>
        <w:t>What would you do? Well, so that you can do a Nothing, why would you do that?</w:t>
      </w:r>
    </w:p>
    <w:p/>
    <w:p>
      <w:r>
        <w:t>[00:04:40.020] - Speaker 2</w:t>
      </w:r>
    </w:p>
    <w:p>
      <w:r>
        <w:t>Would you go to the hospital or not?</w:t>
      </w:r>
    </w:p>
    <w:p/>
    <w:p>
      <w:r>
        <w:t>[00:04:42.510] - Speaker 1</w:t>
      </w:r>
    </w:p>
    <w:p>
      <w:r>
        <w:t>But what? You go there and they move you around, they put you at the end of the line. Over there, here on the farm, the year before last, one of those animals bit us and the wound took two months to heal and they checked it at the end. They cut him from here to here, it bit him here, and they cut him from here, they did two operations.</w:t>
      </w:r>
    </w:p>
    <w:p/>
    <w:p>
      <w:r>
        <w:t>[00:05:12.100] - Speaker 2</w:t>
      </w:r>
    </w:p>
    <w:p>
      <w:r>
        <w:t>And he always stayed when he left the hospital, he always walks and he</w:t>
      </w:r>
    </w:p>
    <w:p/>
    <w:p>
      <w:r>
        <w:t>[00:05:21.440] - Speaker 1</w:t>
      </w:r>
    </w:p>
    <w:p>
      <w:r>
        <w:t>The animal falls due to an illness.</w:t>
      </w:r>
    </w:p>
    <w:p/>
    <w:p>
      <w:r>
        <w:t>[00:05:22.740] - Speaker 2</w:t>
      </w:r>
    </w:p>
    <w:p>
      <w:r>
        <w:t>Okay, yes.</w:t>
      </w:r>
    </w:p>
    <w:p/>
    <w:p>
      <w:r>
        <w:t>[00:05:23.500] - Speaker 1</w:t>
      </w:r>
    </w:p>
    <w:p>
      <w:r>
        <w:t>He should be thankful that it was just a bite and that he did it And it bit him, and he immediately went over to the butler at the other farm and said, "An animal bit me," and as soon as he said that, he fell down. And he looked and said, "No, a snake bit him." Because it's one of those snakes that's one of the most... And I checked him out on the motorcycle and once he was coming back in bad shape. And once he threw him on the motorcycle, and once he parked, and the cameraman called him at the end. He lasted two months, two months as a child. And the boss, practically everything I say, one because of working for a person like that who doesn't answer for the person, but where he sees knowledge and they take my license plate because he sees that I didn't even have insurance.</w:t>
      </w:r>
    </w:p>
    <w:p/>
    <w:p>
      <w:r>
        <w:t>[00:06:11.120] - Speaker 2</w:t>
      </w:r>
    </w:p>
    <w:p>
      <w:r>
        <w:t>And well, if you need to go to the hospital, is it difficult for you or is it easy to get there?</w:t>
      </w:r>
    </w:p>
    <w:p/>
    <w:p>
      <w:r>
        <w:t>[00:06:21.030] - Speaker 1</w:t>
      </w:r>
    </w:p>
    <w:p>
      <w:r>
        <w:t>In any case, one must seek a way to be healthy, seek a way to live, because what else can one do? Because if one stays there, one dies there. One must seek a way out, get there, instead of saying, "It's very serious, let's transfer him there." To go to the doctor, to finally give up, to go to the</w:t>
      </w:r>
    </w:p>
    <w:p/>
    <w:p>
      <w:r>
        <w:t>[00:06:39.180] - Speaker 2</w:t>
      </w:r>
    </w:p>
    <w:p>
      <w:r>
        <w:t>But I wouldn't go and do Carmen. No. Why not?</w:t>
      </w:r>
    </w:p>
    <w:p/>
    <w:p>
      <w:r>
        <w:t>[00:06:45.100] - Speaker 1</w:t>
      </w:r>
    </w:p>
    <w:p>
      <w:r>
        <w:t>No, and Carmen, that's only done there, they cut you, put gauze there, they grab you there, it's bad. I'm going to do it, it's bad.</w:t>
      </w:r>
    </w:p>
    <w:p/>
    <w:p>
      <w:r>
        <w:t>[00:06:58.640] - Speaker 2</w:t>
      </w:r>
    </w:p>
    <w:p>
      <w:r>
        <w:t>And where do you feel you are most likely to be bitten by a snake? In the countryside or at home?</w:t>
      </w:r>
    </w:p>
    <w:p/>
    <w:p>
      <w:r>
        <w:t>[00:07:05.650] - Speaker 1</w:t>
      </w:r>
    </w:p>
    <w:p>
      <w:r>
        <w:t>In the countryside. Why? Because that's where they are.</w:t>
      </w:r>
    </w:p>
    <w:p/>
    <w:p>
      <w:r>
        <w:t>[00:07:11.090] - Speaker 2</w:t>
      </w:r>
    </w:p>
    <w:p>
      <w:r>
        <w:t>And do you know how to identify poisonous snakes or snakes that cause nine days of pain? Do you understand me? No. Do you know how to identify poisonous snakes or snakes that cause nine days of pain?</w:t>
      </w:r>
    </w:p>
    <w:p/>
    <w:p>
      <w:r>
        <w:t>[00:07:30.220] - Speaker 1</w:t>
      </w:r>
    </w:p>
    <w:p>
      <w:r>
        <w:t>Can you identify them?</w:t>
      </w:r>
    </w:p>
    <w:p/>
    <w:p>
      <w:r>
        <w:t>[00:07:30.950] - Speaker 2</w:t>
      </w:r>
    </w:p>
    <w:p>
      <w:r>
        <w:t>Identify them, yes.</w:t>
      </w:r>
    </w:p>
    <w:p/>
    <w:p>
      <w:r>
        <w:t>[00:07:33.000] - Speaker 1</w:t>
      </w:r>
    </w:p>
    <w:p>
      <w:r>
        <w:t>And the poisonous culbera, once identified, can be dangerous.</w:t>
      </w:r>
    </w:p>
    <w:p/>
    <w:p>
      <w:r>
        <w:t>[00:07:39.120] - Speaker 2</w:t>
      </w:r>
    </w:p>
    <w:p>
      <w:r>
        <w:t>And how do you identify snakes? By their color, their head, their skin?</w:t>
      </w:r>
    </w:p>
    <w:p/>
    <w:p>
      <w:r>
        <w:t>[00:07:45.570] - Speaker 1</w:t>
      </w:r>
    </w:p>
    <w:p>
      <w:r>
        <w:t>Because of their color. For example, the radiosacilla, the radiosacilla has, posgoña on its tail and head. So, they bite and sting like the lacra.</w:t>
      </w:r>
    </w:p>
    <w:p/>
    <w:p>
      <w:r>
        <w:t>[00:08:00.400] - Speaker 2</w:t>
      </w:r>
    </w:p>
    <w:p>
      <w:r>
        <w:t>Yes.</w:t>
      </w:r>
    </w:p>
    <w:p/>
    <w:p>
      <w:r>
        <w:t>[00:08:04.390] - Speaker 1</w:t>
      </w:r>
    </w:p>
    <w:p>
      <w:r>
        <w:t>So, do you know of any cases of snake morbicide?</w:t>
      </w:r>
    </w:p>
    <w:p/>
    <w:p>
      <w:r>
        <w:t>[00:08:13.180] - Speaker 2</w:t>
      </w:r>
    </w:p>
    <w:p>
      <w:r>
        <w:t>Do you know of a case?</w:t>
      </w:r>
    </w:p>
    <w:p/>
    <w:p>
      <w:r>
        <w:t>[00:08:14.580] - Speaker 1</w:t>
      </w:r>
    </w:p>
    <w:p>
      <w:r>
        <w:t>Well, back on the farm, the farm where I was too, about three years ago, there was a horse. I went there, already bleeding. It died at around eight in the morning, and by 11:00, it was dead, it was swelling up, it blew up, and those people were going to get their lottery tickets. And that's the dream, the farm had to pay people to look for it until they found it. Okay. It's like this, this thick, about a meter long, I'd say. Yes, okay.</w:t>
      </w:r>
    </w:p>
    <w:p/>
    <w:p>
      <w:r>
        <w:t>[00:08:58.030] - Speaker 2</w:t>
      </w:r>
    </w:p>
    <w:p>
      <w:r>
        <w:t>Well, I don't have any more questions, but you have more to say about snakes.</w:t>
      </w:r>
    </w:p>
    <w:p/>
    <w:p>
      <w:r>
        <w:t>[00:09:02.390] - Speaker 1</w:t>
      </w:r>
    </w:p>
    <w:p>
      <w:r>
        <w:t>No, I don't have any further comments either.</w:t>
      </w:r>
    </w:p>
    <w:p/>
    <w:p>
      <w:r>
        <w:t>[00:09:04.840] - Speaker 2</w:t>
      </w:r>
    </w:p>
    <w:p>
      <w:r>
        <w:t>Okay, perfect. And it's important to know to go straight to the hospital after a snake bite, and it's important to know what kind of snake bit you. You can take a picture, you can take it to the hospital. Sure. Because there are different antivenoms for different snakes.</w:t>
      </w:r>
    </w:p>
    <w:p/>
    <w:p>
      <w:r>
        <w:t>[00:09:23.300] - Speaker 1</w:t>
      </w:r>
    </w:p>
    <w:p>
      <w:r>
        <w:t>Sure. Yes.</w:t>
      </w:r>
    </w:p>
    <w:p/>
    <w:p>
      <w:r>
        <w:t>[00:09:25.100] - Speaker 2</w:t>
      </w:r>
    </w:p>
    <w:p>
      <w:r>
        <w:t>But thank you very much for your time and your knowledge. Very kind of you. Thank you.</w:t>
      </w:r>
    </w:p>
    <w:p/>
    <w:p>
      <w:r>
        <w:t>[00:09:29.970] - Speaker 1</w:t>
      </w:r>
    </w:p>
    <w:p>
      <w:r>
        <w:t>There aren't any.</w:t>
      </w:r>
    </w:p>
    <w:p/>
    <w:p>
      <w:r>
        <w:t>Interview 181 3-11-25-05 – Los Medios</w:t>
      </w:r>
    </w:p>
    <w:p/>
    <w:p>
      <w:r>
        <w:t>[00:00:01.070] - Speaker 1</w:t>
      </w:r>
    </w:p>
    <w:p>
      <w:r>
        <w:t>Okay. What's your name?</w:t>
      </w:r>
    </w:p>
    <w:p/>
    <w:p>
      <w:r>
        <w:t>[00:00:03.500] - Speaker 2</w:t>
      </w:r>
    </w:p>
    <w:p>
      <w:r>
        <w:t>Alexandra.</w:t>
      </w:r>
    </w:p>
    <w:p/>
    <w:p>
      <w:r>
        <w:t>[00:00:05.000] - Speaker 1</w:t>
      </w:r>
    </w:p>
    <w:p>
      <w:r>
        <w:t>And I'm sorry. How old are you?</w:t>
      </w:r>
    </w:p>
    <w:p/>
    <w:p>
      <w:r>
        <w:t>[00:00:10.090] - Speaker 2</w:t>
      </w:r>
    </w:p>
    <w:p>
      <w:r>
        <w:t>23.</w:t>
      </w:r>
    </w:p>
    <w:p/>
    <w:p>
      <w:r>
        <w:t>[00:00:10.990] - Speaker 1</w:t>
      </w:r>
    </w:p>
    <w:p>
      <w:r>
        <w:t>And what do you do for a living? If you work, that is.</w:t>
      </w:r>
    </w:p>
    <w:p/>
    <w:p>
      <w:r>
        <w:t>[00:00:13.960] - Speaker 2</w:t>
      </w:r>
    </w:p>
    <w:p>
      <w:r>
        <w:t>I work in a restaurant.</w:t>
      </w:r>
    </w:p>
    <w:p/>
    <w:p>
      <w:r>
        <w:t>[00:00:16.540] - Speaker 1</w:t>
      </w:r>
    </w:p>
    <w:p>
      <w:r>
        <w:t>Are you married or single?</w:t>
      </w:r>
    </w:p>
    <w:p/>
    <w:p>
      <w:r>
        <w:t>[00:00:20.320] - Speaker 2</w:t>
      </w:r>
    </w:p>
    <w:p>
      <w:r>
        <w:t>Married.</w:t>
      </w:r>
    </w:p>
    <w:p/>
    <w:p>
      <w:r>
        <w:t>[00:00:20.990] - Speaker 1</w:t>
      </w:r>
    </w:p>
    <w:p>
      <w:r>
        <w:t>Do you have children?</w:t>
      </w:r>
    </w:p>
    <w:p/>
    <w:p>
      <w:r>
        <w:t>[00:00:22.160] - Speaker 2</w:t>
      </w:r>
    </w:p>
    <w:p>
      <w:r>
        <w:t>No, not yet.</w:t>
      </w:r>
    </w:p>
    <w:p/>
    <w:p>
      <w:r>
        <w:t>[00:00:24.440] - Speaker 1</w:t>
      </w:r>
    </w:p>
    <w:p>
      <w:r>
        <w:t>And how many years have you lived here, in El Carmen?</w:t>
      </w:r>
    </w:p>
    <w:p/>
    <w:p>
      <w:r>
        <w:t>[00:00:27.220] - Speaker 2</w:t>
      </w:r>
    </w:p>
    <w:p>
      <w:r>
        <w:t>Seven years ago.</w:t>
      </w:r>
    </w:p>
    <w:p/>
    <w:p>
      <w:r>
        <w:t>[00:00:28.620] - Speaker 1</w:t>
      </w:r>
    </w:p>
    <w:p>
      <w:r>
        <w:t>Okay. And then, do you think it's likely that you'll get bitten by a snake here?</w:t>
      </w:r>
    </w:p>
    <w:p/>
    <w:p>
      <w:r>
        <w:t>[00:00:35.240] - Speaker 2</w:t>
      </w:r>
    </w:p>
    <w:p>
      <w:r>
        <w:t>Yes, of course, here on the sidewalk, yes, because it's the countryside.</w:t>
      </w:r>
    </w:p>
    <w:p/>
    <w:p>
      <w:r>
        <w:t>[00:00:38.050] - Speaker 1</w:t>
      </w:r>
    </w:p>
    <w:p>
      <w:r>
        <w:t>Have any of your animals been bitten by a snake, such as a pet, livestock, or a chicken?</w:t>
      </w:r>
    </w:p>
    <w:p/>
    <w:p>
      <w:r>
        <w:t>[00:00:47.240] - Speaker 2</w:t>
      </w:r>
    </w:p>
    <w:p>
      <w:r>
        <w:t>No. No?</w:t>
      </w:r>
    </w:p>
    <w:p/>
    <w:p>
      <w:r>
        <w:t>[00:00:49.180] - Speaker 1</w:t>
      </w:r>
    </w:p>
    <w:p>
      <w:r>
        <w:t>And do you know how to prevent or avoid snake bites?</w:t>
      </w:r>
    </w:p>
    <w:p/>
    <w:p>
      <w:r>
        <w:t>[00:00:54.700] - Speaker 2</w:t>
      </w:r>
    </w:p>
    <w:p>
      <w:r>
        <w:t>No, ma'am.</w:t>
      </w:r>
    </w:p>
    <w:p/>
    <w:p>
      <w:r>
        <w:t>[00:00:55.590] - Speaker 1</w:t>
      </w:r>
    </w:p>
    <w:p>
      <w:r>
        <w:t>And what would you do if a snake bit you? I'd be scared.</w:t>
      </w:r>
    </w:p>
    <w:p/>
    <w:p>
      <w:r>
        <w:t>[00:01:01.890] - Speaker 2</w:t>
      </w:r>
    </w:p>
    <w:p>
      <w:r>
        <w:t>I'm not scared, because when you're bitten by a snake, you're going to think the worst.</w:t>
      </w:r>
    </w:p>
    <w:p/>
    <w:p>
      <w:r>
        <w:t>[00:01:09.260] - Speaker 1</w:t>
      </w:r>
    </w:p>
    <w:p>
      <w:r>
        <w:t>Would you go to the hospital?</w:t>
      </w:r>
    </w:p>
    <w:p/>
    <w:p>
      <w:r>
        <w:t>[00:01:11.780] - Speaker 2</w:t>
      </w:r>
    </w:p>
    <w:p>
      <w:r>
        <w:t>Yes.</w:t>
      </w:r>
    </w:p>
    <w:p/>
    <w:p>
      <w:r>
        <w:t>[00:01:13.920] - Speaker 1</w:t>
      </w:r>
    </w:p>
    <w:p>
      <w:r>
        <w:t>In El Carmen or somewhere else?</w:t>
      </w:r>
    </w:p>
    <w:p/>
    <w:p>
      <w:r>
        <w:t>[00:01:16.940] - Speaker 2</w:t>
      </w:r>
    </w:p>
    <w:p>
      <w:r>
        <w:t>Well, the closest one is Carmen. But if it were somewhere else, you would have to go to another hospital.</w:t>
      </w:r>
    </w:p>
    <w:p/>
    <w:p>
      <w:r>
        <w:t>[00:01:23.250] - Speaker 1</w:t>
      </w:r>
    </w:p>
    <w:p>
      <w:r>
        <w:t>And if you need to go to the hospital, is that difficult for you or easy?</w:t>
      </w:r>
    </w:p>
    <w:p/>
    <w:p>
      <w:r>
        <w:t>[00:01:30.150] - Speaker 2</w:t>
      </w:r>
    </w:p>
    <w:p>
      <w:r>
        <w:t>It's easy because we have transportation. Okay, perfect.</w:t>
      </w:r>
    </w:p>
    <w:p/>
    <w:p>
      <w:r>
        <w:t>[00:01:33.540] - Speaker 1</w:t>
      </w:r>
    </w:p>
    <w:p>
      <w:r>
        <w:t>And would you trust the hospital in Carmen to treat a snake bite?</w:t>
      </w:r>
    </w:p>
    <w:p/>
    <w:p>
      <w:r>
        <w:t>[00:01:39.950] - Speaker 2</w:t>
      </w:r>
    </w:p>
    <w:p>
      <w:r>
        <w:t>Not really.</w:t>
      </w:r>
    </w:p>
    <w:p/>
    <w:p>
      <w:r>
        <w:t>[00:01:41.040] - Speaker 1</w:t>
      </w:r>
    </w:p>
    <w:p>
      <w:r>
        <w:t>Why?</w:t>
      </w:r>
    </w:p>
    <w:p/>
    <w:p>
      <w:r>
        <w:t>[00:01:42.360] - Speaker 2</w:t>
      </w:r>
    </w:p>
    <w:p>
      <w:r>
        <w:t>I don't think it's like other hospitals. It's very basic. There aren't many resources.</w:t>
      </w:r>
    </w:p>
    <w:p/>
    <w:p>
      <w:r>
        <w:t>[00:01:49.660] - Speaker 1</w:t>
      </w:r>
    </w:p>
    <w:p>
      <w:r>
        <w:t>Yes, okay. And would you trust other hospitals? Carmen's hospital? Yes, to treat a snake bite. Other hospitals closer by.</w:t>
      </w:r>
    </w:p>
    <w:p/>
    <w:p>
      <w:r>
        <w:t>[00:02:00.780] - Speaker 2</w:t>
      </w:r>
    </w:p>
    <w:p>
      <w:r>
        <w:t>It could be Hidalgo or IVAGE.</w:t>
      </w:r>
    </w:p>
    <w:p/>
    <w:p>
      <w:r>
        <w:t>[00:02:05.170] - Speaker 1</w:t>
      </w:r>
    </w:p>
    <w:p>
      <w:r>
        <w:t>And where do you feel most likely to be bitten by a snake? In the countryside or at home?</w:t>
      </w:r>
    </w:p>
    <w:p/>
    <w:p>
      <w:r>
        <w:t>[00:02:14.460] - Speaker 2</w:t>
      </w:r>
    </w:p>
    <w:p>
      <w:r>
        <w:t>Countryside.</w:t>
      </w:r>
    </w:p>
    <w:p/>
    <w:p>
      <w:r>
        <w:t>[00:02:15.480] - Speaker 1</w:t>
      </w:r>
    </w:p>
    <w:p>
      <w:r>
        <w:t>Why?</w:t>
      </w:r>
    </w:p>
    <w:p/>
    <w:p>
      <w:r>
        <w:t>[00:02:17.360] - Speaker 2</w:t>
      </w:r>
    </w:p>
    <w:p>
      <w:r>
        <w:t>Because in the mountains, the snake is already very active. And also when it rains.</w:t>
      </w:r>
    </w:p>
    <w:p/>
    <w:p>
      <w:r>
        <w:t>[00:02:26.580] - Speaker 1</w:t>
      </w:r>
    </w:p>
    <w:p>
      <w:r>
        <w:t>And do you know how to identify poisonous snakes or venomous snakes? No. And do you know of any cases of snake bites?</w:t>
      </w:r>
    </w:p>
    <w:p/>
    <w:p>
      <w:r>
        <w:t>[00:02:38.940] - Speaker 2</w:t>
      </w:r>
    </w:p>
    <w:p>
      <w:r>
        <w:t>Well, where we live, I know a neighbor who was bitten by a snake, and it turned everything purple.</w:t>
      </w:r>
    </w:p>
    <w:p/>
    <w:p>
      <w:r>
        <w:t>[00:02:48.420] - Speaker 1</w:t>
      </w:r>
    </w:p>
    <w:p>
      <w:r>
        <w:t>And did he go to the hospital?</w:t>
      </w:r>
    </w:p>
    <w:p/>
    <w:p>
      <w:r>
        <w:t>[00:02:52.150] - Speaker 2</w:t>
      </w:r>
    </w:p>
    <w:p>
      <w:r>
        <w:t>Yes, ma'am.</w:t>
      </w:r>
    </w:p>
    <w:p/>
    <w:p>
      <w:r>
        <w:t>[00:02:54.470] - Speaker 1</w:t>
      </w:r>
    </w:p>
    <w:p>
      <w:r>
        <w:t>I have no further questions, but do you have anything else to say about snakes, your knowledge of snakes, or anything else?</w:t>
      </w:r>
    </w:p>
    <w:p/>
    <w:p>
      <w:r>
        <w:t>[00:03:03.330] - Speaker 2</w:t>
      </w:r>
    </w:p>
    <w:p>
      <w:r>
        <w:t>No.</w:t>
      </w:r>
    </w:p>
    <w:p/>
    <w:p>
      <w:r>
        <w:t>[00:03:04.040] - Speaker 1</w:t>
      </w:r>
    </w:p>
    <w:p>
      <w:r>
        <w:t>And it's important to know that after a snake bite, you need to go straight to the hospital. And it's important to know what kind of snake bit you, because there are different antivenoms for different snakes. And you can take a picture of the snake or you can kill it and take it to the hospital. And yes, that's the most important thing to know. But that's all I have. Thank you very much for your time and your knowledge. Very kind of you.</w:t>
      </w:r>
    </w:p>
    <w:p/>
    <w:p>
      <w:r>
        <w:t>Interview 182 3-11-25-06 – Los Medios</w:t>
      </w:r>
    </w:p>
    <w:p/>
    <w:p>
      <w:r>
        <w:t>[00:00:00.590] - Speaker 2</w:t>
      </w:r>
    </w:p>
    <w:p>
      <w:r>
        <w:t>And what's your name?</w:t>
      </w:r>
    </w:p>
    <w:p/>
    <w:p>
      <w:r>
        <w:t>[00:00:02.380] - Speaker 1</w:t>
      </w:r>
    </w:p>
    <w:p>
      <w:r>
        <w:t>Juan Luis Sierra.</w:t>
      </w:r>
    </w:p>
    <w:p/>
    <w:p>
      <w:r>
        <w:t>[00:00:03.610] - Speaker 2</w:t>
      </w:r>
    </w:p>
    <w:p>
      <w:r>
        <w:t>And do you agree to the recording and interview? Ma'am. And how old are you?</w:t>
      </w:r>
    </w:p>
    <w:p/>
    <w:p>
      <w:r>
        <w:t>[00:00:10.710] - Speaker 1</w:t>
      </w:r>
    </w:p>
    <w:p>
      <w:r>
        <w:t>Twenty.</w:t>
      </w:r>
    </w:p>
    <w:p/>
    <w:p>
      <w:r>
        <w:t>[00:00:12.070] - Speaker 2</w:t>
      </w:r>
    </w:p>
    <w:p>
      <w:r>
        <w:t>And what do you do for a living? If you work?</w:t>
      </w:r>
    </w:p>
    <w:p/>
    <w:p>
      <w:r>
        <w:t>[00:00:15.110] - Speaker 1</w:t>
      </w:r>
    </w:p>
    <w:p>
      <w:r>
        <w:t>Construction.</w:t>
      </w:r>
    </w:p>
    <w:p/>
    <w:p>
      <w:r>
        <w:t>[00:00:16.310] - Speaker 2</w:t>
      </w:r>
    </w:p>
    <w:p>
      <w:r>
        <w:t>Are you married or single?</w:t>
      </w:r>
    </w:p>
    <w:p/>
    <w:p>
      <w:r>
        <w:t>[00:00:19.880] - Speaker 1</w:t>
      </w:r>
    </w:p>
    <w:p>
      <w:r>
        <w:t>Single.</w:t>
      </w:r>
    </w:p>
    <w:p/>
    <w:p>
      <w:r>
        <w:t>[00:00:20.520] - Speaker 2</w:t>
      </w:r>
    </w:p>
    <w:p>
      <w:r>
        <w:t>Do you have children?</w:t>
      </w:r>
    </w:p>
    <w:p/>
    <w:p>
      <w:r>
        <w:t>[00:00:21.980] - Speaker 1</w:t>
      </w:r>
    </w:p>
    <w:p>
      <w:r>
        <w:t>My lady.</w:t>
      </w:r>
    </w:p>
    <w:p/>
    <w:p>
      <w:r>
        <w:t>[00:00:22.610] - Speaker 2</w:t>
      </w:r>
    </w:p>
    <w:p>
      <w:r>
        <w:t>And how many years have you lived here, in El Carmen?</w:t>
      </w:r>
    </w:p>
    <w:p/>
    <w:p>
      <w:r>
        <w:t>[00:00:25.540] - Speaker 1</w:t>
      </w:r>
    </w:p>
    <w:p>
      <w:r>
        <w:t>Still.</w:t>
      </w:r>
    </w:p>
    <w:p/>
    <w:p>
      <w:r>
        <w:t>[00:00:26.860] - Speaker 2</w:t>
      </w:r>
    </w:p>
    <w:p>
      <w:r>
        <w:t>Well, then, do you think it's likely that you'll get bitten by a snake here?</w:t>
      </w:r>
    </w:p>
    <w:p/>
    <w:p>
      <w:r>
        <w:t>[00:00:32.270] - Speaker 1</w:t>
      </w:r>
    </w:p>
    <w:p>
      <w:r>
        <w:t>Yes, suddenly, of course, you're walking pretty close to the ravine and all that, and the culeera is going to be there. Yes.</w:t>
      </w:r>
    </w:p>
    <w:p/>
    <w:p>
      <w:r>
        <w:t>[00:00:39.950] - Speaker 2</w:t>
      </w:r>
    </w:p>
    <w:p>
      <w:r>
        <w:t>Has any of your animals been bitten by a snake, such as a pet, livestock, or a chicken?</w:t>
      </w:r>
    </w:p>
    <w:p/>
    <w:p>
      <w:r>
        <w:t>[00:00:47.080] - Speaker 1</w:t>
      </w:r>
    </w:p>
    <w:p>
      <w:r>
        <w:t>Around here, you hear a lot about it, so you see dead cows and they say it's from the sting of a horsefly or something like that. And then, animals, chickens eat them, sometimes it's from the tail and stuff like that.</w:t>
      </w:r>
    </w:p>
    <w:p/>
    <w:p>
      <w:r>
        <w:t>[00:00:59.370] - Speaker 2</w:t>
      </w:r>
    </w:p>
    <w:p>
      <w:r>
        <w:t>Okay. And do you know how to prevent or avoid a snake bite?</w:t>
      </w:r>
    </w:p>
    <w:p/>
    <w:p>
      <w:r>
        <w:t>[00:01:05.430] - Speaker 1</w:t>
      </w:r>
    </w:p>
    <w:p>
      <w:r>
        <w:t>No, not really. No? No? Can you avoid the coleseras? No. I try to avoid them and stuff.</w:t>
      </w:r>
    </w:p>
    <w:p/>
    <w:p>
      <w:r>
        <w:t>[00:01:12.550] - Speaker 2</w:t>
      </w:r>
    </w:p>
    <w:p>
      <w:r>
        <w:t>Okay. And what would you do if a snake bit you?</w:t>
      </w:r>
    </w:p>
    <w:p/>
    <w:p>
      <w:r>
        <w:t>[00:01:18.730] - Speaker 1</w:t>
      </w:r>
    </w:p>
    <w:p>
      <w:r>
        <w:t>No, because trying to run through the hospital, because I don't know, let's say, like against something like that. Because around here there are quite a few people who say to use the yep from the boruco, something like that, several things like that. But who knows if that works.</w:t>
      </w:r>
    </w:p>
    <w:p/>
    <w:p>
      <w:r>
        <w:t>[00:01:37.020] - Speaker 2</w:t>
      </w:r>
    </w:p>
    <w:p>
      <w:r>
        <w:t>And would you go to the hospital in Carmen or somewhere else?</w:t>
      </w:r>
    </w:p>
    <w:p/>
    <w:p>
      <w:r>
        <w:t>[00:01:42.520] - Speaker 1</w:t>
      </w:r>
    </w:p>
    <w:p>
      <w:r>
        <w:t>Well, I think that, mainly, if there are people around, I think they send you to one, and there they always take you out as if they were taking you to Belgaria.</w:t>
      </w:r>
    </w:p>
    <w:p/>
    <w:p>
      <w:r>
        <w:t>[00:01:50.660] - Speaker 2</w:t>
      </w:r>
    </w:p>
    <w:p>
      <w:r>
        <w:t>Would you trust the hospital, in Carmen, to cure a woman in need of help? No. Why not?</w:t>
      </w:r>
    </w:p>
    <w:p/>
    <w:p>
      <w:r>
        <w:t>[00:01:57.690] - Speaker 1</w:t>
      </w:r>
    </w:p>
    <w:p>
      <w:r>
        <w:t>No, it's a hospital. It's like, "And you say hello there?" Yes, he says hello to me there. He calls me and texts me. Yes. No, I'm just going to go. They're very experienced at that, I think.</w:t>
      </w:r>
    </w:p>
    <w:p/>
    <w:p>
      <w:r>
        <w:t>[00:02:09.390] - Speaker 2</w:t>
      </w:r>
    </w:p>
    <w:p>
      <w:r>
        <w:t>And if you need to go to the hospital in Carmen, is it difficult for you or is it easy from here?</w:t>
      </w:r>
    </w:p>
    <w:p/>
    <w:p>
      <w:r>
        <w:t>[00:02:19.590] - Speaker 1</w:t>
      </w:r>
    </w:p>
    <w:p>
      <w:r>
        <w:t>Yes, no, I could go because I have transportation, which is the motorcycle that was made. Okay, good.</w:t>
      </w:r>
    </w:p>
    <w:p/>
    <w:p>
      <w:r>
        <w:t>[00:02:25.610] - Speaker 2</w:t>
      </w:r>
    </w:p>
    <w:p>
      <w:r>
        <w:t>And where do you feel most likely to be bitten by one? In the countryside or at home?</w:t>
      </w:r>
    </w:p>
    <w:p/>
    <w:p>
      <w:r>
        <w:t>[00:02:33.550] - Speaker 1</w:t>
      </w:r>
    </w:p>
    <w:p>
      <w:r>
        <w:t>No, well, it's just that at home Let's say, since we're used to dealing with that issue, with the culeras, the spiders and all that, we're used to fumigating and doing things like that. And that scares the kids away from school. And well, no, it's outside the house, mostly when you're working out there in the fields or in the ravine. Like that, or at night, even when it's raining on the road, you're walking and they can come out to get warm, and then you can... Because of the rain and all that.</w:t>
      </w:r>
    </w:p>
    <w:p/>
    <w:p>
      <w:r>
        <w:t>[00:03:06.160] - Speaker 2</w:t>
      </w:r>
    </w:p>
    <w:p>
      <w:r>
        <w:t>And do you know how to identify poisonous snakes or snakes that are venomous?</w:t>
      </w:r>
    </w:p>
    <w:p/>
    <w:p>
      <w:r>
        <w:t>[00:03:11.030] - Speaker 1</w:t>
      </w:r>
    </w:p>
    <w:p>
      <w:r>
        <w:t>No, I would say yes, but no, not really.</w:t>
      </w:r>
    </w:p>
    <w:p/>
    <w:p>
      <w:r>
        <w:t>[00:03:17.030] - Speaker 2</w:t>
      </w:r>
    </w:p>
    <w:p>
      <w:r>
        <w:t>And do you know of any cases of snake bites?</w:t>
      </w:r>
    </w:p>
    <w:p/>
    <w:p>
      <w:r>
        <w:t>[00:03:22.420] - Speaker 1</w:t>
      </w:r>
    </w:p>
    <w:p>
      <w:r>
        <w:t>Yes, here they are I know several people who have bitten the powder and stuff.</w:t>
      </w:r>
    </w:p>
    <w:p/>
    <w:p>
      <w:r>
        <w:t>[00:03:28.490] - Speaker 2</w:t>
      </w:r>
    </w:p>
    <w:p>
      <w:r>
        <w:t>Hello.</w:t>
      </w:r>
    </w:p>
    <w:p/>
    <w:p>
      <w:r>
        <w:t>[00:03:30.230] - Speaker 1</w:t>
      </w:r>
    </w:p>
    <w:p>
      <w:r>
        <w:t>Thank you, God has been saved.</w:t>
      </w:r>
    </w:p>
    <w:p/>
    <w:p>
      <w:r>
        <w:t>[00:03:33.790] - Speaker 2</w:t>
      </w:r>
    </w:p>
    <w:p>
      <w:r>
        <w:t>And, well, I don't have any more questions, but do you have anything else to say about snakes or your knowledge of snakes or anything else?</w:t>
      </w:r>
    </w:p>
    <w:p/>
    <w:p>
      <w:r>
        <w:t>[00:03:42.600] - Speaker 1</w:t>
      </w:r>
    </w:p>
    <w:p>
      <w:r>
        <w:t>No, you never know.</w:t>
      </w:r>
    </w:p>
    <w:p/>
    <w:p>
      <w:r>
        <w:t>[00:03:45.570] - Speaker 2</w:t>
      </w:r>
    </w:p>
    <w:p>
      <w:r>
        <w:t>And it's important to know that after a snake bite, it's important to go straight to the hospital. And it's important to know what kind of snake bit you, because there are different antivenoms for different snakes. And you can take a picture of the snake or you can kill it and take it to the hospital. But yes, that's the most important thing to know. And well, I don't have anything else. Thank you very much for your time. Thank you very much. You're very kind.</w:t>
      </w:r>
    </w:p>
    <w:p/>
    <w:p>
      <w:r>
        <w:t>Interview 183 3-11-25-07 – Los Medios</w:t>
      </w:r>
    </w:p>
    <w:p>
      <w:r>
        <w:t>Man, 46 years old, works on the farm, free union, one child, lived in Carmen for 2 years</w:t>
      </w:r>
    </w:p>
    <w:p>
      <w:r>
        <w:t>[00:00:00.290] - Speaker 1</w:t>
      </w:r>
    </w:p>
    <w:p>
      <w:r>
        <w:t>One more minute here for one more.</w:t>
      </w:r>
    </w:p>
    <w:p/>
    <w:p>
      <w:r>
        <w:t>[00:00:02.350] - Speaker 2</w:t>
      </w:r>
    </w:p>
    <w:p>
      <w:r>
        <w:t>And what's your name? Giovanni. And are you okay with the interview and being recorded? Yes, of course. And how old are you?</w:t>
      </w:r>
    </w:p>
    <w:p/>
    <w:p>
      <w:r>
        <w:t>[00:00:10.370] - Speaker 1</w:t>
      </w:r>
    </w:p>
    <w:p>
      <w:r>
        <w:t>I am 46.</w:t>
      </w:r>
    </w:p>
    <w:p/>
    <w:p>
      <w:r>
        <w:t>[00:00:12.270] - Speaker 2</w:t>
      </w:r>
    </w:p>
    <w:p>
      <w:r>
        <w:t>And what do you do for a living?</w:t>
      </w:r>
    </w:p>
    <w:p/>
    <w:p>
      <w:r>
        <w:t>[00:00:13.710] - Speaker 1</w:t>
      </w:r>
    </w:p>
    <w:p>
      <w:r>
        <w:t>Here on the farm, I work on the farm.</w:t>
      </w:r>
    </w:p>
    <w:p/>
    <w:p>
      <w:r>
        <w:t>[00:00:17.510] - Speaker 2</w:t>
      </w:r>
    </w:p>
    <w:p>
      <w:r>
        <w:t>Are you married or single?</w:t>
      </w:r>
    </w:p>
    <w:p/>
    <w:p>
      <w:r>
        <w:t>[00:00:18.950] - Speaker 1</w:t>
      </w:r>
    </w:p>
    <w:p>
      <w:r>
        <w:t>Common-law marriage.</w:t>
      </w:r>
    </w:p>
    <w:p/>
    <w:p>
      <w:r>
        <w:t>[00:00:20.150] - Speaker 2</w:t>
      </w:r>
    </w:p>
    <w:p>
      <w:r>
        <w:t>Do you have children? I have one. How long have you lived here in El Carmen?</w:t>
      </w:r>
    </w:p>
    <w:p/>
    <w:p>
      <w:r>
        <w:t>[00:00:27.420] - Speaker 1</w:t>
      </w:r>
    </w:p>
    <w:p>
      <w:r>
        <w:t>I've been going for two years.</w:t>
      </w:r>
    </w:p>
    <w:p/>
    <w:p>
      <w:r>
        <w:t>[00:00:30.510] - Speaker 2</w:t>
      </w:r>
    </w:p>
    <w:p>
      <w:r>
        <w:t>So, do you think it's likely that you'll get bitten by a snake here?</w:t>
      </w:r>
    </w:p>
    <w:p/>
    <w:p>
      <w:r>
        <w:t>[00:00:34.980] - Speaker 1</w:t>
      </w:r>
    </w:p>
    <w:p>
      <w:r>
        <w:t>Of course, there are always risks.</w:t>
      </w:r>
    </w:p>
    <w:p/>
    <w:p>
      <w:r>
        <w:t>[00:00:36.910] - Speaker 2</w:t>
      </w:r>
    </w:p>
    <w:p>
      <w:r>
        <w:t>Why?</w:t>
      </w:r>
    </w:p>
    <w:p/>
    <w:p>
      <w:r>
        <w:t>[00:00:38.750] - Speaker 1</w:t>
      </w:r>
    </w:p>
    <w:p>
      <w:r>
        <w:t>Because there are always shady characters around here.</w:t>
      </w:r>
    </w:p>
    <w:p/>
    <w:p>
      <w:r>
        <w:t>[00:00:43.200] - Speaker 2</w:t>
      </w:r>
    </w:p>
    <w:p>
      <w:r>
        <w:t>And let's find a snake in the wallet. Get rid of the chair.</w:t>
      </w:r>
    </w:p>
    <w:p/>
    <w:p>
      <w:r>
        <w:t>[00:00:47.820] - Speaker 1</w:t>
      </w:r>
    </w:p>
    <w:p>
      <w:r>
        <w:t>What day is it today?</w:t>
      </w:r>
    </w:p>
    <w:p/>
    <w:p>
      <w:r>
        <w:t>[00:00:49.080] - Speaker 2</w:t>
      </w:r>
    </w:p>
    <w:p>
      <w:r>
        <w:t>One night.</w:t>
      </w:r>
    </w:p>
    <w:p/>
    <w:p>
      <w:r>
        <w:t>[00:00:50.350] - Speaker 1</w:t>
      </w:r>
    </w:p>
    <w:p>
      <w:r>
        <w:t>Yes, a motorcycle hit her, he probably ran her over and took her out, messed up her eye and tongue. But one of those that eat frogs.</w:t>
      </w:r>
    </w:p>
    <w:p/>
    <w:p>
      <w:r>
        <w:t>[00:01:01.650] - Speaker 2</w:t>
      </w:r>
    </w:p>
    <w:p>
      <w:r>
        <w:t>It wasn't poisonous, no. Yes. And have any of your animals been bitten by a snake, such as livestock or a pet?</w:t>
      </w:r>
    </w:p>
    <w:p/>
    <w:p>
      <w:r>
        <w:t>[00:01:11.470] - Speaker 1</w:t>
      </w:r>
    </w:p>
    <w:p>
      <w:r>
        <w:t>No, the dog I had, yes, I think she bit me, for sure, a snake, because she started drooling, drooling, and no. And I found two little holes here on her arm. I think a snake bit her, because I poured gasoline on her to see if she had worms, and she didn't have worms there, so why didn't she have worms? I think a snake bit her.</w:t>
      </w:r>
    </w:p>
    <w:p/>
    <w:p>
      <w:r>
        <w:t>[00:01:44.510] - Speaker 2</w:t>
      </w:r>
    </w:p>
    <w:p>
      <w:r>
        <w:t>But did he survive?</w:t>
      </w:r>
    </w:p>
    <w:p/>
    <w:p>
      <w:r>
        <w:t>[00:01:48.350] - Speaker 1</w:t>
      </w:r>
    </w:p>
    <w:p>
      <w:r>
        <w:t>No, she died. Who's on the phone? She died.</w:t>
      </w:r>
    </w:p>
    <w:p/>
    <w:p>
      <w:r>
        <w:t>[00:01:52.140] - Speaker 2</w:t>
      </w:r>
    </w:p>
    <w:p>
      <w:r>
        <w:t>Who's speaking?</w:t>
      </w:r>
    </w:p>
    <w:p/>
    <w:p>
      <w:r>
        <w:t>[00:01:54.230] - Speaker 1</w:t>
      </w:r>
    </w:p>
    <w:p>
      <w:r>
        <w:t>We couldn't save her. We gave her medicine, no, not that. But yes, she did last that long, about 24 hours. She died after about 24 hours, I think. The poor animal suffered a lot. Yes, I think so. Yes. I think she was bitten by a snake.</w:t>
      </w:r>
    </w:p>
    <w:p/>
    <w:p>
      <w:r>
        <w:t>[00:02:23.080] - Speaker 2</w:t>
      </w:r>
    </w:p>
    <w:p>
      <w:r>
        <w:t>And do you know how to prevent or avoid a snake bite?</w:t>
      </w:r>
    </w:p>
    <w:p/>
    <w:p>
      <w:r>
        <w:t>[00:02:28.720] - Speaker 1</w:t>
      </w:r>
    </w:p>
    <w:p>
      <w:r>
        <w:t>Well, usually here, if someone bites you, you have to go to the hospital, right?</w:t>
      </w:r>
    </w:p>
    <w:p/>
    <w:p>
      <w:r>
        <w:t>[00:02:32.570] - Speaker 2</w:t>
      </w:r>
    </w:p>
    <w:p>
      <w:r>
        <w:t>But before a snake bite, do you have any methods of prevention?</w:t>
      </w:r>
    </w:p>
    <w:p/>
    <w:p>
      <w:r>
        <w:t>[00:02:37.680] - Speaker 1</w:t>
      </w:r>
    </w:p>
    <w:p>
      <w:r>
        <w:t>No, not really. Well, here they say you cut it off, crosswise, right? Or you can tie it up to stop the poison spreading, they say. But who knows if that's true or not.</w:t>
      </w:r>
    </w:p>
    <w:p/>
    <w:p>
      <w:r>
        <w:t>[00:02:52.740] - Speaker 2</w:t>
      </w:r>
    </w:p>
    <w:p>
      <w:r>
        <w:t>And what would you do if a snake bit you?</w:t>
      </w:r>
    </w:p>
    <w:p/>
    <w:p>
      <w:r>
        <w:t>[00:02:55.380] - Speaker 1</w:t>
      </w:r>
    </w:p>
    <w:p>
      <w:r>
        <w:t>Well, I say that maybe you should just tie yourself down or cut yourself off, right?</w:t>
      </w:r>
    </w:p>
    <w:p/>
    <w:p>
      <w:r>
        <w:t>[00:02:58.960] - Speaker 2</w:t>
      </w:r>
    </w:p>
    <w:p>
      <w:r>
        <w:t>Okay.</w:t>
      </w:r>
    </w:p>
    <w:p/>
    <w:p>
      <w:r>
        <w:t>[00:02:59.990] - Speaker 1</w:t>
      </w:r>
    </w:p>
    <w:p>
      <w:r>
        <w:t>I would say that, to see if suddenly the Maybe the snake's venom will come out, I would say.</w:t>
      </w:r>
    </w:p>
    <w:p/>
    <w:p>
      <w:r>
        <w:t>[00:03:09.590] - Speaker 2</w:t>
      </w:r>
    </w:p>
    <w:p>
      <w:r>
        <w:t>And would you go to the hospital too, or not? Sure, I'd have to go. And why wouldn't you go to the hospital in Carmen or somewhere else?</w:t>
      </w:r>
    </w:p>
    <w:p/>
    <w:p>
      <w:r>
        <w:t>[00:03:17.730] - Speaker 1</w:t>
      </w:r>
    </w:p>
    <w:p>
      <w:r>
        <w:t>No, it's Espinal's turn here, right? Because they say that's the antidote where they have it.</w:t>
      </w:r>
    </w:p>
    <w:p/>
    <w:p>
      <w:r>
        <w:t>[00:03:24.890] - Speaker 2</w:t>
      </w:r>
    </w:p>
    <w:p>
      <w:r>
        <w:t>And why wouldn't you go, Carmen? Because Espinal is better.</w:t>
      </w:r>
    </w:p>
    <w:p/>
    <w:p>
      <w:r>
        <w:t>[00:03:28.700] - Speaker 1</w:t>
      </w:r>
    </w:p>
    <w:p>
      <w:r>
        <w:t>Because in El Espinal they say that's where they have the antidote. They usually always send them there, to El Espinal.</w:t>
      </w:r>
    </w:p>
    <w:p/>
    <w:p>
      <w:r>
        <w:t>[00:03:37.160] - Speaker 2</w:t>
      </w:r>
    </w:p>
    <w:p>
      <w:r>
        <w:t>And if you need to go to the hospital, is it difficult for you or is it easy from here?</w:t>
      </w:r>
    </w:p>
    <w:p/>
    <w:p>
      <w:r>
        <w:t>[00:03:45.120] - Speaker 1</w:t>
      </w:r>
    </w:p>
    <w:p>
      <w:r>
        <w:t>No, it's always complicated. Right now there's one left like It's stuck in a traffic jam because of the roadworks they're doing right now. So the spine is left like... It's always a little difficult.</w:t>
      </w:r>
    </w:p>
    <w:p/>
    <w:p>
      <w:r>
        <w:t>[00:04:03.200] - Speaker 2</w:t>
      </w:r>
    </w:p>
    <w:p>
      <w:r>
        <w:t>Yes, of course. And where do you feel you are most likely to be bitten by a snake? In the countryside or at home? No, in the countryside.</w:t>
      </w:r>
    </w:p>
    <w:p/>
    <w:p>
      <w:r>
        <w:t>[00:04:12.460] - Speaker 1</w:t>
      </w:r>
    </w:p>
    <w:p>
      <w:r>
        <w:t>Why? Because you go out where you find them most, outside. Of course, they always come there, sometimes to the house. They always come. For example, now that it's raining, they're already looking for dry places.</w:t>
      </w:r>
    </w:p>
    <w:p/>
    <w:p>
      <w:r>
        <w:t>[00:04:31.590] - Speaker 2</w:t>
      </w:r>
    </w:p>
    <w:p>
      <w:r>
        <w:t>Can you tell if snakes are poisonous or venomous? Yes, I already have a rough idea of which ones are the most dangerous. And how do you identify snakes?</w:t>
      </w:r>
    </w:p>
    <w:p/>
    <w:p>
      <w:r>
        <w:t>[00:04:47.270] - Speaker 1</w:t>
      </w:r>
    </w:p>
    <w:p>
      <w:r>
        <w:t>The X, she has her marks well made. If you see that these aren't You already have a pretty good idea which ones are the fiercest.</w:t>
      </w:r>
    </w:p>
    <w:p/>
    <w:p>
      <w:r>
        <w:t>[00:04:58.480] - Speaker 2</w:t>
      </w:r>
    </w:p>
    <w:p>
      <w:r>
        <w:t>Yes. And do you know of a case of snake moribundity? No. Well, I don't have any more questions, but do you have anything else to say about snakes or your knowledge of snakes or anything else like that?</w:t>
      </w:r>
    </w:p>
    <w:p/>
    <w:p>
      <w:r>
        <w:t>[00:05:15.670] - Speaker 1</w:t>
      </w:r>
    </w:p>
    <w:p>
      <w:r>
        <w:t>No, hardly.</w:t>
      </w:r>
    </w:p>
    <w:p/>
    <w:p>
      <w:r>
        <w:t>[00:05:16.940] - Speaker 2</w:t>
      </w:r>
    </w:p>
    <w:p>
      <w:r>
        <w:t>Okay. And well, it's important to know that after a snake bite, you need to go straight to the hospital, and it's important to know what kind of snake bit you, because there are different kinds. And you can take a picture of the snake or you can kill it and take it to the hospital. But yes, that's all I have. Thank you very much for your time. Okay, that's all. Very kind of you. Okay.</w:t>
      </w:r>
    </w:p>
    <w:p/>
    <w:p>
      <w:r>
        <w:t>Interview 184 3-13-25-01 – Manzanitas – Cuatro Esquinas</w:t>
      </w:r>
    </w:p>
    <w:p/>
    <w:p>
      <w:r>
        <w:t>[00:00:00.660] - Speaker 1</w:t>
      </w:r>
    </w:p>
    <w:p>
      <w:r>
        <w:t>And what's your name?</w:t>
      </w:r>
    </w:p>
    <w:p/>
    <w:p>
      <w:r>
        <w:t>[00:00:01.960] - Speaker 2</w:t>
      </w:r>
    </w:p>
    <w:p>
      <w:r>
        <w:t>Hello, good morning.</w:t>
      </w:r>
    </w:p>
    <w:p/>
    <w:p>
      <w:r>
        <w:t>[00:00:03.310] - Speaker 1</w:t>
      </w:r>
    </w:p>
    <w:p>
      <w:r>
        <w:t>And do you agree to the recording and interview?</w:t>
      </w:r>
    </w:p>
    <w:p/>
    <w:p>
      <w:r>
        <w:t>[00:00:08.910] - Speaker 2</w:t>
      </w:r>
    </w:p>
    <w:p>
      <w:r>
        <w:t>Yes, even if that's the case, it's easy, don't make it more difficult.</w:t>
      </w:r>
    </w:p>
    <w:p/>
    <w:p>
      <w:r>
        <w:t>[00:00:12.830] - Speaker 1</w:t>
      </w:r>
    </w:p>
    <w:p>
      <w:r>
        <w:t>And how old are you?</w:t>
      </w:r>
    </w:p>
    <w:p/>
    <w:p>
      <w:r>
        <w:t>[00:00:15.750] - Speaker 2</w:t>
      </w:r>
    </w:p>
    <w:p>
      <w:r>
        <w:t>73, 34. I was born on August 26, 1951.</w:t>
      </w:r>
    </w:p>
    <w:p/>
    <w:p>
      <w:r>
        <w:t>[00:00:22.020] - Speaker 1</w:t>
      </w:r>
    </w:p>
    <w:p>
      <w:r>
        <w:t>And what do you do for a living, if you work?</w:t>
      </w:r>
    </w:p>
    <w:p/>
    <w:p>
      <w:r>
        <w:t>[00:00:26.330] - Speaker 2</w:t>
      </w:r>
    </w:p>
    <w:p>
      <w:r>
        <w:t>I make material. You've known me for many years.</w:t>
      </w:r>
    </w:p>
    <w:p/>
    <w:p>
      <w:r>
        <w:t>[00:00:30.310] - Speaker 1</w:t>
      </w:r>
    </w:p>
    <w:p>
      <w:r>
        <w:t>Are you married or single?</w:t>
      </w:r>
    </w:p>
    <w:p/>
    <w:p>
      <w:r>
        <w:t>[00:00:33.260] - Speaker 2</w:t>
      </w:r>
    </w:p>
    <w:p>
      <w:r>
        <w:t>Married.</w:t>
      </w:r>
    </w:p>
    <w:p/>
    <w:p>
      <w:r>
        <w:t>[00:00:34.760] - Speaker 1</w:t>
      </w:r>
    </w:p>
    <w:p>
      <w:r>
        <w:t>Do you have children?</w:t>
      </w:r>
    </w:p>
    <w:p/>
    <w:p>
      <w:r>
        <w:t>[00:00:36.500] - Speaker 2</w:t>
      </w:r>
    </w:p>
    <w:p>
      <w:r>
        <w:t>Four children.</w:t>
      </w:r>
    </w:p>
    <w:p/>
    <w:p>
      <w:r>
        <w:t>[00:00:38.120] - Speaker 1</w:t>
      </w:r>
    </w:p>
    <w:p>
      <w:r>
        <w:t>And how many years have you lived here, in El Carmen?</w:t>
      </w:r>
    </w:p>
    <w:p/>
    <w:p>
      <w:r>
        <w:t>[00:00:42.410] - Speaker 2</w:t>
      </w:r>
    </w:p>
    <w:p>
      <w:r>
        <w:t>All my life, since I was little. We were born here, in Carmen. We came here because in this neighborhood, in Carmen, there is work.</w:t>
      </w:r>
    </w:p>
    <w:p/>
    <w:p>
      <w:r>
        <w:t>[00:00:54.380] - Speaker 1</w:t>
      </w:r>
    </w:p>
    <w:p>
      <w:r>
        <w:t>So, do you think it's likely that you'll get bitten by a snake here? Sure, and if they get bitten, they die.</w:t>
      </w:r>
    </w:p>
    <w:p/>
    <w:p>
      <w:r>
        <w:t>[00:01:03.980] - Speaker 2</w:t>
      </w:r>
    </w:p>
    <w:p>
      <w:r>
        <w:t>If you don't use the mild remedy and apply the old one they have for this They'll die, but it's poisonous.</w:t>
      </w:r>
    </w:p>
    <w:p/>
    <w:p>
      <w:r>
        <w:t>[00:01:11.570] - Speaker 1</w:t>
      </w:r>
    </w:p>
    <w:p>
      <w:r>
        <w:t>And do you think there's a chance of getting bitten by a snake here?</w:t>
      </w:r>
    </w:p>
    <w:p/>
    <w:p>
      <w:r>
        <w:t>[00:01:18.360] - Speaker 2</w:t>
      </w:r>
    </w:p>
    <w:p>
      <w:r>
        <w:t>Sure, there are a lot of snakes around here. If you step on its tail, it will bite you, because it will bite you, that's for sure, or you'll have to fight it off.</w:t>
      </w:r>
    </w:p>
    <w:p/>
    <w:p>
      <w:r>
        <w:t>[00:01:27.490] - Speaker 1</w:t>
      </w:r>
    </w:p>
    <w:p>
      <w:r>
        <w:t>Yes, of course. And have any of your animals been bitten by a snake, such as a pet or livestock?</w:t>
      </w:r>
    </w:p>
    <w:p/>
    <w:p>
      <w:r>
        <w:t>[00:01:36.750] - Speaker 2</w:t>
      </w:r>
    </w:p>
    <w:p>
      <w:r>
        <w:t>Of course, snakes kill cattle. Where I worked, they killed cows on the flat ground.</w:t>
      </w:r>
    </w:p>
    <w:p/>
    <w:p>
      <w:r>
        <w:t>[00:01:44.990] - Speaker 1</w:t>
      </w:r>
    </w:p>
    <w:p>
      <w:r>
        <w:t>And one bit into one</w:t>
      </w:r>
    </w:p>
    <w:p/>
    <w:p>
      <w:r>
        <w:t>[00:01:47.080] - Speaker 2</w:t>
      </w:r>
    </w:p>
    <w:p>
      <w:r>
        <w:t>The X. The X, it itches and stuff, I wouldn't let them have it. It kills dogs too, if they bite it, it kills them, that's what it is, they don't put drugs in it, he died.</w:t>
      </w:r>
    </w:p>
    <w:p/>
    <w:p>
      <w:r>
        <w:t>[00:02:03.610] - Speaker 1</w:t>
      </w:r>
    </w:p>
    <w:p>
      <w:r>
        <w:t>And do you know how to prevent or avoid one?</w:t>
      </w:r>
    </w:p>
    <w:p/>
    <w:p>
      <w:r>
        <w:t>[00:02:09.180] - Speaker 2</w:t>
      </w:r>
    </w:p>
    <w:p>
      <w:r>
        <w:t>But it's only the binding, where they bite and slash it, so that it doesn't die immediately, because if it's very poisonous, it kills it.</w:t>
      </w:r>
    </w:p>
    <w:p/>
    <w:p>
      <w:r>
        <w:t>[00:02:20.760] - Speaker 1</w:t>
      </w:r>
    </w:p>
    <w:p>
      <w:r>
        <w:t>And before a snake bite, do you have any methods for preventing bites?</w:t>
      </w:r>
    </w:p>
    <w:p/>
    <w:p>
      <w:r>
        <w:t>[00:02:30.060] - Speaker 2</w:t>
      </w:r>
    </w:p>
    <w:p>
      <w:r>
        <w:t>No, just go to the hospital and have them give you medicine that can stop the</w:t>
      </w:r>
    </w:p>
    <w:p/>
    <w:p>
      <w:r>
        <w:t>[00:02:37.800] - Speaker 1</w:t>
      </w:r>
    </w:p>
    <w:p>
      <w:r>
        <w:t>And yes, what would you do if you were bitten by a snake?</w:t>
      </w:r>
    </w:p>
    <w:p/>
    <w:p>
      <w:r>
        <w:t>[00:02:44.210] - Speaker 2</w:t>
      </w:r>
    </w:p>
    <w:p>
      <w:r>
        <w:t>Well then, the beauty has nothing else to do because she died. It's the last thing she does, because the baby can't do anything to her.</w:t>
      </w:r>
    </w:p>
    <w:p/>
    <w:p>
      <w:r>
        <w:t>[00:02:57.860] - Speaker 1</w:t>
      </w:r>
    </w:p>
    <w:p>
      <w:r>
        <w:t>Would you go to the hospital?</w:t>
      </w:r>
    </w:p>
    <w:p/>
    <w:p>
      <w:r>
        <w:t>[00:03:00.190] - Speaker 2</w:t>
      </w:r>
    </w:p>
    <w:p>
      <w:r>
        <w:t>Of course, you have to go to the hospital, and even then, if they don't give him the anti-hygromic serum quickly, he'll die. Up there, two people have already died from bites like that, bitten at a lady's school. It was a stupid snake, in a piece of banana, and I don't think it was poisonous. They took the other people too, and she died in the hospital.</w:t>
      </w:r>
    </w:p>
    <w:p/>
    <w:p>
      <w:r>
        <w:t>[00:03:28.510] - Speaker 1</w:t>
      </w:r>
    </w:p>
    <w:p>
      <w:r>
        <w:t>And would you go? And would you trust the hospital in Carmen or somewhere else? Carmen, in Desea.</w:t>
      </w:r>
    </w:p>
    <w:p/>
    <w:p>
      <w:r>
        <w:t>[00:03:32.890] - Speaker 2</w:t>
      </w:r>
    </w:p>
    <w:p>
      <w:r>
        <w:t>Instead, they go to Mero, which is in a neighborhood that's further away. Or to Hérida, which is now kind of like Hérida.</w:t>
      </w:r>
    </w:p>
    <w:p/>
    <w:p>
      <w:r>
        <w:t>[00:03:45.130] - Speaker 1</w:t>
      </w:r>
    </w:p>
    <w:p>
      <w:r>
        <w:t>And would you trust the hospital in Carmen to treat a snake bite?</w:t>
      </w:r>
    </w:p>
    <w:p/>
    <w:p>
      <w:r>
        <w:t>[00:03:50.640] - Speaker 2</w:t>
      </w:r>
    </w:p>
    <w:p>
      <w:r>
        <w:t>Sure, that's good too, the doctor there is good.</w:t>
      </w:r>
    </w:p>
    <w:p/>
    <w:p>
      <w:r>
        <w:t>[00:03:55.780] - Speaker 1</w:t>
      </w:r>
    </w:p>
    <w:p>
      <w:r>
        <w:t>And would you trust other hospitals to treat a bite wound?</w:t>
      </w:r>
    </w:p>
    <w:p/>
    <w:p>
      <w:r>
        <w:t>[00:04:00.190] - Speaker 2</w:t>
      </w:r>
    </w:p>
    <w:p>
      <w:r>
        <w:t>Of course, because that's where the medicine is, in the hospital.</w:t>
      </w:r>
    </w:p>
    <w:p/>
    <w:p>
      <w:r>
        <w:t>[00:04:05.610] - Speaker 1</w:t>
      </w:r>
    </w:p>
    <w:p>
      <w:r>
        <w:t>And if you need to go to the hospital, is it difficult for you or is it easy from here?</w:t>
      </w:r>
    </w:p>
    <w:p/>
    <w:p>
      <w:r>
        <w:t>[00:04:13.990] - Speaker 2</w:t>
      </w:r>
    </w:p>
    <w:p>
      <w:r>
        <w:t>It's hard to get there because hardly any cars pass by. That's how it is.</w:t>
      </w:r>
    </w:p>
    <w:p/>
    <w:p>
      <w:r>
        <w:t>[00:04:22.040] - Speaker 1</w:t>
      </w:r>
    </w:p>
    <w:p>
      <w:r>
        <w:t>And where do you feel most likely to be bitten by a snake? In the countryside or at home?</w:t>
      </w:r>
    </w:p>
    <w:p/>
    <w:p>
      <w:r>
        <w:t>[00:04:30.410] - Speaker 2</w:t>
      </w:r>
    </w:p>
    <w:p>
      <w:r>
        <w:t>I mean, working at home too, because if you weren't paying attention, because I've killed several snakes, 10 snakes.</w:t>
      </w:r>
    </w:p>
    <w:p/>
    <w:p>
      <w:r>
        <w:t>[00:04:42.370] - Speaker 1</w:t>
      </w:r>
    </w:p>
    <w:p>
      <w:r>
        <w:t>Sure. Do you know how to identify poisonous and non-poisonous snakes?</w:t>
      </w:r>
    </w:p>
    <w:p/>
    <w:p>
      <w:r>
        <w:t>[00:04:50.480] - Speaker 2</w:t>
      </w:r>
    </w:p>
    <w:p>
      <w:r>
        <w:t>That tobajo, to tell you the truth, is poisonous, because the mitado grows thinking it's not poisonous, but it gets you drunk. Because the guaba isn't poisonous, it doesn't. No, if you don't tease it, it doesn't But the bajo, yes. The bajo is fierce.</w:t>
      </w:r>
    </w:p>
    <w:p/>
    <w:p>
      <w:r>
        <w:t>[00:05:08.330] - Speaker 1</w:t>
      </w:r>
    </w:p>
    <w:p>
      <w:r>
        <w:t>And how do you identify snakes? By their color, their head, their skin, how?</w:t>
      </w:r>
    </w:p>
    <w:p/>
    <w:p>
      <w:r>
        <w:t>[00:05:17.070] - Speaker 2</w:t>
      </w:r>
    </w:p>
    <w:p>
      <w:r>
        <w:t>To get to know it? Yes. To get to know it, because you already know what the metado is, what the zapa is, what the cascabez is, what the talla is, X, because there are several types, there's one that isn't poisonous, a thin one, a dumb one. It looks like a wick, but I teased it and teased it until it stung me.</w:t>
      </w:r>
    </w:p>
    <w:p/>
    <w:p>
      <w:r>
        <w:t>[00:05:41.890] - Speaker 1</w:t>
      </w:r>
    </w:p>
    <w:p>
      <w:r>
        <w:t>And do you know of any cases of snake bites?</w:t>
      </w:r>
    </w:p>
    <w:p/>
    <w:p>
      <w:r>
        <w:t>[00:05:46.940] - Speaker 2</w:t>
      </w:r>
    </w:p>
    <w:p>
      <w:r>
        <w:t>Sure, my brother got bitten by a mosquito leaving El Carmen.</w:t>
      </w:r>
    </w:p>
    <w:p/>
    <w:p>
      <w:r>
        <w:t>[00:05:51.690] - Speaker 1</w:t>
      </w:r>
    </w:p>
    <w:p>
      <w:r>
        <w:t>And did he go to the little light?</w:t>
      </w:r>
    </w:p>
    <w:p/>
    <w:p>
      <w:r>
        <w:t>[00:05:53.220] - Speaker 2</w:t>
      </w:r>
    </w:p>
    <w:p>
      <w:r>
        <w:t>And they took him to Luzita, he was little. And up there, it also bit my wife's cousin. I had to take him to the hospital, and I said, "Why are there so many cases of this? It's so expensive."</w:t>
      </w:r>
    </w:p>
    <w:p/>
    <w:p>
      <w:r>
        <w:t>[00:06:09.340] - Speaker 1</w:t>
      </w:r>
    </w:p>
    <w:p>
      <w:r>
        <w:t>And, well, I don't have any more questions, but you have more to say about snakes.</w:t>
      </w:r>
    </w:p>
    <w:p/>
    <w:p>
      <w:r>
        <w:t>[00:06:15.590] - Speaker 2</w:t>
      </w:r>
    </w:p>
    <w:p>
      <w:r>
        <w:t>No, ma'am, now.</w:t>
      </w:r>
    </w:p>
    <w:p/>
    <w:p>
      <w:r>
        <w:t>[00:06:18.170] - Speaker 1</w:t>
      </w:r>
    </w:p>
    <w:p>
      <w:r>
        <w:t>And, well, it's important to know what to do after a snake bite. It's important to go straight to the hospital and it's important to know what kind of snake it was because there are different antivenoms for different snakes. You can take a picture of the snake or you can kill it and take it to the hospital.</w:t>
      </w:r>
    </w:p>
    <w:p/>
    <w:p>
      <w:r>
        <w:t>[00:06:41.580] - Speaker 2</w:t>
      </w:r>
    </w:p>
    <w:p>
      <w:r>
        <w:t>Well, that hardly applies to wearing anything, because it's a no-no. At most, it goes away because it itches and you scratch it, and you don't pay attention to it. You never see the plant because it's</w:t>
      </w:r>
    </w:p>
    <w:p/>
    <w:p>
      <w:r>
        <w:t>[00:06:54.350] - Speaker 1</w:t>
      </w:r>
    </w:p>
    <w:p>
      <w:r>
        <w:t>Yes, that's true too. But if you can tell which snake died, that's good, because it is.</w:t>
      </w:r>
    </w:p>
    <w:p/>
    <w:p>
      <w:r>
        <w:t>[00:07:04.310] - Speaker 2</w:t>
      </w:r>
    </w:p>
    <w:p>
      <w:r>
        <w:t>Of course, one does know the name, the priest.</w:t>
      </w:r>
    </w:p>
    <w:p/>
    <w:p>
      <w:r>
        <w:t>[00:07:07.100] - Speaker 1</w:t>
      </w:r>
    </w:p>
    <w:p>
      <w:r>
        <w:t>But thank you, I don't have any more. Thank you very much for your time. You're welcome. Thank you. All right. Thank you, very kind.</w:t>
      </w:r>
    </w:p>
    <w:p/>
    <w:p>
      <w:r>
        <w:t>Interview 185 3-13-25-02 – Manzanitas – Cuatro Esquinas</w:t>
      </w:r>
    </w:p>
    <w:p/>
    <w:p>
      <w:r>
        <w:t>[00:00:00.490] - Speaker 2</w:t>
      </w:r>
    </w:p>
    <w:p>
      <w:r>
        <w:t>And what's your name?</w:t>
      </w:r>
    </w:p>
    <w:p/>
    <w:p>
      <w:r>
        <w:t>[00:00:02.020] - Speaker 1</w:t>
      </w:r>
    </w:p>
    <w:p>
      <w:r>
        <w:t>Marta Helena Cobos Cabiedes.</w:t>
      </w:r>
    </w:p>
    <w:p/>
    <w:p>
      <w:r>
        <w:t>[00:00:04.150] - Speaker 2</w:t>
      </w:r>
    </w:p>
    <w:p>
      <w:r>
        <w:t>And how old are you?</w:t>
      </w:r>
    </w:p>
    <w:p/>
    <w:p>
      <w:r>
        <w:t>[00:00:06.530] - Speaker 1</w:t>
      </w:r>
    </w:p>
    <w:p>
      <w:r>
        <w:t>I am 69 years old.</w:t>
      </w:r>
    </w:p>
    <w:p/>
    <w:p>
      <w:r>
        <w:t>[00:00:09.070] - Speaker 2</w:t>
      </w:r>
    </w:p>
    <w:p>
      <w:r>
        <w:t>What do you do for a living? Do you work?</w:t>
      </w:r>
    </w:p>
    <w:p/>
    <w:p>
      <w:r>
        <w:t>[00:00:12.610] - Speaker 1</w:t>
      </w:r>
    </w:p>
    <w:p>
      <w:r>
        <w:t>Here at home, in a house. I currently have a job.</w:t>
      </w:r>
    </w:p>
    <w:p/>
    <w:p>
      <w:r>
        <w:t>[00:00:17.130] - Speaker 2</w:t>
      </w:r>
    </w:p>
    <w:p>
      <w:r>
        <w:t>Are you married or single?</w:t>
      </w:r>
    </w:p>
    <w:p/>
    <w:p>
      <w:r>
        <w:t>[00:00:20.190] - Speaker 1</w:t>
      </w:r>
    </w:p>
    <w:p>
      <w:r>
        <w:t>I'm single.</w:t>
      </w:r>
    </w:p>
    <w:p/>
    <w:p>
      <w:r>
        <w:t>[00:00:21.580] - Speaker 2</w:t>
      </w:r>
    </w:p>
    <w:p>
      <w:r>
        <w:t>Do you have children?</w:t>
      </w:r>
    </w:p>
    <w:p/>
    <w:p>
      <w:r>
        <w:t>[00:00:23.160] - Speaker 1</w:t>
      </w:r>
    </w:p>
    <w:p>
      <w:r>
        <w:t>Four children.</w:t>
      </w:r>
    </w:p>
    <w:p/>
    <w:p>
      <w:r>
        <w:t>[00:00:24.640] - Speaker 2</w:t>
      </w:r>
    </w:p>
    <w:p>
      <w:r>
        <w:t>And how many years have you lived here, in Carmen?</w:t>
      </w:r>
    </w:p>
    <w:p/>
    <w:p>
      <w:r>
        <w:t>[00:00:27.780] - Speaker 1</w:t>
      </w:r>
    </w:p>
    <w:p>
      <w:r>
        <w:t>Here, in Carmen, all my life. Okay, fine. All my life. We're from here.</w:t>
      </w:r>
    </w:p>
    <w:p/>
    <w:p>
      <w:r>
        <w:t>[00:00:33.220] - Speaker 2</w:t>
      </w:r>
    </w:p>
    <w:p>
      <w:r>
        <w:t>See you later, take care. So, do you think it's likely that you'll get bitten by a snake here?</w:t>
      </w:r>
    </w:p>
    <w:p/>
    <w:p>
      <w:r>
        <w:t>[00:00:41.520] - Speaker 1</w:t>
      </w:r>
    </w:p>
    <w:p>
      <w:r>
        <w:t>Maybe, because there are a lot of poisonous snakes too. Yes, of course. Yes, maybe.</w:t>
      </w:r>
    </w:p>
    <w:p/>
    <w:p>
      <w:r>
        <w:t>[00:00:48.960] - Speaker 2</w:t>
      </w:r>
    </w:p>
    <w:p>
      <w:r>
        <w:t>Has any of your animals been bitten by a snake, such as a pet, livestock, or a chicken?</w:t>
      </w:r>
    </w:p>
    <w:p/>
    <w:p>
      <w:r>
        <w:t>[00:00:56.780] - Speaker 1</w:t>
      </w:r>
    </w:p>
    <w:p>
      <w:r>
        <w:t>Not mine. Mine, what my sister did bite. But not here. Not here.</w:t>
      </w:r>
    </w:p>
    <w:p/>
    <w:p>
      <w:r>
        <w:t>[00:01:05.910] - Speaker 2</w:t>
      </w:r>
    </w:p>
    <w:p>
      <w:r>
        <w:t>And do you know how to prevent or avoid a snake bite?</w:t>
      </w:r>
    </w:p>
    <w:p/>
    <w:p>
      <w:r>
        <w:t>[00:01:11.040] - Speaker 1</w:t>
      </w:r>
    </w:p>
    <w:p>
      <w:r>
        <w:t>Well, you can never be too careful. Sometimes people Well, yes, try not to go out at night. Watch your shoes, always be on the lookout, make sure it doesn't bite you. That's the only prevention you have, because you don't know anything else.</w:t>
      </w:r>
    </w:p>
    <w:p/>
    <w:p>
      <w:r>
        <w:t>[00:01:30.610] - Speaker 2</w:t>
      </w:r>
    </w:p>
    <w:p>
      <w:r>
        <w:t>And what would you do if a snake died?</w:t>
      </w:r>
    </w:p>
    <w:p/>
    <w:p>
      <w:r>
        <w:t>[00:01:34.550] - Speaker 1</w:t>
      </w:r>
    </w:p>
    <w:p>
      <w:r>
        <w:t>I think that the first thing to do is to seek help, because that would be the first thing to do. Because you often do things you shouldn't do, like applying a tourniquet, for example, which you know is Well, that's what they used to do, but I know you shouldn't do that anymore. You should seek help as soon as possible.</w:t>
      </w:r>
    </w:p>
    <w:p/>
    <w:p>
      <w:r>
        <w:t>[00:01:58.460] - Speaker 2</w:t>
      </w:r>
    </w:p>
    <w:p>
      <w:r>
        <w:t>Yes, well, yes. And would you go to the hospital in Carmen or somewhere else?</w:t>
      </w:r>
    </w:p>
    <w:p/>
    <w:p>
      <w:r>
        <w:t>[00:02:04.310] - Speaker 1</w:t>
      </w:r>
    </w:p>
    <w:p>
      <w:r>
        <w:t>I think another place where they can attend to you quickly, because they take a long time there. So while you're there, you waste a lot of time. Yes, of course. So it would be somewhere else.</w:t>
      </w:r>
    </w:p>
    <w:p/>
    <w:p>
      <w:r>
        <w:t>[00:02:17.780] - Speaker 2</w:t>
      </w:r>
    </w:p>
    <w:p>
      <w:r>
        <w:t>Yes, okay. And if you need to go to the hospital, is that difficult for you or is it easy?</w:t>
      </w:r>
    </w:p>
    <w:p/>
    <w:p>
      <w:r>
        <w:t>[00:02:23.840] - Speaker 1</w:t>
      </w:r>
    </w:p>
    <w:p>
      <w:r>
        <w:t>Well, no, I think it's easy. Although we're far from But for me it's easy.</w:t>
      </w:r>
    </w:p>
    <w:p/>
    <w:p>
      <w:r>
        <w:t>[00:02:34.390] - Speaker 2</w:t>
      </w:r>
    </w:p>
    <w:p>
      <w:r>
        <w:t>And where do you feel most likely to be bitten by a snake? In the countryside or at home?</w:t>
      </w:r>
    </w:p>
    <w:p/>
    <w:p>
      <w:r>
        <w:t>[00:02:45.980] - Speaker 1</w:t>
      </w:r>
    </w:p>
    <w:p>
      <w:r>
        <w:t>In the countryside?</w:t>
      </w:r>
    </w:p>
    <w:p/>
    <w:p>
      <w:r>
        <w:t>[00:02:47.120] - Speaker 2</w:t>
      </w:r>
    </w:p>
    <w:p>
      <w:r>
        <w:t>Why?</w:t>
      </w:r>
    </w:p>
    <w:p/>
    <w:p>
      <w:r>
        <w:t>[00:02:48.430] - Speaker 1</w:t>
      </w:r>
    </w:p>
    <w:p>
      <w:r>
        <w:t>Because they sometimes get caught in the stubble or in the trees, in the stumps or in the bushes. Although sometimes they also get into the house. And you don't know, you don't see them. They might be in the bushes, when you're tidying them up, and you might find one.</w:t>
      </w:r>
    </w:p>
    <w:p/>
    <w:p>
      <w:r>
        <w:t>[00:03:14.880] - Speaker 2</w:t>
      </w:r>
    </w:p>
    <w:p>
      <w:r>
        <w:t>And do you know how to identify poisonous or novene-causing weeds?</w:t>
      </w:r>
    </w:p>
    <w:p/>
    <w:p>
      <w:r>
        <w:t>[00:03:19.020] - Speaker 1</w:t>
      </w:r>
    </w:p>
    <w:p>
      <w:r>
        <w:t>You kind of know what they are, like cascabel, size X, coral classes, some are others, some aren't. There are many, but you don't really know what they all are. Those are the ones you know are very poisonous. Yes, of course.</w:t>
      </w:r>
    </w:p>
    <w:p/>
    <w:p>
      <w:r>
        <w:t>[00:03:42.750] - Speaker 2</w:t>
      </w:r>
    </w:p>
    <w:p>
      <w:r>
        <w:t>And how do you identify different snakes? By their color?</w:t>
      </w:r>
    </w:p>
    <w:p/>
    <w:p>
      <w:r>
        <w:t>[00:03:47.090] - Speaker 1</w:t>
      </w:r>
    </w:p>
    <w:p>
      <w:r>
        <w:t>For the color. For the color. For the color.</w:t>
      </w:r>
    </w:p>
    <w:p/>
    <w:p>
      <w:r>
        <w:t>[00:03:51.560] - Speaker 2</w:t>
      </w:r>
    </w:p>
    <w:p>
      <w:r>
        <w:t>And do you know of any cases of snake bites?</w:t>
      </w:r>
    </w:p>
    <w:p/>
    <w:p>
      <w:r>
        <w:t>[00:03:55.750] - Speaker 1</w:t>
      </w:r>
    </w:p>
    <w:p>
      <w:r>
        <w:t>Well, no. We know of a woman who was bitten by one in another village and she died from the snake bite. Around here, there was another woman too. And my sister.</w:t>
      </w:r>
    </w:p>
    <w:p/>
    <w:p>
      <w:r>
        <w:t>[00:04:08.080] - Speaker 2</w:t>
      </w:r>
    </w:p>
    <w:p>
      <w:r>
        <w:t>And that's the one most people know about. I don't have any more questions, but do you have anything else to say about snakes or your knowledge of snakes?</w:t>
      </w:r>
    </w:p>
    <w:p/>
    <w:p>
      <w:r>
        <w:t>[00:04:20.950] - Speaker 1</w:t>
      </w:r>
    </w:p>
    <w:p>
      <w:r>
        <w:t>No, just that you have to be very careful when you go out, for example, in the dark. They lurk on the sides of the roads. So you have to be very careful. Wear boots. These are precautions.</w:t>
      </w:r>
    </w:p>
    <w:p/>
    <w:p>
      <w:r>
        <w:t>[00:04:39.730] - Speaker 2</w:t>
      </w:r>
    </w:p>
    <w:p>
      <w:r>
        <w:t>Yes, it's true.</w:t>
      </w:r>
    </w:p>
    <w:p/>
    <w:p>
      <w:r>
        <w:t>[00:04:40.840] - Speaker 1</w:t>
      </w:r>
    </w:p>
    <w:p>
      <w:r>
        <w:t>So that you don't</w:t>
      </w:r>
    </w:p>
    <w:p/>
    <w:p>
      <w:r>
        <w:t>[00:04:42.760] - Speaker 2</w:t>
      </w:r>
    </w:p>
    <w:p>
      <w:r>
        <w:t>And yes, you already know, but it's important after a snake bite to go to the hospital. And it's important to know what kind of snake bit you, because there are different kinds</w:t>
      </w:r>
    </w:p>
    <w:p/>
    <w:p>
      <w:r>
        <w:t>[00:04:55.200] - Speaker 1</w:t>
      </w:r>
    </w:p>
    <w:p>
      <w:r>
        <w:t>Yes, take her photo, identify her.</w:t>
      </w:r>
    </w:p>
    <w:p/>
    <w:p>
      <w:r>
        <w:t>[00:04:57.150] - Speaker 2</w:t>
      </w:r>
    </w:p>
    <w:p>
      <w:r>
        <w:t>Yes, exactly.</w:t>
      </w:r>
    </w:p>
    <w:p/>
    <w:p>
      <w:r>
        <w:t>[00:04:58.340] - Speaker 1</w:t>
      </w:r>
    </w:p>
    <w:p>
      <w:r>
        <w:t>To find out what they are going to give you. Exactly. Because there was another woman who was bitten by something and they gave her an antidote, but it turned out it wasn't a snake, it was another animal.</w:t>
      </w:r>
    </w:p>
    <w:p/>
    <w:p>
      <w:r>
        <w:t>[00:05:10.170] - Speaker 2</w:t>
      </w:r>
    </w:p>
    <w:p>
      <w:r>
        <w:t>One happy one, one spider. One spider.</w:t>
      </w:r>
    </w:p>
    <w:p/>
    <w:p>
      <w:r>
        <w:t>[00:05:12.170] - Speaker 1</w:t>
      </w:r>
    </w:p>
    <w:p>
      <w:r>
        <w:t>I think it was a spider, Liceudardo Garzón's. And she was left disabled forever. Because they gave her the antidote for a snake bite, but it turned out it wasn't a snake bite. Because they didn't see what it was, but they assumed it was a snake bite, but it wasn't a snake bite.</w:t>
      </w:r>
    </w:p>
    <w:p/>
    <w:p>
      <w:r>
        <w:t>[00:05:35.130] - Speaker 2</w:t>
      </w:r>
    </w:p>
    <w:p>
      <w:r>
        <w:t>Yes, it is important to know which animal or which snake.</w:t>
      </w:r>
    </w:p>
    <w:p/>
    <w:p>
      <w:r>
        <w:t>[00:05:40.220] - Speaker 1</w:t>
      </w:r>
    </w:p>
    <w:p>
      <w:r>
        <w:t>What an animal, a scorpion.</w:t>
      </w:r>
    </w:p>
    <w:p/>
    <w:p>
      <w:r>
        <w:t>[00:05:41.260] - Speaker 2</w:t>
      </w:r>
    </w:p>
    <w:p>
      <w:r>
        <w:t>Yes, exactly. So that's the problem. Yes, it's a problem. But yes, thank you very much. That's all I have. You're welcome. Thank you very much. You're very kind. That's too bad.</w:t>
      </w:r>
    </w:p>
    <w:p/>
    <w:p>
      <w:r>
        <w:t>[00:05:54.860] - Speaker 1</w:t>
      </w:r>
    </w:p>
    <w:p>
      <w:r>
        <w:t>Would you like something to drink?</w:t>
      </w:r>
    </w:p>
    <w:p/>
    <w:p>
      <w:r>
        <w:t>[00:05:56.870] - Speaker 2</w:t>
      </w:r>
    </w:p>
    <w:p>
      <w:r>
        <w:t>Do you take them?</w:t>
      </w:r>
    </w:p>
    <w:p/>
    <w:p>
      <w:r>
        <w:t>[00:05:59.180] - Speaker 1</w:t>
      </w:r>
    </w:p>
    <w:p>
      <w:r>
        <w:t>Water.</w:t>
      </w:r>
    </w:p>
    <w:p/>
    <w:p>
      <w:r>
        <w:t>[00:05:59.760] - Speaker 2</w:t>
      </w:r>
    </w:p>
    <w:p>
      <w:r>
        <w:t>Water? Yes, some water. That's fine, thank you.</w:t>
      </w:r>
    </w:p>
    <w:p/>
    <w:p>
      <w:r>
        <w:t>Interview 185 3-13-25-02 – con’t – Manzanitas – Cuatro Esquinas</w:t>
      </w:r>
    </w:p>
    <w:p/>
    <w:p>
      <w:r>
        <w:t>[00:00:14.850] - Speaker 2</w:t>
      </w:r>
    </w:p>
    <w:p>
      <w:r>
        <w:t>Just one. It was for Masses for everything.</w:t>
      </w:r>
    </w:p>
    <w:p/>
    <w:p>
      <w:r>
        <w:t>[00:00:18.900] - Speaker 1</w:t>
      </w:r>
    </w:p>
    <w:p>
      <w:r>
        <w:t>Like eggs.</w:t>
      </w:r>
    </w:p>
    <w:p/>
    <w:p>
      <w:r>
        <w:t>[00:00:20.090] - Speaker 2</w:t>
      </w:r>
    </w:p>
    <w:p>
      <w:r>
        <w:t>Yes. They give birth. The one that lays eggs is the one that isn't poisonous, the one that lays eggs.</w:t>
      </w:r>
    </w:p>
    <w:p/>
    <w:p>
      <w:r>
        <w:t>[00:00:27.610] - Speaker 3</w:t>
      </w:r>
    </w:p>
    <w:p>
      <w:r>
        <w:t>Really? I didn't know that.</w:t>
      </w:r>
    </w:p>
    <w:p/>
    <w:p>
      <w:r>
        <w:t>[00:00:29.450] - Speaker 2</w:t>
      </w:r>
    </w:p>
    <w:p>
      <w:r>
        <w:t>And the poisonous one stops. She stops two or three balls and then the brains of nobody come out.</w:t>
      </w:r>
    </w:p>
    <w:p/>
    <w:p>
      <w:r>
        <w:t>[00:00:35.830] - Speaker 3</w:t>
      </w:r>
    </w:p>
    <w:p>
      <w:r>
        <w:t>I didn't know.</w:t>
      </w:r>
    </w:p>
    <w:p/>
    <w:p>
      <w:r>
        <w:t>[00:00:37.450] - Speaker 2</w:t>
      </w:r>
    </w:p>
    <w:p>
      <w:r>
        <w:t>And that's where the ones that aren't poisonous come in and help us eat. For example, if I don't eat a brain, and they give us a poisonous one, because the ones that aren't poisonous are eaten by the ninth ones, which are small. Yes. We have a garden.</w:t>
      </w:r>
    </w:p>
    <w:p/>
    <w:p>
      <w:r>
        <w:t>[00:00:52.270] - Speaker 3</w:t>
      </w:r>
    </w:p>
    <w:p>
      <w:r>
        <w:t>How scary. Yes, how scary.</w:t>
      </w:r>
    </w:p>
    <w:p/>
    <w:p>
      <w:r>
        <w:t>[00:00:58.830] - Speaker 2</w:t>
      </w:r>
    </w:p>
    <w:p>
      <w:r>
        <w:t>We got to know Charlie and Diego because they spent a year there and we were there too. Yes, I'm good. I told them everything and they always taught us things we didn't know, and we learned them.</w:t>
      </w:r>
    </w:p>
    <w:p/>
    <w:p>
      <w:r>
        <w:t>[00:01:12.760] - Speaker 1</w:t>
      </w:r>
    </w:p>
    <w:p>
      <w:r>
        <w:t>I once went there to cut some brooms and grabbed a tree like this to get to the other side, and something bit me here, something bit me, but I didn't know what it was. But it hurt my arm. I was already on my way to the doctor and then it went away, it went away, but it was very hard, it really got to me. Was it a latrana? Maybe it was a latrana, but I didn't see it.</w:t>
      </w:r>
    </w:p>
    <w:p/>
    <w:p>
      <w:r>
        <w:t>[00:01:38.890] - Speaker 2</w:t>
      </w:r>
    </w:p>
    <w:p>
      <w:r>
        <w:t>Is that where the errors are?</w:t>
      </w:r>
    </w:p>
    <w:p/>
    <w:p>
      <w:r>
        <w:t>[00:01:41.240] - Speaker 1</w:t>
      </w:r>
    </w:p>
    <w:p>
      <w:r>
        <w:t>I didn't see it. I looked, and I think that when I pulled the bush like this, it stung me, and he fell into the water and was carried away by the current.</w:t>
      </w:r>
    </w:p>
    <w:p/>
    <w:p>
      <w:r>
        <w:t>[00:01:50.560] - Speaker 2</w:t>
      </w:r>
    </w:p>
    <w:p>
      <w:r>
        <w:t>That's why I didn't see it. But let's go with the normal one for now. Yes. Starting today, they're all going with this one.</w:t>
      </w:r>
    </w:p>
    <w:p/>
    <w:p>
      <w:r>
        <w:t>[00:01:58.920] - Speaker 3</w:t>
      </w:r>
    </w:p>
    <w:p>
      <w:r>
        <w:t>Yes. Yes. That's two with these. Yes. Three.</w:t>
      </w:r>
    </w:p>
    <w:p/>
    <w:p>
      <w:r>
        <w:t>[00:01:59.840] - Speaker 1</w:t>
      </w:r>
    </w:p>
    <w:p>
      <w:r>
        <w:t>It's about time.</w:t>
      </w:r>
    </w:p>
    <w:p/>
    <w:p>
      <w:r>
        <w:t>Interview 186 3-13-25-03 – Manzanitas – Cuatro Esquinas</w:t>
      </w:r>
    </w:p>
    <w:p/>
    <w:p>
      <w:r>
        <w:t>[00:00:00.000] - Speaker 2</w:t>
      </w:r>
    </w:p>
    <w:p>
      <w:r>
        <w:t>What's your name?</w:t>
      </w:r>
    </w:p>
    <w:p/>
    <w:p>
      <w:r>
        <w:t>[00:00:01.980] - Speaker 1</w:t>
      </w:r>
    </w:p>
    <w:p>
      <w:r>
        <w:t>Luis Antonio Gomez.</w:t>
      </w:r>
    </w:p>
    <w:p/>
    <w:p>
      <w:r>
        <w:t>[00:00:03.460] - Speaker 2</w:t>
      </w:r>
    </w:p>
    <w:p>
      <w:r>
        <w:t>And how old are you?</w:t>
      </w:r>
    </w:p>
    <w:p/>
    <w:p>
      <w:r>
        <w:t>[00:00:05.130] - Speaker 1</w:t>
      </w:r>
    </w:p>
    <w:p>
      <w:r>
        <w:t>Six, seven.</w:t>
      </w:r>
    </w:p>
    <w:p/>
    <w:p>
      <w:r>
        <w:t>[00:00:06.570] - Speaker 2</w:t>
      </w:r>
    </w:p>
    <w:p>
      <w:r>
        <w:t>And what do you do for a living?</w:t>
      </w:r>
    </w:p>
    <w:p/>
    <w:p>
      <w:r>
        <w:t>[00:00:08.160] - Speaker 1</w:t>
      </w:r>
    </w:p>
    <w:p>
      <w:r>
        <w:t>Six, six it is.</w:t>
      </w:r>
    </w:p>
    <w:p/>
    <w:p>
      <w:r>
        <w:t>[00:00:09.330] - Speaker 2</w:t>
      </w:r>
    </w:p>
    <w:p>
      <w:r>
        <w:t>Six, six.</w:t>
      </w:r>
    </w:p>
    <w:p/>
    <w:p>
      <w:r>
        <w:t>[00:00:10.360] - Speaker 1</w:t>
      </w:r>
    </w:p>
    <w:p>
      <w:r>
        <w:t>What do you do for a living? Right now, I live almost entirely off my rent; I don't work anymore.</w:t>
      </w:r>
    </w:p>
    <w:p/>
    <w:p>
      <w:r>
        <w:t>[00:00:15.480] - Speaker 2</w:t>
      </w:r>
    </w:p>
    <w:p>
      <w:r>
        <w:t>Are you married or single? Single. Do you have children?</w:t>
      </w:r>
    </w:p>
    <w:p/>
    <w:p>
      <w:r>
        <w:t>[00:00:21.350] - Speaker 1</w:t>
      </w:r>
    </w:p>
    <w:p>
      <w:r>
        <w:t>Sure, one older than me.</w:t>
      </w:r>
    </w:p>
    <w:p/>
    <w:p>
      <w:r>
        <w:t>[00:00:24.930] - Speaker 2</w:t>
      </w:r>
    </w:p>
    <w:p>
      <w:r>
        <w:t>And how many years ago? And do you live here, in Carmen?</w:t>
      </w:r>
    </w:p>
    <w:p/>
    <w:p>
      <w:r>
        <w:t>[00:00:31.130] - Speaker 1</w:t>
      </w:r>
    </w:p>
    <w:p>
      <w:r>
        <w:t>No, I've lived in Carmen my whole life. But I've been living here for a year.</w:t>
      </w:r>
    </w:p>
    <w:p/>
    <w:p>
      <w:r>
        <w:t>[00:00:38.890] - Speaker 2</w:t>
      </w:r>
    </w:p>
    <w:p>
      <w:r>
        <w:t>But here in Carmen, your whole life.</w:t>
      </w:r>
    </w:p>
    <w:p/>
    <w:p>
      <w:r>
        <w:t>[00:00:41.360] - Speaker 1</w:t>
      </w:r>
    </w:p>
    <w:p>
      <w:r>
        <w:t>Always in El Carmen, yes.</w:t>
      </w:r>
    </w:p>
    <w:p/>
    <w:p>
      <w:r>
        <w:t>[00:00:43.150] - Speaker 2</w:t>
      </w:r>
    </w:p>
    <w:p>
      <w:r>
        <w:t>So, do you think it's likely that you'll get bitten by a snake here?</w:t>
      </w:r>
    </w:p>
    <w:p/>
    <w:p>
      <w:r>
        <w:t>[00:00:49.520] - Speaker 1</w:t>
      </w:r>
    </w:p>
    <w:p>
      <w:r>
        <w:t>Let one bite another?</w:t>
      </w:r>
    </w:p>
    <w:p/>
    <w:p>
      <w:r>
        <w:t>[00:00:50.960] - Speaker 2</w:t>
      </w:r>
    </w:p>
    <w:p>
      <w:r>
        <w:t>It's a possibility.</w:t>
      </w:r>
    </w:p>
    <w:p/>
    <w:p>
      <w:r>
        <w:t>[00:00:53.100] - Speaker 1</w:t>
      </w:r>
    </w:p>
    <w:p>
      <w:r>
        <w:t>Let it bite one of the bites, yes. Is it possible or likely that a snake will bite you here? Of course.</w:t>
      </w:r>
    </w:p>
    <w:p/>
    <w:p>
      <w:r>
        <w:t>[00:01:00.650] - Speaker 2</w:t>
      </w:r>
    </w:p>
    <w:p>
      <w:r>
        <w:t>Why?</w:t>
      </w:r>
    </w:p>
    <w:p/>
    <w:p>
      <w:r>
        <w:t>[00:01:02.330] - Speaker 1</w:t>
      </w:r>
    </w:p>
    <w:p>
      <w:r>
        <w:t>Because, look, I wouldn't have noticed, but my son's mother-in-law killed a snake. It was back there on the hill where I used to live. But I think she died around that time because of How do you say it? Negligence, maybe. I mean, they didn't take her to the... Because a snake can bite you in a rush, if you get help right away, you don't die, nothing happens. But even though they gave her first aid, it was like 12 hours later, it was too late, or 3 o'clock. But it wasn't because... I mean, the people who lived with her didn't worry, and since she said she wasn't in any pain, they said nothing was wrong. An hour later, they brought her down, but it was too late, she was already dead. But I don't think it was Moricio. That was the person I know who was bitten, because later she was bitten in your neighborhood. Tulio, you know the woman who belongs to the man who cuts wood, what's his name?</w:t>
      </w:r>
    </w:p>
    <w:p/>
    <w:p>
      <w:r>
        <w:t>[00:01:59.643] - Speaker 1</w:t>
      </w:r>
    </w:p>
    <w:p>
      <w:r>
        <w:t>Ramírez. Ramiro. Do you know Ramiro? Yes. She was bitten by a snake in front of where I lived, at around seven in the evening.</w:t>
      </w:r>
    </w:p>
    <w:p/>
    <w:p>
      <w:r>
        <w:t>[00:02:08.080] - Speaker 1</w:t>
      </w:r>
    </w:p>
    <w:p>
      <w:r>
        <w:t>And once they brought her back, they took her to Gilardo. Well, she was left just as he said, and she has an allergy to it. She was left with something, like a scab that they threw away, but she didn't die. Now, this Chinese guy who died from the snake a few days ago, remember? But they say I don't know what happened to that man, but he stopped to die. That one was really going to die. Yes or no? But that house was big, the snake.</w:t>
      </w:r>
    </w:p>
    <w:p/>
    <w:p>
      <w:r>
        <w:t>[00:02:35.740] - Speaker 2</w:t>
      </w:r>
    </w:p>
    <w:p>
      <w:r>
        <w:t>And have any of your animals been killed by a snake, such as livestock, a pet, or a chicken? No, none of mine. No.</w:t>
      </w:r>
    </w:p>
    <w:p/>
    <w:p>
      <w:r>
        <w:t>[00:02:44.500] - Speaker 1</w:t>
      </w:r>
    </w:p>
    <w:p>
      <w:r>
        <w:t>No, nothing. Not so far.</w:t>
      </w:r>
    </w:p>
    <w:p/>
    <w:p>
      <w:r>
        <w:t>[00:02:48.890] - Speaker 2</w:t>
      </w:r>
    </w:p>
    <w:p>
      <w:r>
        <w:t>Do you know how to prevent or avoid a snake bite?</w:t>
      </w:r>
    </w:p>
    <w:p/>
    <w:p>
      <w:r>
        <w:t>[00:02:54.200] - Speaker 1</w:t>
      </w:r>
    </w:p>
    <w:p>
      <w:r>
        <w:t>As far as I know, one person keeps an eye on them, because I used to find them on the farm and I didn't kill them. I feel sorry for animals. To be honest, I don't even kill a chicken. If I'm riding my motorcycle and I see a worm crawling across the road, I stop the bike so the worm can cross without getting run over, because I feel sorry for killing it, because it's a life. And the world is ending because of the lack of those animals, yes or no? Yes. Because those animals always have a It's like a car, when you take something away from it, the car starts to... And the world is practically ending because of the lack of those animals, because they put so much poison and all that stuff on the animals and they're dying, and those are the ones that produce the... At least some of them for the earth. That's why you can't grow anything anymore because nothing grows, because it doesn't grow because of that, because of the lack of those animals.</w:t>
      </w:r>
    </w:p>
    <w:p/>
    <w:p>
      <w:r>
        <w:t>[00:03:35.978] - Speaker 1</w:t>
      </w:r>
    </w:p>
    <w:p>
      <w:r>
        <w:t>Bees, all of that is necessary. They're something that's part of life.</w:t>
      </w:r>
    </w:p>
    <w:p/>
    <w:p>
      <w:r>
        <w:t>[00:03:42.220] - Speaker 2</w:t>
      </w:r>
    </w:p>
    <w:p>
      <w:r>
        <w:t>And what would you do if a snake died?</w:t>
      </w:r>
    </w:p>
    <w:p/>
    <w:p>
      <w:r>
        <w:t>[00:03:46.130] - Speaker 1</w:t>
      </w:r>
    </w:p>
    <w:p>
      <w:r>
        <w:t>If a snake dies on me, I'm going straight to the hospital, because I'm really scared of them.</w:t>
      </w:r>
    </w:p>
    <w:p/>
    <w:p>
      <w:r>
        <w:t>[00:03:52.820] - Speaker 2</w:t>
      </w:r>
    </w:p>
    <w:p>
      <w:r>
        <w:t>Would you go to the hospital in Carmen or somewhere else?</w:t>
      </w:r>
    </w:p>
    <w:p/>
    <w:p>
      <w:r>
        <w:t>[00:03:55.950] - Speaker 1</w:t>
      </w:r>
    </w:p>
    <w:p>
      <w:r>
        <w:t>Well, in Carmen they just throw you out so they can move on, they don't treat you there. It's just a hospital for passing through. Okay, yes. Yes, they give you some aspirin and you go there once, because they don't have anything there. They say that when they treat you or when you go to Tolemaida, they say, I don't know if it's true or not.</w:t>
      </w:r>
    </w:p>
    <w:p/>
    <w:p>
      <w:r>
        <w:t>[00:04:14.600] - Speaker 2</w:t>
      </w:r>
    </w:p>
    <w:p>
      <w:r>
        <w:t>And if you need to go to the hospital, is it difficult for you or is it easy from here?</w:t>
      </w:r>
    </w:p>
    <w:p/>
    <w:p>
      <w:r>
        <w:t>[00:04:19.930] - Speaker 1</w:t>
      </w:r>
    </w:p>
    <w:p>
      <w:r>
        <w:t>If you go to the hospital, no, easy. Well, 10 minutes, you spend one. Okay, fine. Yes, that's quick.</w:t>
      </w:r>
    </w:p>
    <w:p/>
    <w:p>
      <w:r>
        <w:t>[00:04:25.710] - Speaker 2</w:t>
      </w:r>
    </w:p>
    <w:p>
      <w:r>
        <w:t>And where do you feel most likely to be bitten by a snake? In the countryside or at home?</w:t>
      </w:r>
    </w:p>
    <w:p/>
    <w:p>
      <w:r>
        <w:t>[00:04:33.860] - Speaker 1</w:t>
      </w:r>
    </w:p>
    <w:p>
      <w:r>
        <w:t>Well, then, give them a chance, because I've even caught them here and thrown them over there, into the pasture, because they've come here. They're tiny, but they come. But I don't kill them, because I don't like killing them, so I throw them over there, like spiders. Some big ones come from science, and they're more dangerous, more trouble, because they're dangerous. No, that's not a fish. Because you're going to kill it, unless you're invading their territory, taking away their space, because this is their forest. So, I don't kill them, I catch them and throw them over there.</w:t>
      </w:r>
    </w:p>
    <w:p/>
    <w:p>
      <w:r>
        <w:t>[00:05:02.200] - Speaker 2</w:t>
      </w:r>
    </w:p>
    <w:p>
      <w:r>
        <w:t>Yes. And do you know how to identify poisonous snakes or venomous snakes?</w:t>
      </w:r>
    </w:p>
    <w:p/>
    <w:p>
      <w:r>
        <w:t>[00:05:08.200] - Speaker 1</w:t>
      </w:r>
    </w:p>
    <w:p>
      <w:r>
        <w:t>Well, sometimes I know them, but sometimes I don't. Yes. Because sometimes they're very similar to the spicy ones. Yes, it's difficult.</w:t>
      </w:r>
    </w:p>
    <w:p/>
    <w:p>
      <w:r>
        <w:t>[00:05:15.850] - Speaker 2</w:t>
      </w:r>
    </w:p>
    <w:p>
      <w:r>
        <w:t>And how do you identify snakes? By their color? By their color.</w:t>
      </w:r>
    </w:p>
    <w:p/>
    <w:p>
      <w:r>
        <w:t>[00:05:20.500] - Speaker 1</w:t>
      </w:r>
    </w:p>
    <w:p>
      <w:r>
        <w:t>Because of their color and stripes. Because they always have a mark, the poisonous ones are more distinctive than the others.</w:t>
      </w:r>
    </w:p>
    <w:p/>
    <w:p>
      <w:r>
        <w:t>[00:05:25.720] - Speaker 2</w:t>
      </w:r>
    </w:p>
    <w:p>
      <w:r>
        <w:t>Yes, okay.</w:t>
      </w:r>
    </w:p>
    <w:p/>
    <w:p>
      <w:r>
        <w:t>[00:05:29.300] - Speaker 1</w:t>
      </w:r>
    </w:p>
    <w:p>
      <w:r>
        <w:t>You learn a lot about that stuff in the countryside, I mean, you get to know them.</w:t>
      </w:r>
    </w:p>
    <w:p/>
    <w:p>
      <w:r>
        <w:t>[00:05:34.880] - Speaker 2</w:t>
      </w:r>
    </w:p>
    <w:p>
      <w:r>
        <w:t>And do you know of any other cases of snake bites? Because you mentioned your mother-in-law.</w:t>
      </w:r>
    </w:p>
    <w:p/>
    <w:p>
      <w:r>
        <w:t>[00:05:42.220] - Speaker 1</w:t>
      </w:r>
    </w:p>
    <w:p>
      <w:r>
        <w:t>No, my son's mother-in-law. Your daughter's.</w:t>
      </w:r>
    </w:p>
    <w:p/>
    <w:p>
      <w:r>
        <w:t>[00:05:44.760] - Speaker 2</w:t>
      </w:r>
    </w:p>
    <w:p>
      <w:r>
        <w:t>And you don't know of any other cases?</w:t>
      </w:r>
    </w:p>
    <w:p/>
    <w:p>
      <w:r>
        <w:t>[00:05:46.690] - Speaker 1</w:t>
      </w:r>
    </w:p>
    <w:p>
      <w:r>
        <w:t>And the lady I told you about who used to live here, but I don't know much else about her. And the other man who died, it seems like it was a long time ago. The one today, the son of this man, Sorrentino. But cases closer to home, people we know, no.</w:t>
      </w:r>
    </w:p>
    <w:p/>
    <w:p>
      <w:r>
        <w:t>[00:06:02.130] - Speaker 2</w:t>
      </w:r>
    </w:p>
    <w:p>
      <w:r>
        <w:t>Well, I don't have any more questions, but do you have anything else to say about snakes, your knowledge of snakes, anything else?</w:t>
      </w:r>
    </w:p>
    <w:p/>
    <w:p>
      <w:r>
        <w:t>[00:06:12.000] - Speaker 1</w:t>
      </w:r>
    </w:p>
    <w:p>
      <w:r>
        <w:t>No, not like that.</w:t>
      </w:r>
    </w:p>
    <w:p/>
    <w:p>
      <w:r>
        <w:t>[00:06:14.260] - Speaker 2</w:t>
      </w:r>
    </w:p>
    <w:p>
      <w:r>
        <w:t>Right? Okay. And I think, you know, but it's important to know that after a snake bite, you should go straight to the hospital. Sure. And it's important to know what kind of snake it was. Yes, it died.</w:t>
      </w:r>
    </w:p>
    <w:p/>
    <w:p>
      <w:r>
        <w:t>[00:06:30.680] - Speaker 1</w:t>
      </w:r>
    </w:p>
    <w:p>
      <w:r>
        <w:t>Supposedly, it's your turn to take her, isn't it?</w:t>
      </w:r>
    </w:p>
    <w:p/>
    <w:p>
      <w:r>
        <w:t>[00:06:32.510] - Speaker 2</w:t>
      </w:r>
    </w:p>
    <w:p>
      <w:r>
        <w:t>Yes, you can kill her and take her away, you can take a photo.</w:t>
      </w:r>
    </w:p>
    <w:p/>
    <w:p>
      <w:r>
        <w:t>[00:06:35.730] - Speaker 1</w:t>
      </w:r>
    </w:p>
    <w:p>
      <w:r>
        <w:t>Yes, but you have to take her there, because the other day when the late María died, they didn't take that animal, and then they had a problem because of that. But in the end, they took care of her, but they took care of her very late. So she didn't get treated in time. Things like that are like an illness, because you feel pain here and you say, "No, I'll drink some of this and that will take the pain away." And no, a lot of times you don't go to the doctor because you're afraid of the doctor, that you're sick, that you're not. You don't go to the doctor because they send you for tests, and then you find out what disease you have and all that stuff, because a lot of times people die because they don't know what they have. And so, it's the same with the snake. If you don't take care of it, you have to move right away or something bad will happen.</w:t>
      </w:r>
    </w:p>
    <w:p/>
    <w:p>
      <w:r>
        <w:t>[00:07:29.010] - Speaker 2</w:t>
      </w:r>
    </w:p>
    <w:p>
      <w:r>
        <w:t>Well, that's all I have. Thank you very much for your time, you're very kind. No, thank you. I'm glad, thank you.</w:t>
      </w:r>
    </w:p>
    <w:p/>
    <w:p>
      <w:r>
        <w:t>Interview 187 3-13-25-04 – Manzanitas – Cuatro Esquinas</w:t>
      </w:r>
    </w:p>
    <w:p>
      <w:r>
        <w:t>Man/woman, 48 years old, works?, married? Has children , lived in Carmen 13 years</w:t>
      </w:r>
    </w:p>
    <w:p>
      <w:r>
        <w:t>[00:00:02.720] - Speaker 1</w:t>
      </w:r>
    </w:p>
    <w:p>
      <w:r>
        <w:t>And what's your name? And how old are you?</w:t>
      </w:r>
    </w:p>
    <w:p/>
    <w:p>
      <w:r>
        <w:t>[00:00:13.860] - Speaker 2</w:t>
      </w:r>
    </w:p>
    <w:p>
      <w:r>
        <w:t>48.</w:t>
      </w:r>
    </w:p>
    <w:p/>
    <w:p>
      <w:r>
        <w:t>[00:00:15.000] - Speaker 1</w:t>
      </w:r>
    </w:p>
    <w:p>
      <w:r>
        <w:t>And what do you do for a living, if you work? If you work.</w:t>
      </w:r>
    </w:p>
    <w:p/>
    <w:p>
      <w:r>
        <w:t>[00:00:17.430] - Speaker 2</w:t>
      </w:r>
    </w:p>
    <w:p>
      <w:r>
        <w:t>Just a few.</w:t>
      </w:r>
    </w:p>
    <w:p/>
    <w:p>
      <w:r>
        <w:t>[00:00:18.380] - Speaker 1</w:t>
      </w:r>
    </w:p>
    <w:p>
      <w:r>
        <w:t>Are you married or single? One book. Do you have children?</w:t>
      </w:r>
    </w:p>
    <w:p/>
    <w:p>
      <w:r>
        <w:t>[00:00:22.630] - Speaker 2</w:t>
      </w:r>
    </w:p>
    <w:p>
      <w:r>
        <w:t>Yes, but they don't come here with one, either.</w:t>
      </w:r>
    </w:p>
    <w:p/>
    <w:p>
      <w:r>
        <w:t>[00:00:26.560] - Speaker 1</w:t>
      </w:r>
    </w:p>
    <w:p>
      <w:r>
        <w:t>And how many years have you lived here, in Carmen?</w:t>
      </w:r>
    </w:p>
    <w:p/>
    <w:p>
      <w:r>
        <w:t>[00:00:28.810] - Speaker 2</w:t>
      </w:r>
    </w:p>
    <w:p>
      <w:r>
        <w:t>I've been here for 13 years. Well, do you think it's likely that you'll get bitten by a snake here? Well, you never know, you could be walking along and get bitten by one of those things. I almost got bitten by one the other day.</w:t>
      </w:r>
    </w:p>
    <w:p/>
    <w:p>
      <w:r>
        <w:t>[00:00:45.390] - Speaker 1</w:t>
      </w:r>
    </w:p>
    <w:p>
      <w:r>
        <w:t>Has any of your animals been bitten by a snake, such as a pet, livestock, or a chicken?</w:t>
      </w:r>
    </w:p>
    <w:p/>
    <w:p>
      <w:r>
        <w:t>[00:00:56.360] - Speaker 2</w:t>
      </w:r>
    </w:p>
    <w:p>
      <w:r>
        <w:t>No, the dog did kill one, but he wasn't bitten. What he did was kill her and then he got angry and hurt himself when the snake bit him, so he killed it. The little dog got screwed.</w:t>
      </w:r>
    </w:p>
    <w:p/>
    <w:p>
      <w:r>
        <w:t>[00:01:09.740] - Speaker 1</w:t>
      </w:r>
    </w:p>
    <w:p>
      <w:r>
        <w:t>And do you know how they prevented a snake bite?</w:t>
      </w:r>
    </w:p>
    <w:p/>
    <w:p>
      <w:r>
        <w:t>[00:01:15.540] - Speaker 2</w:t>
      </w:r>
    </w:p>
    <w:p>
      <w:r>
        <w:t>I don't know.</w:t>
      </w:r>
    </w:p>
    <w:p/>
    <w:p>
      <w:r>
        <w:t>[00:01:19.160] - Speaker 1</w:t>
      </w:r>
    </w:p>
    <w:p>
      <w:r>
        <w:t>And what would you do if a snake bit you?</w:t>
      </w:r>
    </w:p>
    <w:p/>
    <w:p>
      <w:r>
        <w:t>[00:01:22.520] - Speaker 2</w:t>
      </w:r>
    </w:p>
    <w:p>
      <w:r>
        <w:t>Firstly, going to the hospital, because where else can we go?</w:t>
      </w:r>
    </w:p>
    <w:p/>
    <w:p>
      <w:r>
        <w:t>[00:01:26.180] - Speaker 1</w:t>
      </w:r>
    </w:p>
    <w:p>
      <w:r>
        <w:t>Yes, of course. Would you go to the hospital in Carmen or somewhere else?</w:t>
      </w:r>
    </w:p>
    <w:p/>
    <w:p>
      <w:r>
        <w:t>[00:01:31.030] - Speaker 2</w:t>
      </w:r>
    </w:p>
    <w:p>
      <w:r>
        <w:t>No, I'm going to go to Giradot, because they don't have any in Carmen Or Melgar, Giradot.</w:t>
      </w:r>
    </w:p>
    <w:p/>
    <w:p>
      <w:r>
        <w:t>[00:01:37.440] - Speaker 1</w:t>
      </w:r>
    </w:p>
    <w:p>
      <w:r>
        <w:t>And if you need to go to the hospital, is it difficult for you or is it easy from here?</w:t>
      </w:r>
    </w:p>
    <w:p/>
    <w:p>
      <w:r>
        <w:t>[00:01:46.330] - Speaker 2</w:t>
      </w:r>
    </w:p>
    <w:p>
      <w:r>
        <w:t>If there's no transportation, it's difficult. Of course.</w:t>
      </w:r>
    </w:p>
    <w:p/>
    <w:p>
      <w:r>
        <w:t>[00:01:49.620] - Speaker 1</w:t>
      </w:r>
    </w:p>
    <w:p>
      <w:r>
        <w:t>And you don't always have transportation.</w:t>
      </w:r>
    </w:p>
    <w:p/>
    <w:p>
      <w:r>
        <w:t>[00:01:52.270] - Speaker 2</w:t>
      </w:r>
    </w:p>
    <w:p>
      <w:r>
        <w:t>There isn't always someone to move him, I don't know why, I don't see it. We're not both there, he can't walk on his own.</w:t>
      </w:r>
    </w:p>
    <w:p/>
    <w:p>
      <w:r>
        <w:t>[00:01:58.310] - Speaker 1</w:t>
      </w:r>
    </w:p>
    <w:p>
      <w:r>
        <w:t>Yes, okay. And where do you feel most likely to be bitten by a snake? In the countryside or at home?</w:t>
      </w:r>
    </w:p>
    <w:p/>
    <w:p>
      <w:r>
        <w:t>[00:02:07.130] - Speaker 2</w:t>
      </w:r>
    </w:p>
    <w:p>
      <w:r>
        <w:t>In the countryside or in the mountains, because at home</w:t>
      </w:r>
    </w:p>
    <w:p/>
    <w:p>
      <w:r>
        <w:t>[00:02:11.090] - Speaker 1</w:t>
      </w:r>
    </w:p>
    <w:p>
      <w:r>
        <w:t>And why is it more likely in the mountains?</w:t>
      </w:r>
    </w:p>
    <w:p/>
    <w:p>
      <w:r>
        <w:t>[00:02:14.980] - Speaker 2</w:t>
      </w:r>
    </w:p>
    <w:p>
      <w:r>
        <w:t>Because you always go out walking or traveling here and there, it could be anywhere. But here, at home, no.</w:t>
      </w:r>
    </w:p>
    <w:p/>
    <w:p>
      <w:r>
        <w:t>[00:02:26.290] - Speaker 1</w:t>
      </w:r>
    </w:p>
    <w:p>
      <w:r>
        <w:t>And do you know how to identify poisonous snakes, or do you not know?</w:t>
      </w:r>
    </w:p>
    <w:p/>
    <w:p>
      <w:r>
        <w:t>[00:02:31.770] - Speaker 2</w:t>
      </w:r>
    </w:p>
    <w:p>
      <w:r>
        <w:t>No, he doesn't know what talla Xs are, what coral they are, what different types of colors there are, but no. He doesn't know how to identify which one was more poisonous.</w:t>
      </w:r>
    </w:p>
    <w:p/>
    <w:p>
      <w:r>
        <w:t>[00:02:42.540] - Speaker 1</w:t>
      </w:r>
    </w:p>
    <w:p>
      <w:r>
        <w:t>Yes, of course. And when you identify the snakes, how do you tell them apart? By their color? By their color.</w:t>
      </w:r>
    </w:p>
    <w:p/>
    <w:p>
      <w:r>
        <w:t>[00:02:50.110] - Speaker 2</w:t>
      </w:r>
    </w:p>
    <w:p>
      <w:r>
        <w:t>Because of the color.</w:t>
      </w:r>
    </w:p>
    <w:p/>
    <w:p>
      <w:r>
        <w:t>[00:02:51.190] - Speaker 1</w:t>
      </w:r>
    </w:p>
    <w:p>
      <w:r>
        <w:t>Okay. And do you know of any cases of snake bites?</w:t>
      </w:r>
    </w:p>
    <w:p/>
    <w:p>
      <w:r>
        <w:t>[00:02:58.530] - Speaker 2</w:t>
      </w:r>
    </w:p>
    <w:p>
      <w:r>
        <w:t>Not around here. There have been some over there, up above, who say they've been bitten, but like Jesús, Cardona, who was bitten on the head by a talla. I don't know what, like a year ago it bit him.</w:t>
      </w:r>
    </w:p>
    <w:p/>
    <w:p>
      <w:r>
        <w:t>[00:03:14.800] - Speaker 1</w:t>
      </w:r>
    </w:p>
    <w:p>
      <w:r>
        <w:t>In your head?</w:t>
      </w:r>
    </w:p>
    <w:p/>
    <w:p>
      <w:r>
        <w:t>[00:03:16.210] - Speaker 2</w:t>
      </w:r>
    </w:p>
    <w:p>
      <w:r>
        <w:t>Yes, I was washing the cars and walked under the roof.</w:t>
      </w:r>
    </w:p>
    <w:p/>
    <w:p>
      <w:r>
        <w:t>[00:03:21.530] - Speaker 1</w:t>
      </w:r>
    </w:p>
    <w:p>
      <w:r>
        <w:t>I heard about that case. Did he go to the hospital?</w:t>
      </w:r>
    </w:p>
    <w:p/>
    <w:p>
      <w:r>
        <w:t>[00:03:27.290] - Speaker 2</w:t>
      </w:r>
    </w:p>
    <w:p>
      <w:r>
        <w:t>Yes, I think they took it straight there.</w:t>
      </w:r>
    </w:p>
    <w:p/>
    <w:p>
      <w:r>
        <w:t>[00:03:29.160] - Speaker 1</w:t>
      </w:r>
    </w:p>
    <w:p>
      <w:r>
        <w:t>And He is. And, well, I don't have any more questions, but do you have anything else to say about snakes or your knowledge of snakes or anything else? No, ma'am. Okay. And it's important to know that after a snake bite, go straight to the hospital, and it's important to know what kind of snake bit you, because there are different antivenoms for different snakes, and you can take a picture or you can kill it and take it to the hospital. And that's the most important thing to know. But thank you very much. I don't have any more questions. Very kind. All right.</w:t>
      </w:r>
    </w:p>
    <w:p/>
    <w:p>
      <w:r>
        <w:t>Interview 188 3-13-25-05 – Manzanitas – Cuatro Esquinas</w:t>
      </w:r>
    </w:p>
    <w:p/>
    <w:p>
      <w:r>
        <w:t>[00:00:00.610] - Speaker 2</w:t>
      </w:r>
    </w:p>
    <w:p>
      <w:r>
        <w:t>What's your name?</w:t>
      </w:r>
    </w:p>
    <w:p/>
    <w:p>
      <w:r>
        <w:t>[00:00:02.170] - Speaker 1</w:t>
      </w:r>
    </w:p>
    <w:p>
      <w:r>
        <w:t>Red Saturnina.</w:t>
      </w:r>
    </w:p>
    <w:p/>
    <w:p>
      <w:r>
        <w:t>[00:00:03.960] - Speaker 2</w:t>
      </w:r>
    </w:p>
    <w:p>
      <w:r>
        <w:t>And are you OK with the recording and the interview? Yes or no? Yes. And how old are you? Me? Yes.</w:t>
      </w:r>
    </w:p>
    <w:p/>
    <w:p>
      <w:r>
        <w:t>[00:00:14.360] - Speaker 1</w:t>
      </w:r>
    </w:p>
    <w:p>
      <w:r>
        <w:t>69 years old.</w:t>
      </w:r>
    </w:p>
    <w:p/>
    <w:p>
      <w:r>
        <w:t>[00:00:16.870] - Speaker 2</w:t>
      </w:r>
    </w:p>
    <w:p>
      <w:r>
        <w:t>And what do you do for a living, if you work? I work in the kitchen, at the doctor's office. Are you married or single?</w:t>
      </w:r>
    </w:p>
    <w:p/>
    <w:p>
      <w:r>
        <w:t>[00:00:27.510] - Speaker 1</w:t>
      </w:r>
    </w:p>
    <w:p>
      <w:r>
        <w:t>Single.</w:t>
      </w:r>
    </w:p>
    <w:p/>
    <w:p>
      <w:r>
        <w:t>[00:00:28.410] - Speaker 2</w:t>
      </w:r>
    </w:p>
    <w:p>
      <w:r>
        <w:t>Do you have children?</w:t>
      </w:r>
    </w:p>
    <w:p/>
    <w:p>
      <w:r>
        <w:t>[00:00:29.050] - Speaker 1</w:t>
      </w:r>
    </w:p>
    <w:p>
      <w:r>
        <w:t>Three little children, a daughter, a daughter, a daughter, a son, two, they went.</w:t>
      </w:r>
    </w:p>
    <w:p/>
    <w:p>
      <w:r>
        <w:t>[00:00:35.600] - Speaker 2</w:t>
      </w:r>
    </w:p>
    <w:p>
      <w:r>
        <w:t>And how many years have you lived here, in El Carmen?</w:t>
      </w:r>
    </w:p>
    <w:p/>
    <w:p>
      <w:r>
        <w:t>[00:00:39.380] - Speaker 1</w:t>
      </w:r>
    </w:p>
    <w:p>
      <w:r>
        <w:t>Here? We've been here in Carmen for 13 years.</w:t>
      </w:r>
    </w:p>
    <w:p/>
    <w:p>
      <w:r>
        <w:t>[00:00:44.860] - Speaker 2</w:t>
      </w:r>
    </w:p>
    <w:p>
      <w:r>
        <w:t>So, do you think it's likely that a snake will bite you here? Do you understand me? Again?</w:t>
      </w:r>
    </w:p>
    <w:p/>
    <w:p>
      <w:r>
        <w:t>[00:00:56.740] - Speaker 1</w:t>
      </w:r>
    </w:p>
    <w:p>
      <w:r>
        <w:t>And you think it's possible that a snake could bite you here? I don't know, no. God forbid.</w:t>
      </w:r>
    </w:p>
    <w:p/>
    <w:p>
      <w:r>
        <w:t>[00:01:06.450] - Speaker 2</w:t>
      </w:r>
    </w:p>
    <w:p>
      <w:r>
        <w:t>And because, well, then they go out there, they've gone out here, yes. Of course, yes.</w:t>
      </w:r>
    </w:p>
    <w:p/>
    <w:p>
      <w:r>
        <w:t>[00:01:14.270] - Speaker 1</w:t>
      </w:r>
    </w:p>
    <w:p>
      <w:r>
        <w:t>But here's the thing.</w:t>
      </w:r>
    </w:p>
    <w:p/>
    <w:p>
      <w:r>
        <w:t>[00:01:18.840] - Speaker 2</w:t>
      </w:r>
    </w:p>
    <w:p>
      <w:r>
        <w:t>And have any of your animals ever been bitten by a snake? No. No?</w:t>
      </w:r>
    </w:p>
    <w:p/>
    <w:p>
      <w:r>
        <w:t>[00:01:24.070] - Speaker 1</w:t>
      </w:r>
    </w:p>
    <w:p>
      <w:r>
        <w:t>Thank God not yet.</w:t>
      </w:r>
    </w:p>
    <w:p/>
    <w:p>
      <w:r>
        <w:t>[00:01:26.490] - Speaker 2</w:t>
      </w:r>
    </w:p>
    <w:p>
      <w:r>
        <w:t>Okay.</w:t>
      </w:r>
    </w:p>
    <w:p/>
    <w:p>
      <w:r>
        <w:t>[00:01:26.750] - Speaker 1</w:t>
      </w:r>
    </w:p>
    <w:p>
      <w:r>
        <w:t>He's still bringing it to you.</w:t>
      </w:r>
    </w:p>
    <w:p/>
    <w:p>
      <w:r>
        <w:t>[00:01:29.810] - Speaker 2</w:t>
      </w:r>
    </w:p>
    <w:p>
      <w:r>
        <w:t>And do you know how to prevent or avoid a snake bite?</w:t>
      </w:r>
    </w:p>
    <w:p/>
    <w:p>
      <w:r>
        <w:t>[00:01:36.100] - Speaker 1</w:t>
      </w:r>
    </w:p>
    <w:p>
      <w:r>
        <w:t>They say that I don't know if it's true, that the skin of the bubble, but when they kill, when they don't, and before a bite, do you have methods of prevention, to prevent snake bites? Yes, I'm killing it. Killing it, yes, the only one.</w:t>
      </w:r>
    </w:p>
    <w:p/>
    <w:p>
      <w:r>
        <w:t>[00:02:00.570] - Speaker 2</w:t>
      </w:r>
    </w:p>
    <w:p>
      <w:r>
        <w:t>Okay, yes, of course. And what would you do if a snake bit you?</w:t>
      </w:r>
    </w:p>
    <w:p/>
    <w:p>
      <w:r>
        <w:t>[00:02:08.910] - Speaker 1</w:t>
      </w:r>
    </w:p>
    <w:p>
      <w:r>
        <w:t>What can I do? I'm going to the hospital. And I'm going to the hospital.</w:t>
      </w:r>
    </w:p>
    <w:p/>
    <w:p>
      <w:r>
        <w:t>[00:02:17.570] - Speaker 2</w:t>
      </w:r>
    </w:p>
    <w:p>
      <w:r>
        <w:t>Would you go to the hospital in Carmen or somewhere else?</w:t>
      </w:r>
    </w:p>
    <w:p/>
    <w:p>
      <w:r>
        <w:t>[00:02:21.800] - Speaker 1</w:t>
      </w:r>
    </w:p>
    <w:p>
      <w:r>
        <w:t>Somewhere else, because here in Carmen they don't do that.</w:t>
      </w:r>
    </w:p>
    <w:p/>
    <w:p>
      <w:r>
        <w:t>[00:02:27.050] - Speaker 2</w:t>
      </w:r>
    </w:p>
    <w:p>
      <w:r>
        <w:t>Sure. Yes. And what other hospitals would you go to?</w:t>
      </w:r>
    </w:p>
    <w:p/>
    <w:p>
      <w:r>
        <w:t>[00:02:33.280] - Speaker 1</w:t>
      </w:r>
    </w:p>
    <w:p>
      <w:r>
        <w:t>Go to number two, at the end, and it's fine. And if you need to go to the hospital, is it difficult for you? Is it easy or difficult to get there? No, yes, you can.</w:t>
      </w:r>
    </w:p>
    <w:p/>
    <w:p>
      <w:r>
        <w:t>[00:02:49.320] - Speaker 2</w:t>
      </w:r>
    </w:p>
    <w:p>
      <w:r>
        <w:t>And where do you feel most likely to be bitten by a snake? In the countryside or at home?</w:t>
      </w:r>
    </w:p>
    <w:p/>
    <w:p>
      <w:r>
        <w:t>[00:02:59.030] - Speaker 1</w:t>
      </w:r>
    </w:p>
    <w:p>
      <w:r>
        <w:t>At home. No.</w:t>
      </w:r>
    </w:p>
    <w:p/>
    <w:p>
      <w:r>
        <w:t>[00:03:04.000] - Speaker 2</w:t>
      </w:r>
    </w:p>
    <w:p>
      <w:r>
        <w:t>Is it more likely at home?</w:t>
      </w:r>
    </w:p>
    <w:p/>
    <w:p>
      <w:r>
        <w:t>[00:03:06.220] - Speaker 1</w:t>
      </w:r>
    </w:p>
    <w:p>
      <w:r>
        <w:t>Yes, sometimes they touch them there at work, the ones who go to work, they touch them, they kill them. Yes, okay. They fail and they're fierce.</w:t>
      </w:r>
    </w:p>
    <w:p/>
    <w:p>
      <w:r>
        <w:t>[00:03:15.680] - Speaker 2</w:t>
      </w:r>
    </w:p>
    <w:p>
      <w:r>
        <w:t>Yes. And do you know how to identify poisonous snakes or snakes that are venomous?</w:t>
      </w:r>
    </w:p>
    <w:p/>
    <w:p>
      <w:r>
        <w:t>[00:03:23.270] - Speaker 1</w:t>
      </w:r>
    </w:p>
    <w:p>
      <w:r>
        <w:t>Yes, some are poisonous.</w:t>
      </w:r>
    </w:p>
    <w:p/>
    <w:p>
      <w:r>
        <w:t>[00:03:28.160] - Speaker 2</w:t>
      </w:r>
    </w:p>
    <w:p>
      <w:r>
        <w:t>And how do you identify snakes? If you know how to identify snakes.</w:t>
      </w:r>
    </w:p>
    <w:p/>
    <w:p>
      <w:r>
        <w:t>[00:03:37.400] - Speaker 1</w:t>
      </w:r>
    </w:p>
    <w:p>
      <w:r>
        <w:t>I don't know, yes.</w:t>
      </w:r>
    </w:p>
    <w:p/>
    <w:p>
      <w:r>
        <w:t>[00:03:41.350] - Speaker 2</w:t>
      </w:r>
    </w:p>
    <w:p>
      <w:r>
        <w:t>And in part? Good morning.</w:t>
      </w:r>
    </w:p>
    <w:p/>
    <w:p>
      <w:r>
        <w:t>[00:03:42.630] - Speaker 1</w:t>
      </w:r>
    </w:p>
    <w:p>
      <w:r>
        <w:t>It already hit me a little bit, yes, that's what I have stuck to my mouth, there it is, what I've already earned, it doesn't hit me. Good morning. No, now just one.</w:t>
      </w:r>
    </w:p>
    <w:p/>
    <w:p>
      <w:r>
        <w:t>[00:03:54.080] - Speaker 2</w:t>
      </w:r>
    </w:p>
    <w:p>
      <w:r>
        <w:t>And do you know of any cases of snake bites?</w:t>
      </w:r>
    </w:p>
    <w:p/>
    <w:p>
      <w:r>
        <w:t>[00:03:58.940] - Speaker 1</w:t>
      </w:r>
    </w:p>
    <w:p>
      <w:r>
        <w:t>Yes. I saw a woman here who was bitten by a snake. And she still has a scar on her leg. It bit her like a varicose vein, you could say. And her leg looks ugly. Actually, it looks really horrible.</w:t>
      </w:r>
    </w:p>
    <w:p/>
    <w:p>
      <w:r>
        <w:t>[00:04:21.100] - Speaker 2</w:t>
      </w:r>
    </w:p>
    <w:p>
      <w:r>
        <w:t>And did she go to the hospital?</w:t>
      </w:r>
    </w:p>
    <w:p/>
    <w:p>
      <w:r>
        <w:t>[00:04:23.250] - Speaker 1</w:t>
      </w:r>
    </w:p>
    <w:p>
      <w:r>
        <w:t>Yes, ma'am. You've been going to the hospital to get that checked out, because you haven't had Because I didn't tell them they couldn't kill her, she was left there. I said that when they kill her, well... But she was left alive, and with that they couldn't say that the snake was like that, but more or less... They don't say it was a talla anymore.</w:t>
      </w:r>
    </w:p>
    <w:p/>
    <w:p>
      <w:r>
        <w:t>[00:04:49.520] - Speaker 2</w:t>
      </w:r>
    </w:p>
    <w:p>
      <w:r>
        <w:t>And, well, I don't have any more questions, but do you have anything else to say about snakes or your knowledge of snakes or anything else? And well, it's important to know that after a snake bite, you should go straight to the hospital. Yes, sir. And it's important to know what kind of snake bit you, because there are different antivenoms for different snakes. Yes, sir. You can take a picture of the snake or you can kill it and take it to the hospital. That's right. But that's the most important thing to know. But anyway, I don't have any more questions. Thank you very much for your time. Very kind of you. Thank you. Thank you very much.</w:t>
      </w:r>
    </w:p>
    <w:p/>
    <w:p>
      <w:r>
        <w:t>Interview 189 3-14-25-01 – Manzanitas – Cuatro Esquinas</w:t>
      </w:r>
    </w:p>
    <w:p/>
    <w:p>
      <w:r>
        <w:t>[00:00:00.200] - Speaker 1</w:t>
      </w:r>
    </w:p>
    <w:p>
      <w:r>
        <w:t>I'll give it to you, I have some small ones. Each water flower is a little heavy.</w:t>
      </w:r>
    </w:p>
    <w:p/>
    <w:p>
      <w:r>
        <w:t>[00:00:06.550] - Speaker 2</w:t>
      </w:r>
    </w:p>
    <w:p>
      <w:r>
        <w:t>And what's your name?</w:t>
      </w:r>
    </w:p>
    <w:p/>
    <w:p>
      <w:r>
        <w:t>[00:00:09.930] - Speaker 1</w:t>
      </w:r>
    </w:p>
    <w:p>
      <w:r>
        <w:t>Hernán Vera Moreno.</w:t>
      </w:r>
    </w:p>
    <w:p/>
    <w:p>
      <w:r>
        <w:t>[00:00:11.210] - Speaker 2</w:t>
      </w:r>
    </w:p>
    <w:p>
      <w:r>
        <w:t>And how old are you? 60. What do you do for a living?</w:t>
      </w:r>
    </w:p>
    <w:p/>
    <w:p>
      <w:r>
        <w:t>[00:00:16.540] - Speaker 1</w:t>
      </w:r>
    </w:p>
    <w:p>
      <w:r>
        <w:t>On a construction site.</w:t>
      </w:r>
    </w:p>
    <w:p/>
    <w:p>
      <w:r>
        <w:t>[00:00:17.750] - Speaker 2</w:t>
      </w:r>
    </w:p>
    <w:p>
      <w:r>
        <w:t>Are you married or single?</w:t>
      </w:r>
    </w:p>
    <w:p/>
    <w:p>
      <w:r>
        <w:t>[00:00:21.410] - Speaker 1</w:t>
      </w:r>
    </w:p>
    <w:p>
      <w:r>
        <w:t>Common-law marriage, yes.</w:t>
      </w:r>
    </w:p>
    <w:p/>
    <w:p>
      <w:r>
        <w:t>[00:00:23.470] - Speaker 2</w:t>
      </w:r>
    </w:p>
    <w:p>
      <w:r>
        <w:t>And do you have children? Two. And how many years have you lived here, in Carmen?</w:t>
      </w:r>
    </w:p>
    <w:p/>
    <w:p>
      <w:r>
        <w:t>[00:00:29.510] - Speaker 1</w:t>
      </w:r>
    </w:p>
    <w:p>
      <w:r>
        <w:t>And why? I practically grew up here. When we went to Bogotá, I was 28, and then I came back again. I've been here for four years. Let's say four years. Okay. And it could happen. The pandemic, we came here.</w:t>
      </w:r>
    </w:p>
    <w:p/>
    <w:p>
      <w:r>
        <w:t>[00:00:44.090] - Speaker 2</w:t>
      </w:r>
    </w:p>
    <w:p>
      <w:r>
        <w:t>So, do you think it's likely that you'll get bitten by a snake here?</w:t>
      </w:r>
    </w:p>
    <w:p/>
    <w:p>
      <w:r>
        <w:t>[00:00:48.900] - Speaker 1</w:t>
      </w:r>
    </w:p>
    <w:p>
      <w:r>
        <w:t>Sure.</w:t>
      </w:r>
    </w:p>
    <w:p/>
    <w:p>
      <w:r>
        <w:t>[00:00:49.720] - Speaker 2</w:t>
      </w:r>
    </w:p>
    <w:p>
      <w:r>
        <w:t>Why?</w:t>
      </w:r>
    </w:p>
    <w:p/>
    <w:p>
      <w:r>
        <w:t>[00:00:50.420] - Speaker 1</w:t>
      </w:r>
    </w:p>
    <w:p>
      <w:r>
        <w:t>Because here there is.</w:t>
      </w:r>
    </w:p>
    <w:p/>
    <w:p>
      <w:r>
        <w:t>[00:00:52.970] - Speaker 2</w:t>
      </w:r>
    </w:p>
    <w:p>
      <w:r>
        <w:t>Sure, yes.</w:t>
      </w:r>
    </w:p>
    <w:p/>
    <w:p>
      <w:r>
        <w:t>[00:00:54.660] - Speaker 1</w:t>
      </w:r>
    </w:p>
    <w:p>
      <w:r>
        <w:t>They must have arrived here. They're tiny, but they've arrived.</w:t>
      </w:r>
    </w:p>
    <w:p/>
    <w:p>
      <w:r>
        <w:t>[00:00:58.360] - Speaker 2</w:t>
      </w:r>
    </w:p>
    <w:p>
      <w:r>
        <w:t>And have any of your animals been bitten by a snake, such as a pet, livestock, or a rooster? What?</w:t>
      </w:r>
    </w:p>
    <w:p/>
    <w:p>
      <w:r>
        <w:t>[00:01:04.530] - Speaker 1</w:t>
      </w:r>
    </w:p>
    <w:p>
      <w:r>
        <w:t>About us?</w:t>
      </w:r>
    </w:p>
    <w:p/>
    <w:p>
      <w:r>
        <w:t>[00:01:06.570] - Speaker 2</w:t>
      </w:r>
    </w:p>
    <w:p>
      <w:r>
        <w:t>Yes, you. No. No? Okay, well. And do you know how to prevent or avoid a snake bite?</w:t>
      </w:r>
    </w:p>
    <w:p/>
    <w:p>
      <w:r>
        <w:t>[00:01:16.560] - Speaker 1</w:t>
      </w:r>
    </w:p>
    <w:p>
      <w:r>
        <w:t>Run away.</w:t>
      </w:r>
    </w:p>
    <w:p/>
    <w:p>
      <w:r>
        <w:t>[00:01:18.330] - Speaker 2</w:t>
      </w:r>
    </w:p>
    <w:p>
      <w:r>
        <w:t>Yes, of course. Of course. And, well, what would you do if a snake bit you?</w:t>
      </w:r>
    </w:p>
    <w:p/>
    <w:p>
      <w:r>
        <w:t>[00:01:26.510] - Speaker 1</w:t>
      </w:r>
    </w:p>
    <w:p>
      <w:r>
        <w:t>I think the panic you give them gives them a heart attack. I don't want them to cut a rope, I don't want to have a heart attack, because I imagine, who isn't afraid of ropes? Not me, I'm very afraid of ropes. Of course. A rope is something that is</w:t>
      </w:r>
    </w:p>
    <w:p/>
    <w:p>
      <w:r>
        <w:t>[00:01:39.380] - Speaker 2</w:t>
      </w:r>
    </w:p>
    <w:p>
      <w:r>
        <w:t>No, it's kind of scary.</w:t>
      </w:r>
    </w:p>
    <w:p/>
    <w:p>
      <w:r>
        <w:t>[00:01:40.750] - Speaker 1</w:t>
      </w:r>
    </w:p>
    <w:p>
      <w:r>
        <w:t>And I say that I can think to myself I can think that, what if I've bitten the bullet just this once. The impact hit me so hard, I think it was like a heart attack. Because one says to the other, because one said to the other: Why did you stay?</w:t>
      </w:r>
    </w:p>
    <w:p/>
    <w:p>
      <w:r>
        <w:t>[00:01:52.920] - Speaker 2</w:t>
      </w:r>
    </w:p>
    <w:p>
      <w:r>
        <w:t>I understand, yes, I understand. Would you go to the hospital?</w:t>
      </w:r>
    </w:p>
    <w:p/>
    <w:p>
      <w:r>
        <w:t>[00:01:59.270] - Speaker 1</w:t>
      </w:r>
    </w:p>
    <w:p>
      <w:r>
        <w:t>Of course, if you have time to go, then of course you should go.</w:t>
      </w:r>
    </w:p>
    <w:p/>
    <w:p>
      <w:r>
        <w:t>[00:02:04.280] - Speaker 2</w:t>
      </w:r>
    </w:p>
    <w:p>
      <w:r>
        <w:t>Would you go to the hospital in Carmen or somewhere else? Yes, that's the fastest one. And would you trust the hospital in Carmen to cure a heartbreak?</w:t>
      </w:r>
    </w:p>
    <w:p/>
    <w:p>
      <w:r>
        <w:t>[00:02:12.380] - Speaker 1</w:t>
      </w:r>
    </w:p>
    <w:p>
      <w:r>
        <w:t>No, seeing where he ended up, that's terrible. And they have him over there? I don't know. Do they have to keep him there? How many are there? Yes, the closest place. Yes, of course.</w:t>
      </w:r>
    </w:p>
    <w:p/>
    <w:p>
      <w:r>
        <w:t>[00:02:20.440] - Speaker 2</w:t>
      </w:r>
    </w:p>
    <w:p>
      <w:r>
        <w:t>That they can send you somewhere else from there, I don't know.</w:t>
      </w:r>
    </w:p>
    <w:p/>
    <w:p>
      <w:r>
        <w:t>[00:02:24.480] - Speaker 1</w:t>
      </w:r>
    </w:p>
    <w:p>
      <w:r>
        <w:t>Okay, yes.</w:t>
      </w:r>
    </w:p>
    <w:p/>
    <w:p>
      <w:r>
        <w:t>[00:02:25.100] - Speaker 2</w:t>
      </w:r>
    </w:p>
    <w:p>
      <w:r>
        <w:t>You have to keep an eye on that, right? Yes, sometimes. But Mostly, no. Yes. And if you need to go to the hospital, is it difficult for you or is it easy from here? No, but if you ask someone here, it's easy. You say, get on the motorcycle and go, but what if you don't make it because you're scared, or they won't let you ride with them, or someone else takes you.</w:t>
      </w:r>
    </w:p>
    <w:p/>
    <w:p>
      <w:r>
        <w:t>[00:02:47.490] - Speaker 1</w:t>
      </w:r>
    </w:p>
    <w:p>
      <w:r>
        <w:t>But, for example, if you're out there alone And you can't walk or something. Or if you're holding something in your hand, how are you going to drive? Yes, of course. Yes, you have to take each situation as it comes, because instead of having a small farm out there, I maintain it from here. Instead of when I have work in construction, I go out there to plant crops, to work. In fact, I've come across them. So, fear makes you think that if you bite one of those animals and you're alone, or if you come across one, because someone else is guiding you, you can get them out, right? They help you, but if you're alone... Who knows what the bat was like?</w:t>
      </w:r>
    </w:p>
    <w:p/>
    <w:p>
      <w:r>
        <w:t>[00:03:25.900] - Speaker 2</w:t>
      </w:r>
    </w:p>
    <w:p>
      <w:r>
        <w:t>And where do you feel it is more likely to happen? And is it more likely that you will be bitten by a snake? In the countryside or at home?</w:t>
      </w:r>
    </w:p>
    <w:p/>
    <w:p>
      <w:r>
        <w:t>[00:03:34.290] - Speaker 1</w:t>
      </w:r>
    </w:p>
    <w:p>
      <w:r>
        <w:t>No, in the countryside. Yes, up north, over there.</w:t>
      </w:r>
    </w:p>
    <w:p/>
    <w:p>
      <w:r>
        <w:t>[00:03:38.900] - Speaker 2</w:t>
      </w:r>
    </w:p>
    <w:p>
      <w:r>
        <w:t>And can you identify six poisonous or venomous snakes?</w:t>
      </w:r>
    </w:p>
    <w:p/>
    <w:p>
      <w:r>
        <w:t>[00:03:42.050] - Speaker 1</w:t>
      </w:r>
    </w:p>
    <w:p>
      <w:r>
        <w:t>Well, the one I already showed you, yes, your parents, older people always know, at least that it's size X, that it's tough, that it's that purigora, I can more or less tell that one apart, that coral one. But I know the coral one with another one that's similar. What's it like? The tail there, once Yes, the tail there. They're two different ones, right? It's not just one, they're two different ones.</w:t>
      </w:r>
    </w:p>
    <w:p/>
    <w:p>
      <w:r>
        <w:t>[00:04:09.010] - Speaker 2</w:t>
      </w:r>
    </w:p>
    <w:p>
      <w:r>
        <w:t>A corral, a tail from there is a coral. That one. And there are also other corals. Corals.</w:t>
      </w:r>
    </w:p>
    <w:p/>
    <w:p>
      <w:r>
        <w:t>[00:04:15.730] - Speaker 1</w:t>
      </w:r>
    </w:p>
    <w:p>
      <w:r>
        <w:t>I'm eating those two. Yes. I'm eating those two. Yes. They're like the ones they call toche, the ones they keep so they don't use the branches, the ones that lower the branches. Then they say those are more poisonous, but they say they're not. The people who came here passed them on, didn't they? No. Because I was really scared of the bugs, but now that I know they're not dangerous, I don't worry so much But I'm still scared of snakes, of course, you wouldn't go near one.</w:t>
      </w:r>
    </w:p>
    <w:p/>
    <w:p>
      <w:r>
        <w:t>[00:04:42.000] - Speaker 2</w:t>
      </w:r>
    </w:p>
    <w:p>
      <w:r>
        <w:t>Yes. And when you identify snakes, do you identify them by their color, their skin, or their head?</w:t>
      </w:r>
    </w:p>
    <w:p/>
    <w:p>
      <w:r>
        <w:t>[00:04:50.760] - Speaker 1</w:t>
      </w:r>
    </w:p>
    <w:p>
      <w:r>
        <w:t>Yes, by the color of its skin, I can identify one or two that are that type of snake, which is fierce and commands respect.</w:t>
      </w:r>
    </w:p>
    <w:p/>
    <w:p>
      <w:r>
        <w:t>[00:05:00.430] - Speaker 2</w:t>
      </w:r>
    </w:p>
    <w:p>
      <w:r>
        <w:t>And do you know of a case of a snake with brown fur?</w:t>
      </w:r>
    </w:p>
    <w:p/>
    <w:p>
      <w:r>
        <w:t>[00:05:05.270] - Speaker 1</w:t>
      </w:r>
    </w:p>
    <w:p>
      <w:r>
        <w:t>No, that's what they told me, like what happened to the late Ricardo, sometimes a cobierna killed you over there, that one was killed by a cuadra over there, that one really died, the late Ricardo, Cartoso was his name, Cartoso, right? Cartoso. Many years ago, where Ramón was, he was killed by a cow. And now the one who stabbed Arandela up there, the boy we call Arandela. They took him quickly to the village, to the espinal, they threw him to Ibaquien and he didn't die, but he was also struck by cholera. No, I don't know, to Mortiño, that son of Flor, he's right there, he was struck by cholera. And María, Novillo's wife, she's very strong. Yes.</w:t>
      </w:r>
    </w:p>
    <w:p/>
    <w:p>
      <w:r>
        <w:t>[00:05:48.320] - Speaker 2</w:t>
      </w:r>
    </w:p>
    <w:p>
      <w:r>
        <w:t>I don't have any more questions, but do you have anything else to say about snakes or your knowledge of snakes or anything like that?</w:t>
      </w:r>
    </w:p>
    <w:p/>
    <w:p>
      <w:r>
        <w:t>[00:05:57.040] - Speaker 1</w:t>
      </w:r>
    </w:p>
    <w:p>
      <w:r>
        <w:t>No, knowledge, yes, no, because I, even I, I've been with people who have caught them, who catch them. And I say: No, I wouldn't catch them even if they were dead. No, I don't dare. And once, I think he caught it badly. He picked up a curera, put it in a box like this and grabbed it by the head, and I said, "No, I don't do that. What if it didn't grab you by the head and bit you? No, I didn't have any.</w:t>
      </w:r>
    </w:p>
    <w:p/>
    <w:p>
      <w:r>
        <w:t>[00:06:27.840] - Speaker 2</w:t>
      </w:r>
    </w:p>
    <w:p>
      <w:r>
        <w:t>And well, the most important thing to know is that after a snake bite, you need to go straight to the hospital. And it's important to know what kind of snake bit you, because there are different Sure, so you can tell them there. Yes, exactly. Yes, it's very important. Yes, it's very important. You can take a picture of the snake or you can... To wash it... Exactly. Yes. Colors. Yes, yes, yes, exactly. One more thing. Yes. And that's the most important thing to know. Well, thank you very much for your time, very kind of you.</w:t>
      </w:r>
    </w:p>
    <w:p/>
    <w:p>
      <w:r>
        <w:t>[00:07:04.120] - Speaker 1</w:t>
      </w:r>
    </w:p>
    <w:p>
      <w:r>
        <w:t>But don't go saying, "What's up with her?" If you do something, don't go saying No, the solution is... It's to run and look for it.</w:t>
      </w:r>
    </w:p>
    <w:p/>
    <w:p>
      <w:r>
        <w:t>[00:07:13.220] - Speaker 2</w:t>
      </w:r>
    </w:p>
    <w:p>
      <w:r>
        <w:t>It's the only one. They're going to put one in the shopping cart.</w:t>
      </w:r>
    </w:p>
    <w:p/>
    <w:p>
      <w:r>
        <w:t>[00:07:16.860] - Speaker 1</w:t>
      </w:r>
    </w:p>
    <w:p>
      <w:r>
        <w:t>Yes, and see how you get the evidence or the screenshot. Or take a photo or record it properly or take it with you. Or take it with you, yes. Or also, if possible, well</w:t>
      </w:r>
    </w:p>
    <w:p/>
    <w:p>
      <w:r>
        <w:t>[00:07:26.530] - Speaker 2</w:t>
      </w:r>
    </w:p>
    <w:p>
      <w:r>
        <w:t>Yes, exactly.</w:t>
      </w:r>
    </w:p>
    <w:p/>
    <w:p>
      <w:r>
        <w:t>[00:07:27.070] - Speaker 1</w:t>
      </w:r>
    </w:p>
    <w:p>
      <w:r>
        <w:t>I saw myself Look, now that it's been like... That was this year, at the beginning of the year. I have a corn mill there, and I went to clean an avocado tree. I went to clean a calabash, it was stuck, I went to clean a calabash, I cleaned one and moved on to the next one, cleaning it, cleaning it when there's a ravine like that. And there's a palm tree there, the one called hiraca, it was like that. And then I said: To get down there, that's why I threw it away and I'm kind of afraid of the curras. It was all clean there, in the bush, it had been dragged down, you could see the clean fox, the little ravine must have been clean. And I said: No, to get down there, I can get down here. I'll hold on to this leaf, I took the leaf and did this, a palm leaf from the palm tree and I did this. Like this, with this hand, I made a machete here.</w:t>
      </w:r>
    </w:p>
    <w:p/>
    <w:p>
      <w:r>
        <w:t>[00:08:11.764] - Speaker 1</w:t>
      </w:r>
    </w:p>
    <w:p>
      <w:r>
        <w:t>And of course, I took what I made and did this. Yes, but it didn't come out. And it was hard, so I said: I'll grab it and slide down, because it's pretty hollow. Why? It was to go to the other side, to clean another stick, to get you down because you were on the other side.</w:t>
      </w:r>
    </w:p>
    <w:p/>
    <w:p>
      <w:r>
        <w:t>[00:08:28.090] - Speaker 1 (class 1, class 2, )</w:t>
      </w:r>
    </w:p>
    <w:p>
      <w:r>
        <w:t>So, when I was standing there like this, I did this, and it went thud. Then I went to put the machete away, I let go of the blade and went to put the machete away. I grabbed the handle here and went to put the machete away. When I saw it like this, man, it was like this, with a tongue here. Micho was about 30 centimeters from my leg. Brother, I have a shellfish behind me that I'm going to give myself a hole. That and it was No, my mother. It's a stalk, right? That one really scared me. Micho, it's just that where I moved forward a little, where I was lucky, when I don't put the comb in, I hang the blade and when I hang the blade, I go down and put my hands on it. And she was already awake, she was ready for them to see me doing that. That one really scared me. And it was like five in the afternoon and I said, "Holy Christ.</w:t>
      </w:r>
    </w:p>
    <w:p/>
    <w:p>
      <w:r>
        <w:t>[00:09:18.033] - Speaker 1</w:t>
      </w:r>
    </w:p>
    <w:p>
      <w:r>
        <w:t>" In fact, I cleaned those avocados. Yesterday I went down there and cleaned them because I hadn't been back.</w:t>
      </w:r>
    </w:p>
    <w:p/>
    <w:p>
      <w:r>
        <w:t>[00:09:25.810] - Speaker 2</w:t>
      </w:r>
    </w:p>
    <w:p>
      <w:r>
        <w:t>How scary.</w:t>
      </w:r>
    </w:p>
    <w:p/>
    <w:p>
      <w:r>
        <w:t>[00:09:26.750] - Speaker 1</w:t>
      </w:r>
    </w:p>
    <w:p>
      <w:r>
        <w:t>Of course, it wasn't a fear. The only animals he mentioned were ones that scared him a lot when he had them at a meal. And that really scares me.</w:t>
      </w:r>
    </w:p>
    <w:p/>
    <w:p>
      <w:r>
        <w:t>[00:09:33.700] - Speaker 2</w:t>
      </w:r>
    </w:p>
    <w:p>
      <w:r>
        <w:t>Yes, of course. Well, thank you. Thank you very much for your time.</w:t>
      </w:r>
    </w:p>
    <w:p/>
    <w:p>
      <w:r>
        <w:t>Interview 190 3-14-25-02 – Manzanitas – Cuatro Esquinas</w:t>
      </w:r>
    </w:p>
    <w:p/>
    <w:p/>
    <w:p/>
    <w:p/>
    <w:p/>
    <w:p/>
    <w:p/>
    <w:p/>
    <w:p/>
    <w:p/>
    <w:p/>
    <w:p/>
    <w:p/>
    <w:p/>
    <w:p/>
    <w:p/>
    <w:p/>
    <w:p/>
    <w:p/>
    <w:p/>
    <w:p/>
    <w:p/>
    <w:p/>
    <w:p/>
    <w:p>
      <w:r>
        <w:t xml:space="preserve"> </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